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before="0"/>
        <w:rPr>
          <w:rFonts w:ascii="Times New Roman"/>
        </w:rPr>
      </w:pPr>
    </w:p>
    <w:p>
      <w:pPr>
        <w:pStyle w:val="8"/>
        <w:spacing w:before="0"/>
        <w:rPr>
          <w:rFonts w:ascii="Times New Roman"/>
        </w:rPr>
      </w:pPr>
    </w:p>
    <w:p>
      <w:pPr>
        <w:pStyle w:val="9"/>
        <w:spacing w:line="321" w:lineRule="auto"/>
      </w:pPr>
      <w:r>
        <w:rPr>
          <w:w w:val="95"/>
        </w:rPr>
        <w:t>Business</w:t>
      </w:r>
      <w:r>
        <w:rPr>
          <w:spacing w:val="68"/>
          <w:w w:val="95"/>
        </w:rPr>
        <w:t xml:space="preserve"> </w:t>
      </w:r>
      <w:r>
        <w:rPr>
          <w:w w:val="95"/>
        </w:rPr>
        <w:t>Intelligence</w:t>
      </w:r>
      <w:r>
        <w:rPr>
          <w:spacing w:val="68"/>
          <w:w w:val="95"/>
        </w:rPr>
        <w:t xml:space="preserve"> </w:t>
      </w:r>
      <w:r>
        <w:rPr>
          <w:w w:val="95"/>
        </w:rPr>
        <w:t>&amp;</w:t>
      </w:r>
      <w:r>
        <w:rPr>
          <w:spacing w:val="69"/>
          <w:w w:val="95"/>
        </w:rPr>
        <w:t xml:space="preserve"> </w:t>
      </w:r>
      <w:r>
        <w:rPr>
          <w:w w:val="95"/>
        </w:rPr>
        <w:t>Big</w:t>
      </w:r>
      <w:r>
        <w:rPr>
          <w:spacing w:val="68"/>
          <w:w w:val="95"/>
        </w:rPr>
        <w:t xml:space="preserve"> </w:t>
      </w:r>
      <w:r>
        <w:rPr>
          <w:w w:val="95"/>
        </w:rPr>
        <w:t>Data</w:t>
      </w:r>
      <w:r>
        <w:rPr>
          <w:spacing w:val="70"/>
          <w:w w:val="95"/>
        </w:rPr>
        <w:t xml:space="preserve"> </w:t>
      </w:r>
      <w:r>
        <w:rPr>
          <w:w w:val="95"/>
        </w:rPr>
        <w:t>Analytics</w:t>
      </w:r>
      <w:r>
        <w:rPr>
          <w:spacing w:val="-96"/>
          <w:w w:val="95"/>
        </w:rPr>
        <w:t xml:space="preserve"> </w:t>
      </w:r>
      <w:r>
        <w:t>Journal</w:t>
      </w:r>
    </w:p>
    <w:p>
      <w:pPr>
        <w:spacing w:before="0" w:line="372" w:lineRule="exact"/>
        <w:ind w:left="2437" w:right="2437" w:firstLine="0"/>
        <w:jc w:val="center"/>
        <w:rPr>
          <w:rFonts w:ascii="Times New Roman"/>
          <w:sz w:val="34"/>
        </w:rPr>
      </w:pPr>
      <w:r>
        <w:rPr>
          <w:rFonts w:ascii="Times New Roman"/>
          <w:sz w:val="34"/>
        </w:rPr>
        <w:t>M.Sc</w:t>
      </w:r>
      <w:r>
        <w:rPr>
          <w:rFonts w:ascii="Times New Roman"/>
          <w:spacing w:val="14"/>
          <w:sz w:val="34"/>
        </w:rPr>
        <w:t xml:space="preserve"> </w:t>
      </w:r>
      <w:r>
        <w:rPr>
          <w:rFonts w:ascii="Times New Roman"/>
          <w:sz w:val="34"/>
        </w:rPr>
        <w:t>Part</w:t>
      </w:r>
      <w:r>
        <w:rPr>
          <w:rFonts w:ascii="Times New Roman"/>
          <w:spacing w:val="14"/>
          <w:sz w:val="34"/>
        </w:rPr>
        <w:t xml:space="preserve"> </w:t>
      </w:r>
      <w:r>
        <w:rPr>
          <w:rFonts w:ascii="Times New Roman"/>
          <w:sz w:val="34"/>
        </w:rPr>
        <w:t>I</w:t>
      </w:r>
      <w:r>
        <w:rPr>
          <w:rFonts w:ascii="Times New Roman"/>
          <w:spacing w:val="15"/>
          <w:sz w:val="34"/>
        </w:rPr>
        <w:t xml:space="preserve"> </w:t>
      </w:r>
      <w:r>
        <w:rPr>
          <w:rFonts w:ascii="Times New Roman"/>
          <w:sz w:val="34"/>
        </w:rPr>
        <w:t>Computer</w:t>
      </w:r>
      <w:r>
        <w:rPr>
          <w:rFonts w:ascii="Times New Roman"/>
          <w:spacing w:val="14"/>
          <w:sz w:val="34"/>
        </w:rPr>
        <w:t xml:space="preserve"> </w:t>
      </w:r>
      <w:r>
        <w:rPr>
          <w:rFonts w:ascii="Times New Roman"/>
          <w:sz w:val="34"/>
        </w:rPr>
        <w:t>Science</w:t>
      </w:r>
    </w:p>
    <w:p>
      <w:pPr>
        <w:pStyle w:val="4"/>
        <w:spacing w:before="350"/>
        <w:jc w:val="center"/>
        <w:rPr>
          <w:rFonts w:hint="default"/>
          <w:lang w:val="en-US"/>
        </w:rPr>
      </w:pPr>
      <w:r>
        <w:rPr>
          <w:rFonts w:hint="default"/>
          <w:spacing w:val="-11"/>
          <w:w w:val="110"/>
          <w:lang w:val="en-US"/>
        </w:rPr>
        <w:t>Yash Salvi</w:t>
      </w:r>
      <w:r>
        <w:rPr>
          <w:spacing w:val="-11"/>
          <w:w w:val="110"/>
        </w:rPr>
        <w:t xml:space="preserve"> </w:t>
      </w:r>
      <w:r>
        <w:rPr>
          <w:w w:val="110"/>
        </w:rPr>
        <w:t>5</w:t>
      </w:r>
      <w:r>
        <w:rPr>
          <w:rFonts w:hint="default"/>
          <w:w w:val="110"/>
          <w:lang w:val="en-US"/>
        </w:rPr>
        <w:t>48</w:t>
      </w:r>
    </w:p>
    <w:p>
      <w:pPr>
        <w:pStyle w:val="4"/>
        <w:spacing w:before="222"/>
        <w:jc w:val="center"/>
      </w:pPr>
      <w:r>
        <w:t>March</w:t>
      </w:r>
      <w:r>
        <w:rPr>
          <w:spacing w:val="18"/>
        </w:rPr>
        <w:t xml:space="preserve"> </w:t>
      </w:r>
      <w:r>
        <w:t>22,</w:t>
      </w:r>
      <w:r>
        <w:rPr>
          <w:spacing w:val="19"/>
        </w:rPr>
        <w:t xml:space="preserve"> </w:t>
      </w:r>
      <w:r>
        <w:t>2023</w:t>
      </w:r>
    </w:p>
    <w:p>
      <w:pPr>
        <w:pStyle w:val="8"/>
        <w:spacing w:before="0"/>
        <w:rPr>
          <w:rFonts w:hint="default" w:ascii="Times New Roman"/>
          <w:lang w:val="en-US"/>
        </w:rPr>
      </w:pPr>
    </w:p>
    <w:p>
      <w:pPr>
        <w:pStyle w:val="8"/>
        <w:spacing w:before="0"/>
        <w:rPr>
          <w:rFonts w:ascii="Times New Roman"/>
        </w:rPr>
      </w:pPr>
    </w:p>
    <w:p>
      <w:pPr>
        <w:pStyle w:val="8"/>
        <w:spacing w:before="3"/>
        <w:rPr>
          <w:rFonts w:ascii="Times New Roman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2604770</wp:posOffset>
            </wp:positionH>
            <wp:positionV relativeFrom="paragraph">
              <wp:posOffset>172720</wp:posOffset>
            </wp:positionV>
            <wp:extent cx="2545715" cy="264604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5461" cy="2645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spacing w:before="9"/>
        <w:rPr>
          <w:rFonts w:ascii="Times New Roman"/>
          <w:sz w:val="8"/>
        </w:rPr>
      </w:pPr>
    </w:p>
    <w:p>
      <w:pPr>
        <w:pStyle w:val="4"/>
        <w:spacing w:before="145" w:line="302" w:lineRule="auto"/>
        <w:ind w:left="3911" w:right="3902" w:firstLine="39"/>
      </w:pPr>
      <w:r>
        <w:rPr>
          <w:w w:val="105"/>
        </w:rPr>
        <w:t>R.J. College of Arts, Science &amp; Commerce</w:t>
      </w:r>
      <w:r>
        <w:rPr>
          <w:spacing w:val="-60"/>
          <w:w w:val="105"/>
        </w:rPr>
        <w:t xml:space="preserve"> </w:t>
      </w:r>
      <w:r>
        <w:rPr>
          <w:w w:val="105"/>
        </w:rPr>
        <w:t>Business Intelligence</w:t>
      </w:r>
      <w:r>
        <w:rPr>
          <w:spacing w:val="1"/>
          <w:w w:val="105"/>
        </w:rPr>
        <w:t xml:space="preserve"> </w:t>
      </w:r>
      <w:r>
        <w:rPr>
          <w:w w:val="105"/>
        </w:rPr>
        <w:t>&amp;</w:t>
      </w:r>
      <w:r>
        <w:rPr>
          <w:spacing w:val="1"/>
          <w:w w:val="105"/>
        </w:rPr>
        <w:t xml:space="preserve"> </w:t>
      </w:r>
      <w:r>
        <w:rPr>
          <w:w w:val="105"/>
        </w:rPr>
        <w:t>Big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1"/>
          <w:w w:val="105"/>
        </w:rPr>
        <w:t xml:space="preserve"> </w:t>
      </w:r>
      <w:r>
        <w:rPr>
          <w:w w:val="105"/>
        </w:rPr>
        <w:t>Analytics</w:t>
      </w:r>
    </w:p>
    <w:p>
      <w:pPr>
        <w:pStyle w:val="4"/>
        <w:ind w:left="5212" w:right="0"/>
        <w:rPr>
          <w:rFonts w:hint="default"/>
          <w:lang w:val="en-US"/>
        </w:rPr>
      </w:pPr>
      <w:r>
        <w:rPr>
          <w:w w:val="105"/>
        </w:rPr>
        <w:t>Seat</w:t>
      </w:r>
      <w:r>
        <w:rPr>
          <w:spacing w:val="7"/>
          <w:w w:val="105"/>
        </w:rPr>
        <w:t xml:space="preserve"> </w:t>
      </w:r>
      <w:r>
        <w:rPr>
          <w:w w:val="105"/>
        </w:rPr>
        <w:t>number:</w:t>
      </w:r>
      <w:r>
        <w:rPr>
          <w:spacing w:val="31"/>
          <w:w w:val="105"/>
        </w:rPr>
        <w:t xml:space="preserve"> </w:t>
      </w:r>
      <w:r>
        <w:rPr>
          <w:rFonts w:hint="default"/>
          <w:w w:val="105"/>
          <w:lang w:val="en-US"/>
        </w:rPr>
        <w:t>548</w:t>
      </w:r>
    </w:p>
    <w:p>
      <w:pPr>
        <w:spacing w:after="0"/>
        <w:sectPr>
          <w:type w:val="continuous"/>
          <w:pgSz w:w="12240" w:h="15840"/>
          <w:pgMar w:top="1500" w:right="0" w:bottom="280" w:left="0" w:header="720" w:footer="720" w:gutter="0"/>
          <w:cols w:space="720" w:num="1"/>
        </w:sectPr>
      </w:pPr>
    </w:p>
    <w:p>
      <w:pPr>
        <w:pStyle w:val="8"/>
        <w:spacing w:before="4" w:after="1"/>
        <w:rPr>
          <w:rFonts w:ascii="Times New Roman"/>
          <w:sz w:val="16"/>
        </w:rPr>
      </w:pPr>
    </w:p>
    <w:p>
      <w:pPr>
        <w:pStyle w:val="8"/>
        <w:spacing w:before="0"/>
        <w:ind w:left="10488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1078230" cy="5391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8334" cy="5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spacing w:before="0"/>
        <w:rPr>
          <w:rFonts w:ascii="Times New Roman"/>
        </w:rPr>
      </w:pPr>
    </w:p>
    <w:p>
      <w:pPr>
        <w:spacing w:before="312"/>
        <w:ind w:left="2652" w:right="2437" w:firstLine="0"/>
        <w:jc w:val="center"/>
        <w:rPr>
          <w:b/>
          <w:sz w:val="2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57150</wp:posOffset>
            </wp:positionH>
            <wp:positionV relativeFrom="paragraph">
              <wp:posOffset>-799465</wp:posOffset>
            </wp:positionV>
            <wp:extent cx="1080135" cy="107950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074" cy="1079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05"/>
          <w:sz w:val="28"/>
        </w:rPr>
        <w:t>RAMNIRANJAN</w:t>
      </w:r>
      <w:r>
        <w:rPr>
          <w:b/>
          <w:spacing w:val="55"/>
          <w:w w:val="105"/>
          <w:sz w:val="28"/>
        </w:rPr>
        <w:t xml:space="preserve"> </w:t>
      </w:r>
      <w:r>
        <w:rPr>
          <w:b/>
          <w:w w:val="105"/>
          <w:sz w:val="28"/>
        </w:rPr>
        <w:t>JHUNJHUNWALA</w:t>
      </w:r>
      <w:r>
        <w:rPr>
          <w:b/>
          <w:spacing w:val="55"/>
          <w:w w:val="105"/>
          <w:sz w:val="28"/>
        </w:rPr>
        <w:t xml:space="preserve"> </w:t>
      </w:r>
      <w:r>
        <w:rPr>
          <w:b/>
          <w:w w:val="105"/>
          <w:sz w:val="28"/>
        </w:rPr>
        <w:t>COLLEGE</w:t>
      </w:r>
    </w:p>
    <w:p>
      <w:pPr>
        <w:pStyle w:val="3"/>
        <w:spacing w:before="17"/>
        <w:ind w:left="2437" w:right="2437"/>
        <w:jc w:val="center"/>
      </w:pPr>
      <w:r>
        <w:rPr>
          <w:w w:val="95"/>
        </w:rPr>
        <w:t>Ghatkopar</w:t>
      </w:r>
      <w:r>
        <w:rPr>
          <w:spacing w:val="2"/>
          <w:w w:val="95"/>
        </w:rPr>
        <w:t xml:space="preserve"> </w:t>
      </w:r>
      <w:r>
        <w:rPr>
          <w:w w:val="95"/>
        </w:rPr>
        <w:t>(W),</w:t>
      </w:r>
      <w:r>
        <w:rPr>
          <w:spacing w:val="3"/>
          <w:w w:val="95"/>
        </w:rPr>
        <w:t xml:space="preserve"> </w:t>
      </w:r>
      <w:r>
        <w:rPr>
          <w:w w:val="95"/>
        </w:rPr>
        <w:t>Mumbai-400</w:t>
      </w:r>
      <w:r>
        <w:rPr>
          <w:spacing w:val="3"/>
          <w:w w:val="95"/>
        </w:rPr>
        <w:t xml:space="preserve"> </w:t>
      </w:r>
      <w:r>
        <w:rPr>
          <w:w w:val="95"/>
        </w:rPr>
        <w:t>086</w:t>
      </w:r>
    </w:p>
    <w:p>
      <w:pPr>
        <w:pStyle w:val="8"/>
        <w:spacing w:before="0"/>
        <w:rPr>
          <w:b/>
        </w:rPr>
      </w:pPr>
    </w:p>
    <w:p>
      <w:pPr>
        <w:pStyle w:val="8"/>
        <w:spacing w:before="0"/>
        <w:rPr>
          <w:b/>
        </w:rPr>
      </w:pPr>
    </w:p>
    <w:p>
      <w:pPr>
        <w:pStyle w:val="8"/>
        <w:spacing w:before="0"/>
        <w:rPr>
          <w:b/>
        </w:rPr>
      </w:pPr>
    </w:p>
    <w:p>
      <w:pPr>
        <w:pStyle w:val="8"/>
        <w:spacing w:before="0"/>
        <w:rPr>
          <w:b/>
        </w:rPr>
      </w:pPr>
    </w:p>
    <w:p>
      <w:pPr>
        <w:pStyle w:val="8"/>
        <w:spacing w:before="0"/>
        <w:rPr>
          <w:b/>
          <w:sz w:val="19"/>
        </w:rPr>
      </w:pPr>
    </w:p>
    <w:p>
      <w:pPr>
        <w:spacing w:before="170"/>
        <w:ind w:left="2589" w:right="2437" w:firstLine="0"/>
        <w:jc w:val="center"/>
        <w:rPr>
          <w:b/>
          <w:sz w:val="28"/>
        </w:rPr>
      </w:pPr>
      <w:r>
        <w:rPr>
          <w:b/>
          <w:w w:val="110"/>
          <w:sz w:val="28"/>
        </w:rPr>
        <w:t>CERTIFICATE</w:t>
      </w:r>
    </w:p>
    <w:p>
      <w:pPr>
        <w:pStyle w:val="8"/>
        <w:spacing w:before="54" w:line="316" w:lineRule="auto"/>
        <w:ind w:left="5429" w:right="5236"/>
        <w:jc w:val="center"/>
      </w:pPr>
      <w:r>
        <w:t>M.Sc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rPr>
          <w:w w:val="95"/>
        </w:rPr>
        <w:t>Computer</w:t>
      </w:r>
      <w:r>
        <w:rPr>
          <w:spacing w:val="1"/>
          <w:w w:val="95"/>
        </w:rPr>
        <w:t xml:space="preserve"> </w:t>
      </w:r>
      <w:r>
        <w:rPr>
          <w:w w:val="95"/>
        </w:rPr>
        <w:t>Science</w:t>
      </w:r>
      <w:r>
        <w:rPr>
          <w:spacing w:val="-43"/>
          <w:w w:val="95"/>
        </w:rPr>
        <w:t xml:space="preserve"> </w:t>
      </w:r>
      <w:r>
        <w:t>2022-2023</w:t>
      </w:r>
    </w:p>
    <w:p>
      <w:pPr>
        <w:pStyle w:val="8"/>
        <w:spacing w:before="0"/>
        <w:rPr>
          <w:sz w:val="28"/>
        </w:rPr>
      </w:pPr>
    </w:p>
    <w:p>
      <w:pPr>
        <w:pStyle w:val="8"/>
        <w:spacing w:before="0"/>
        <w:rPr>
          <w:sz w:val="28"/>
        </w:rPr>
      </w:pPr>
    </w:p>
    <w:p>
      <w:pPr>
        <w:spacing w:before="196" w:line="316" w:lineRule="auto"/>
        <w:ind w:left="1935" w:right="1933" w:firstLine="932"/>
        <w:jc w:val="both"/>
        <w:rPr>
          <w:sz w:val="20"/>
        </w:rPr>
      </w:pPr>
      <w:r>
        <w:rPr>
          <w:sz w:val="20"/>
        </w:rPr>
        <w:t xml:space="preserve">This is to certify that </w:t>
      </w:r>
      <w:r>
        <w:rPr>
          <w:rFonts w:hint="default"/>
          <w:b/>
          <w:sz w:val="20"/>
          <w:lang w:val="en-US"/>
        </w:rPr>
        <w:t>Yash Sanjay Salvi</w:t>
      </w:r>
      <w:r>
        <w:rPr>
          <w:b/>
          <w:sz w:val="20"/>
        </w:rPr>
        <w:t xml:space="preserve"> </w:t>
      </w:r>
      <w:r>
        <w:rPr>
          <w:sz w:val="20"/>
        </w:rPr>
        <w:t>of M.Sc Prat I (Sem-II) Computer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Science, Seat No </w:t>
      </w:r>
      <w:r>
        <w:rPr>
          <w:rFonts w:hint="default"/>
          <w:b/>
          <w:sz w:val="20"/>
          <w:lang w:val="en-US"/>
        </w:rPr>
        <w:t xml:space="preserve">548 </w:t>
      </w:r>
      <w:r>
        <w:rPr>
          <w:sz w:val="20"/>
        </w:rPr>
        <w:t xml:space="preserve">of satisfactorily completed the practicals of </w:t>
      </w:r>
      <w:r>
        <w:rPr>
          <w:b/>
          <w:sz w:val="20"/>
        </w:rPr>
        <w:t>ABUSINESS INTELLI-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GENCE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BIG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50"/>
          <w:sz w:val="20"/>
        </w:rPr>
        <w:t xml:space="preserve"> </w:t>
      </w:r>
      <w:r>
        <w:rPr>
          <w:b/>
          <w:sz w:val="20"/>
        </w:rPr>
        <w:t>ANALYTICS</w:t>
      </w:r>
      <w:r>
        <w:rPr>
          <w:b/>
          <w:spacing w:val="51"/>
          <w:sz w:val="20"/>
        </w:rPr>
        <w:t xml:space="preserve"> </w:t>
      </w:r>
      <w:r>
        <w:rPr>
          <w:b/>
          <w:sz w:val="20"/>
        </w:rPr>
        <w:t>(PAPER</w:t>
      </w:r>
      <w:r>
        <w:rPr>
          <w:b/>
          <w:spacing w:val="51"/>
          <w:sz w:val="20"/>
        </w:rPr>
        <w:t xml:space="preserve"> </w:t>
      </w:r>
      <w:r>
        <w:rPr>
          <w:b/>
          <w:sz w:val="20"/>
        </w:rPr>
        <w:t>I)</w:t>
      </w:r>
      <w:r>
        <w:rPr>
          <w:b/>
          <w:spacing w:val="51"/>
          <w:sz w:val="20"/>
        </w:rPr>
        <w:t xml:space="preserve"> </w:t>
      </w:r>
      <w:r>
        <w:rPr>
          <w:sz w:val="20"/>
        </w:rPr>
        <w:t>during</w:t>
      </w:r>
      <w:r>
        <w:rPr>
          <w:spacing w:val="48"/>
          <w:sz w:val="20"/>
        </w:rPr>
        <w:t xml:space="preserve"> </w:t>
      </w:r>
      <w:r>
        <w:rPr>
          <w:sz w:val="20"/>
        </w:rPr>
        <w:t>the</w:t>
      </w:r>
      <w:r>
        <w:rPr>
          <w:spacing w:val="48"/>
          <w:sz w:val="20"/>
        </w:rPr>
        <w:t xml:space="preserve"> </w:t>
      </w:r>
      <w:r>
        <w:rPr>
          <w:sz w:val="20"/>
        </w:rPr>
        <w:t>academic</w:t>
      </w:r>
      <w:r>
        <w:rPr>
          <w:spacing w:val="48"/>
          <w:sz w:val="20"/>
        </w:rPr>
        <w:t xml:space="preserve"> </w:t>
      </w:r>
      <w:r>
        <w:rPr>
          <w:sz w:val="20"/>
        </w:rPr>
        <w:t>year</w:t>
      </w:r>
      <w:r>
        <w:rPr>
          <w:spacing w:val="49"/>
          <w:sz w:val="20"/>
        </w:rPr>
        <w:t xml:space="preserve"> </w:t>
      </w:r>
      <w:r>
        <w:rPr>
          <w:b/>
          <w:sz w:val="20"/>
        </w:rPr>
        <w:t>2022</w:t>
      </w:r>
      <w:r>
        <w:rPr>
          <w:b/>
          <w:spacing w:val="51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2023</w:t>
      </w:r>
      <w:r>
        <w:rPr>
          <w:b/>
          <w:spacing w:val="15"/>
          <w:sz w:val="20"/>
        </w:rPr>
        <w:t xml:space="preserve"> </w:t>
      </w:r>
      <w:r>
        <w:rPr>
          <w:sz w:val="20"/>
        </w:rPr>
        <w:t>as</w:t>
      </w:r>
      <w:r>
        <w:rPr>
          <w:spacing w:val="19"/>
          <w:sz w:val="20"/>
        </w:rPr>
        <w:t xml:space="preserve"> </w:t>
      </w:r>
      <w:r>
        <w:rPr>
          <w:sz w:val="20"/>
        </w:rPr>
        <w:t>specified</w:t>
      </w:r>
      <w:r>
        <w:rPr>
          <w:spacing w:val="18"/>
          <w:sz w:val="20"/>
        </w:rPr>
        <w:t xml:space="preserve"> </w:t>
      </w:r>
      <w:r>
        <w:rPr>
          <w:sz w:val="20"/>
        </w:rPr>
        <w:t>by</w:t>
      </w:r>
      <w:r>
        <w:rPr>
          <w:spacing w:val="19"/>
          <w:sz w:val="20"/>
        </w:rPr>
        <w:t xml:space="preserve"> </w:t>
      </w: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b/>
          <w:sz w:val="20"/>
        </w:rPr>
        <w:t>MUMBAI</w:t>
      </w:r>
      <w:r>
        <w:rPr>
          <w:b/>
          <w:spacing w:val="25"/>
          <w:sz w:val="20"/>
        </w:rPr>
        <w:t xml:space="preserve"> </w:t>
      </w:r>
      <w:r>
        <w:rPr>
          <w:b/>
          <w:sz w:val="20"/>
        </w:rPr>
        <w:t>UNIVERSITY</w:t>
      </w:r>
      <w:r>
        <w:rPr>
          <w:sz w:val="20"/>
        </w:rPr>
        <w:t>.</w:t>
      </w:r>
    </w:p>
    <w:p>
      <w:pPr>
        <w:tabs>
          <w:tab w:val="left" w:pos="4358"/>
          <w:tab w:val="left" w:pos="4862"/>
          <w:tab w:val="left" w:pos="5652"/>
        </w:tabs>
        <w:spacing w:before="190" w:line="590" w:lineRule="atLeast"/>
        <w:ind w:left="1440" w:right="6356" w:firstLine="0"/>
        <w:jc w:val="left"/>
        <w:rPr>
          <w:b/>
          <w:sz w:val="20"/>
        </w:rPr>
      </w:pPr>
      <w:r>
        <w:rPr>
          <w:sz w:val="20"/>
        </w:rPr>
        <w:t>No.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Experiments</w:t>
      </w:r>
      <w:r>
        <w:rPr>
          <w:spacing w:val="-3"/>
          <w:sz w:val="20"/>
        </w:rPr>
        <w:t xml:space="preserve"> </w:t>
      </w:r>
      <w:r>
        <w:rPr>
          <w:sz w:val="20"/>
        </w:rPr>
        <w:t>completed</w:t>
      </w:r>
      <w:r>
        <w:rPr>
          <w:sz w:val="20"/>
        </w:rPr>
        <w:tab/>
      </w:r>
      <w:r>
        <w:rPr>
          <w:b/>
          <w:sz w:val="20"/>
        </w:rPr>
        <w:t>10</w:t>
      </w:r>
      <w:r>
        <w:rPr>
          <w:b/>
          <w:sz w:val="20"/>
        </w:rPr>
        <w:tab/>
      </w:r>
      <w:r>
        <w:rPr>
          <w:sz w:val="20"/>
        </w:rPr>
        <w:t>out</w:t>
      </w:r>
      <w:r>
        <w:rPr>
          <w:spacing w:val="12"/>
          <w:sz w:val="20"/>
        </w:rPr>
        <w:t xml:space="preserve"> </w:t>
      </w:r>
      <w:r>
        <w:rPr>
          <w:sz w:val="20"/>
        </w:rPr>
        <w:t>of</w:t>
      </w:r>
      <w:r>
        <w:rPr>
          <w:sz w:val="20"/>
        </w:rPr>
        <w:tab/>
      </w:r>
      <w:r>
        <w:rPr>
          <w:b/>
          <w:spacing w:val="-7"/>
          <w:sz w:val="20"/>
        </w:rPr>
        <w:t>10</w:t>
      </w:r>
      <w:r>
        <w:rPr>
          <w:b/>
          <w:spacing w:val="-48"/>
          <w:sz w:val="20"/>
        </w:rPr>
        <w:t xml:space="preserve"> </w:t>
      </w:r>
      <w:r>
        <w:rPr>
          <w:b/>
          <w:sz w:val="20"/>
        </w:rPr>
        <w:t>Sign</w:t>
      </w:r>
      <w:r>
        <w:rPr>
          <w:b/>
          <w:spacing w:val="21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22"/>
          <w:sz w:val="20"/>
        </w:rPr>
        <w:t xml:space="preserve"> </w:t>
      </w:r>
      <w:r>
        <w:rPr>
          <w:b/>
          <w:sz w:val="20"/>
        </w:rPr>
        <w:t>Incharge:</w:t>
      </w:r>
    </w:p>
    <w:p>
      <w:pPr>
        <w:pStyle w:val="5"/>
        <w:tabs>
          <w:tab w:val="left" w:pos="6861"/>
        </w:tabs>
        <w:spacing w:before="79"/>
        <w:rPr>
          <w:rFonts w:hint="default"/>
          <w:lang w:val="en-US"/>
        </w:rPr>
      </w:pPr>
      <w:r>
        <w:rPr>
          <w:spacing w:val="-1"/>
        </w:rPr>
        <w:t xml:space="preserve">Date: </w:t>
      </w:r>
      <w:r>
        <w:t>March</w:t>
      </w:r>
      <w:r>
        <w:rPr>
          <w:spacing w:val="-1"/>
        </w:rPr>
        <w:t xml:space="preserve"> </w:t>
      </w:r>
      <w:r>
        <w:t>22,</w:t>
      </w:r>
      <w:r>
        <w:rPr>
          <w:spacing w:val="-1"/>
        </w:rPr>
        <w:t xml:space="preserve"> </w:t>
      </w:r>
      <w:r>
        <w:t>2023</w:t>
      </w:r>
      <w:r>
        <w:tab/>
      </w:r>
      <w:r>
        <w:rPr>
          <w:spacing w:val="-1"/>
        </w:rPr>
        <w:t xml:space="preserve">Seat Number: </w:t>
      </w:r>
      <w:r>
        <w:rPr>
          <w:rFonts w:hint="default"/>
          <w:lang w:val="en-US"/>
        </w:rPr>
        <w:t>548</w:t>
      </w:r>
    </w:p>
    <w:p>
      <w:pPr>
        <w:pStyle w:val="8"/>
        <w:spacing w:before="7"/>
        <w:rPr>
          <w:b/>
          <w:sz w:val="32"/>
        </w:rPr>
      </w:pPr>
    </w:p>
    <w:p>
      <w:pPr>
        <w:pStyle w:val="5"/>
        <w:spacing w:before="0"/>
      </w:pPr>
      <w:r>
        <w:rPr>
          <w:w w:val="95"/>
        </w:rPr>
        <w:t>Sign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19"/>
          <w:w w:val="95"/>
        </w:rPr>
        <w:t xml:space="preserve"> </w:t>
      </w:r>
      <w:r>
        <w:rPr>
          <w:w w:val="95"/>
        </w:rPr>
        <w:t>Examiner:</w:t>
      </w:r>
    </w:p>
    <w:p>
      <w:pPr>
        <w:pStyle w:val="5"/>
        <w:tabs>
          <w:tab w:val="left" w:pos="6805"/>
        </w:tabs>
        <w:spacing w:before="72"/>
      </w:pPr>
      <w:r>
        <w:rPr>
          <w:spacing w:val="-1"/>
        </w:rPr>
        <w:t xml:space="preserve">Date: </w:t>
      </w:r>
      <w:r>
        <w:t>March</w:t>
      </w:r>
      <w:r>
        <w:rPr>
          <w:spacing w:val="-1"/>
        </w:rPr>
        <w:t xml:space="preserve"> </w:t>
      </w:r>
      <w:r>
        <w:t>22,</w:t>
      </w:r>
      <w:r>
        <w:rPr>
          <w:spacing w:val="-1"/>
        </w:rPr>
        <w:t xml:space="preserve"> </w:t>
      </w:r>
      <w:r>
        <w:t>2023</w:t>
      </w:r>
      <w:r>
        <w:tab/>
      </w:r>
      <w:r>
        <w:rPr>
          <w:w w:val="95"/>
        </w:rPr>
        <w:t>Course</w:t>
      </w:r>
      <w:r>
        <w:rPr>
          <w:spacing w:val="28"/>
          <w:w w:val="95"/>
        </w:rPr>
        <w:t xml:space="preserve"> </w:t>
      </w:r>
      <w:r>
        <w:rPr>
          <w:w w:val="95"/>
        </w:rPr>
        <w:t>Co-ordinator</w:t>
      </w:r>
    </w:p>
    <w:p>
      <w:pPr>
        <w:spacing w:after="0"/>
        <w:sectPr>
          <w:footerReference r:id="rId5" w:type="default"/>
          <w:pgSz w:w="12240" w:h="15840"/>
          <w:pgMar w:top="260" w:right="0" w:bottom="1660" w:left="0" w:header="0" w:footer="1465" w:gutter="0"/>
          <w:pgNumType w:start="2"/>
          <w:cols w:space="720" w:num="1"/>
        </w:sectPr>
      </w:pPr>
    </w:p>
    <w:p>
      <w:pPr>
        <w:spacing w:before="142"/>
        <w:ind w:left="1440" w:right="0" w:firstLine="0"/>
        <w:jc w:val="left"/>
        <w:rPr>
          <w:b/>
          <w:sz w:val="28"/>
        </w:rPr>
      </w:pPr>
      <w:r>
        <w:rPr>
          <w:b/>
          <w:sz w:val="28"/>
        </w:rPr>
        <w:t>Contents</w:t>
      </w: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pStyle w:val="10"/>
            <w:tabs>
              <w:tab w:val="right" w:pos="10799"/>
            </w:tabs>
            <w:spacing w:before="254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"_bookmark0" </w:instrText>
          </w:r>
          <w:r>
            <w:fldChar w:fldCharType="separate"/>
          </w:r>
          <w:r>
            <w:rPr>
              <w:color w:val="0000FF"/>
              <w:w w:val="105"/>
            </w:rPr>
            <w:t>Practical</w:t>
          </w:r>
          <w:r>
            <w:rPr>
              <w:color w:val="0000FF"/>
              <w:spacing w:val="21"/>
              <w:w w:val="105"/>
            </w:rPr>
            <w:t xml:space="preserve"> </w:t>
          </w:r>
          <w:r>
            <w:rPr>
              <w:color w:val="0000FF"/>
              <w:w w:val="105"/>
            </w:rPr>
            <w:t>No:</w:t>
          </w:r>
          <w:r>
            <w:rPr>
              <w:color w:val="0000FF"/>
              <w:spacing w:val="22"/>
              <w:w w:val="105"/>
            </w:rPr>
            <w:t xml:space="preserve"> </w:t>
          </w:r>
          <w:r>
            <w:rPr>
              <w:color w:val="0000FF"/>
              <w:w w:val="105"/>
            </w:rPr>
            <w:t>1</w:t>
          </w:r>
          <w:r>
            <w:rPr>
              <w:color w:val="0000FF"/>
              <w:w w:val="105"/>
            </w:rPr>
            <w:fldChar w:fldCharType="end"/>
          </w:r>
          <w:r>
            <w:rPr>
              <w:rFonts w:ascii="Times New Roman"/>
              <w:color w:val="0000FF"/>
              <w:w w:val="105"/>
            </w:rPr>
            <w:tab/>
          </w:r>
          <w:r>
            <w:rPr>
              <w:w w:val="105"/>
            </w:rPr>
            <w:t>1</w:t>
          </w:r>
        </w:p>
        <w:p>
          <w:pPr>
            <w:pStyle w:val="10"/>
            <w:tabs>
              <w:tab w:val="right" w:pos="10799"/>
            </w:tabs>
            <w:spacing w:before="270"/>
          </w:pP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rPr>
              <w:color w:val="0000FF"/>
            </w:rPr>
            <w:t>Practical</w:t>
          </w:r>
          <w:r>
            <w:rPr>
              <w:color w:val="0000FF"/>
              <w:spacing w:val="24"/>
            </w:rPr>
            <w:t xml:space="preserve"> </w:t>
          </w:r>
          <w:r>
            <w:rPr>
              <w:color w:val="0000FF"/>
            </w:rPr>
            <w:t>No:</w:t>
          </w:r>
          <w:r>
            <w:rPr>
              <w:color w:val="0000FF"/>
              <w:spacing w:val="24"/>
            </w:rPr>
            <w:t xml:space="preserve"> </w:t>
          </w:r>
          <w:r>
            <w:rPr>
              <w:color w:val="0000FF"/>
            </w:rPr>
            <w:t>2</w:t>
          </w:r>
          <w:r>
            <w:rPr>
              <w:color w:val="0000FF"/>
            </w:rPr>
            <w:fldChar w:fldCharType="end"/>
          </w:r>
          <w:r>
            <w:rPr>
              <w:rFonts w:ascii="Times New Roman"/>
              <w:color w:val="0000FF"/>
            </w:rPr>
            <w:tab/>
          </w:r>
          <w:r>
            <w:t>2</w:t>
          </w:r>
        </w:p>
        <w:p>
          <w:pPr>
            <w:pStyle w:val="10"/>
            <w:tabs>
              <w:tab w:val="right" w:pos="10799"/>
            </w:tabs>
          </w:pP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rPr>
              <w:color w:val="0000FF"/>
            </w:rPr>
            <w:t>Practical</w:t>
          </w:r>
          <w:r>
            <w:rPr>
              <w:color w:val="0000FF"/>
              <w:spacing w:val="24"/>
            </w:rPr>
            <w:t xml:space="preserve"> </w:t>
          </w:r>
          <w:r>
            <w:rPr>
              <w:color w:val="0000FF"/>
            </w:rPr>
            <w:t>No:</w:t>
          </w:r>
          <w:r>
            <w:rPr>
              <w:color w:val="0000FF"/>
              <w:spacing w:val="24"/>
            </w:rPr>
            <w:t xml:space="preserve"> </w:t>
          </w:r>
          <w:r>
            <w:rPr>
              <w:color w:val="0000FF"/>
            </w:rPr>
            <w:t>3</w:t>
          </w:r>
          <w:r>
            <w:rPr>
              <w:color w:val="0000FF"/>
            </w:rPr>
            <w:fldChar w:fldCharType="end"/>
          </w:r>
          <w:r>
            <w:rPr>
              <w:rFonts w:ascii="Times New Roman"/>
              <w:color w:val="0000FF"/>
            </w:rPr>
            <w:tab/>
          </w:r>
          <w:r>
            <w:t>5</w:t>
          </w:r>
        </w:p>
        <w:p>
          <w:pPr>
            <w:pStyle w:val="10"/>
            <w:tabs>
              <w:tab w:val="right" w:pos="10799"/>
            </w:tabs>
          </w:pP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rPr>
              <w:color w:val="0000FF"/>
            </w:rPr>
            <w:t>Practical</w:t>
          </w:r>
          <w:r>
            <w:rPr>
              <w:color w:val="0000FF"/>
              <w:spacing w:val="24"/>
            </w:rPr>
            <w:t xml:space="preserve"> </w:t>
          </w:r>
          <w:r>
            <w:rPr>
              <w:color w:val="0000FF"/>
            </w:rPr>
            <w:t>No:</w:t>
          </w:r>
          <w:r>
            <w:rPr>
              <w:color w:val="0000FF"/>
              <w:spacing w:val="24"/>
            </w:rPr>
            <w:t xml:space="preserve"> </w:t>
          </w:r>
          <w:r>
            <w:rPr>
              <w:color w:val="0000FF"/>
            </w:rPr>
            <w:t>4</w:t>
          </w:r>
          <w:r>
            <w:rPr>
              <w:color w:val="0000FF"/>
            </w:rPr>
            <w:fldChar w:fldCharType="end"/>
          </w:r>
          <w:r>
            <w:rPr>
              <w:rFonts w:ascii="Times New Roman"/>
              <w:color w:val="0000FF"/>
            </w:rPr>
            <w:tab/>
          </w:r>
          <w:r>
            <w:t>6</w:t>
          </w:r>
        </w:p>
        <w:p>
          <w:pPr>
            <w:pStyle w:val="10"/>
            <w:tabs>
              <w:tab w:val="right" w:pos="10799"/>
            </w:tabs>
          </w:pPr>
          <w:r>
            <w:fldChar w:fldCharType="begin"/>
          </w:r>
          <w:r>
            <w:instrText xml:space="preserve"> HYPERLINK \l "_bookmark4" </w:instrText>
          </w:r>
          <w:r>
            <w:fldChar w:fldCharType="separate"/>
          </w:r>
          <w:r>
            <w:rPr>
              <w:color w:val="0000FF"/>
            </w:rPr>
            <w:t>Practical</w:t>
          </w:r>
          <w:r>
            <w:rPr>
              <w:color w:val="0000FF"/>
              <w:spacing w:val="24"/>
            </w:rPr>
            <w:t xml:space="preserve"> </w:t>
          </w:r>
          <w:r>
            <w:rPr>
              <w:color w:val="0000FF"/>
            </w:rPr>
            <w:t>No:</w:t>
          </w:r>
          <w:r>
            <w:rPr>
              <w:color w:val="0000FF"/>
              <w:spacing w:val="24"/>
            </w:rPr>
            <w:t xml:space="preserve"> </w:t>
          </w:r>
          <w:r>
            <w:rPr>
              <w:color w:val="0000FF"/>
            </w:rPr>
            <w:t>5</w:t>
          </w:r>
          <w:r>
            <w:rPr>
              <w:color w:val="0000FF"/>
            </w:rPr>
            <w:fldChar w:fldCharType="end"/>
          </w:r>
          <w:r>
            <w:rPr>
              <w:rFonts w:ascii="Times New Roman"/>
              <w:color w:val="0000FF"/>
            </w:rPr>
            <w:tab/>
          </w:r>
          <w:r>
            <w:t>8</w:t>
          </w:r>
        </w:p>
        <w:p>
          <w:pPr>
            <w:pStyle w:val="10"/>
            <w:tabs>
              <w:tab w:val="right" w:pos="10799"/>
            </w:tabs>
          </w:pPr>
          <w:r>
            <w:fldChar w:fldCharType="begin"/>
          </w:r>
          <w:r>
            <w:instrText xml:space="preserve"> HYPERLINK \l "_bookmark5" </w:instrText>
          </w:r>
          <w:r>
            <w:fldChar w:fldCharType="separate"/>
          </w:r>
          <w:r>
            <w:rPr>
              <w:color w:val="0000FF"/>
            </w:rPr>
            <w:t>Practical</w:t>
          </w:r>
          <w:r>
            <w:rPr>
              <w:color w:val="0000FF"/>
              <w:spacing w:val="24"/>
            </w:rPr>
            <w:t xml:space="preserve"> </w:t>
          </w:r>
          <w:r>
            <w:rPr>
              <w:color w:val="0000FF"/>
            </w:rPr>
            <w:t>No:</w:t>
          </w:r>
          <w:r>
            <w:rPr>
              <w:color w:val="0000FF"/>
              <w:spacing w:val="24"/>
            </w:rPr>
            <w:t xml:space="preserve"> </w:t>
          </w:r>
          <w:r>
            <w:rPr>
              <w:color w:val="0000FF"/>
            </w:rPr>
            <w:t>6</w:t>
          </w:r>
          <w:r>
            <w:rPr>
              <w:color w:val="0000FF"/>
            </w:rPr>
            <w:fldChar w:fldCharType="end"/>
          </w:r>
          <w:r>
            <w:rPr>
              <w:rFonts w:ascii="Times New Roman"/>
              <w:color w:val="0000FF"/>
            </w:rPr>
            <w:tab/>
          </w:r>
          <w:r>
            <w:t>9</w:t>
          </w:r>
        </w:p>
        <w:p>
          <w:pPr>
            <w:pStyle w:val="10"/>
            <w:tabs>
              <w:tab w:val="right" w:pos="10799"/>
            </w:tabs>
          </w:pPr>
          <w:r>
            <w:fldChar w:fldCharType="begin"/>
          </w:r>
          <w:r>
            <w:instrText xml:space="preserve"> HYPERLINK \l "_bookmark6" </w:instrText>
          </w:r>
          <w:r>
            <w:fldChar w:fldCharType="separate"/>
          </w:r>
          <w:r>
            <w:rPr>
              <w:color w:val="0000FF"/>
            </w:rPr>
            <w:t>Practical</w:t>
          </w:r>
          <w:r>
            <w:rPr>
              <w:color w:val="0000FF"/>
              <w:spacing w:val="24"/>
            </w:rPr>
            <w:t xml:space="preserve"> </w:t>
          </w:r>
          <w:r>
            <w:rPr>
              <w:color w:val="0000FF"/>
            </w:rPr>
            <w:t>No:</w:t>
          </w:r>
          <w:r>
            <w:rPr>
              <w:color w:val="0000FF"/>
              <w:spacing w:val="25"/>
            </w:rPr>
            <w:t xml:space="preserve"> </w:t>
          </w:r>
          <w:r>
            <w:rPr>
              <w:color w:val="0000FF"/>
            </w:rPr>
            <w:t>7</w:t>
          </w:r>
          <w:r>
            <w:rPr>
              <w:color w:val="0000FF"/>
            </w:rPr>
            <w:fldChar w:fldCharType="end"/>
          </w:r>
          <w:r>
            <w:rPr>
              <w:rFonts w:ascii="Times New Roman"/>
              <w:color w:val="0000FF"/>
            </w:rPr>
            <w:tab/>
          </w:r>
          <w:r>
            <w:t>12</w:t>
          </w:r>
        </w:p>
        <w:p>
          <w:pPr>
            <w:pStyle w:val="10"/>
            <w:tabs>
              <w:tab w:val="right" w:pos="10799"/>
            </w:tabs>
          </w:pPr>
          <w:r>
            <w:fldChar w:fldCharType="begin"/>
          </w:r>
          <w:r>
            <w:instrText xml:space="preserve"> HYPERLINK \l "_bookmark7" </w:instrText>
          </w:r>
          <w:r>
            <w:fldChar w:fldCharType="separate"/>
          </w:r>
          <w:r>
            <w:rPr>
              <w:color w:val="0000FF"/>
            </w:rPr>
            <w:t>Practical</w:t>
          </w:r>
          <w:r>
            <w:rPr>
              <w:color w:val="0000FF"/>
              <w:spacing w:val="24"/>
            </w:rPr>
            <w:t xml:space="preserve"> </w:t>
          </w:r>
          <w:r>
            <w:rPr>
              <w:color w:val="0000FF"/>
            </w:rPr>
            <w:t>No:</w:t>
          </w:r>
          <w:r>
            <w:rPr>
              <w:color w:val="0000FF"/>
              <w:spacing w:val="24"/>
            </w:rPr>
            <w:t xml:space="preserve"> </w:t>
          </w:r>
          <w:r>
            <w:rPr>
              <w:color w:val="0000FF"/>
            </w:rPr>
            <w:t>8</w:t>
          </w:r>
          <w:r>
            <w:rPr>
              <w:color w:val="0000FF"/>
            </w:rPr>
            <w:fldChar w:fldCharType="end"/>
          </w:r>
          <w:r>
            <w:rPr>
              <w:rFonts w:ascii="Times New Roman"/>
              <w:color w:val="0000FF"/>
            </w:rPr>
            <w:tab/>
          </w:r>
          <w:r>
            <w:t>14</w:t>
          </w:r>
        </w:p>
        <w:p>
          <w:pPr>
            <w:pStyle w:val="10"/>
            <w:tabs>
              <w:tab w:val="right" w:pos="10799"/>
            </w:tabs>
          </w:pPr>
          <w:r>
            <w:fldChar w:fldCharType="begin"/>
          </w:r>
          <w:r>
            <w:instrText xml:space="preserve"> HYPERLINK \l "_bookmark8" </w:instrText>
          </w:r>
          <w:r>
            <w:fldChar w:fldCharType="separate"/>
          </w:r>
          <w:r>
            <w:rPr>
              <w:color w:val="0000FF"/>
            </w:rPr>
            <w:t>Practical</w:t>
          </w:r>
          <w:r>
            <w:rPr>
              <w:color w:val="0000FF"/>
              <w:spacing w:val="24"/>
            </w:rPr>
            <w:t xml:space="preserve"> </w:t>
          </w:r>
          <w:r>
            <w:rPr>
              <w:color w:val="0000FF"/>
            </w:rPr>
            <w:t>No:</w:t>
          </w:r>
          <w:r>
            <w:rPr>
              <w:color w:val="0000FF"/>
              <w:spacing w:val="25"/>
            </w:rPr>
            <w:t xml:space="preserve"> </w:t>
          </w:r>
          <w:r>
            <w:rPr>
              <w:color w:val="0000FF"/>
            </w:rPr>
            <w:t>9</w:t>
          </w:r>
          <w:r>
            <w:rPr>
              <w:color w:val="0000FF"/>
            </w:rPr>
            <w:fldChar w:fldCharType="end"/>
          </w:r>
          <w:r>
            <w:rPr>
              <w:rFonts w:ascii="Times New Roman"/>
              <w:color w:val="0000FF"/>
            </w:rPr>
            <w:tab/>
          </w:r>
          <w:r>
            <w:t>17</w:t>
          </w:r>
        </w:p>
        <w:p>
          <w:pPr>
            <w:spacing w:line="200" w:lineRule="exact"/>
            <w:rPr>
              <w:sz w:val="20"/>
            </w:rPr>
          </w:pPr>
          <w:r>
            <w:fldChar w:fldCharType="end"/>
          </w:r>
        </w:p>
      </w:sdtContent>
    </w:sdt>
    <w:p>
      <w:pPr>
        <w:spacing w:before="248"/>
        <w:ind w:left="1439" w:right="0" w:firstLine="0"/>
        <w:jc w:val="left"/>
        <w:rPr>
          <w:b/>
          <w:sz w:val="28"/>
        </w:rPr>
      </w:pPr>
      <w:r>
        <w:rPr>
          <w:b/>
          <w:sz w:val="28"/>
        </w:rPr>
        <w:t>List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Figures</w:t>
      </w:r>
    </w:p>
    <w:p>
      <w:pPr>
        <w:spacing w:after="0"/>
        <w:jc w:val="left"/>
        <w:rPr>
          <w:sz w:val="28"/>
        </w:rPr>
        <w:sectPr>
          <w:pgSz w:w="12240" w:h="15840"/>
          <w:pgMar w:top="1240" w:right="0" w:bottom="1660" w:left="0" w:header="0" w:footer="1465" w:gutter="0"/>
          <w:cols w:space="720" w:num="1"/>
        </w:sectPr>
      </w:pPr>
    </w:p>
    <w:p>
      <w:pPr>
        <w:pStyle w:val="2"/>
      </w:pPr>
      <w:bookmarkStart w:id="0" w:name="Practical No: 1"/>
      <w:bookmarkEnd w:id="0"/>
      <w:bookmarkStart w:id="1" w:name="_bookmark0"/>
      <w:bookmarkEnd w:id="1"/>
      <w:r>
        <w:t>Practical</w:t>
      </w:r>
      <w:r>
        <w:rPr>
          <w:spacing w:val="26"/>
        </w:rPr>
        <w:t xml:space="preserve"> </w:t>
      </w:r>
      <w:r>
        <w:t>No:</w:t>
      </w:r>
      <w:r>
        <w:rPr>
          <w:spacing w:val="27"/>
        </w:rPr>
        <w:t xml:space="preserve"> </w:t>
      </w:r>
      <w:r>
        <w:t>1</w:t>
      </w:r>
    </w:p>
    <w:p>
      <w:pPr>
        <w:pStyle w:val="8"/>
        <w:spacing w:before="9"/>
        <w:rPr>
          <w:b/>
          <w:sz w:val="40"/>
        </w:rPr>
      </w:pPr>
    </w:p>
    <w:p>
      <w:pPr>
        <w:pStyle w:val="3"/>
        <w:spacing w:before="1" w:line="420" w:lineRule="auto"/>
        <w:ind w:right="1433"/>
      </w:pPr>
      <w:r>
        <w:t>Aim: Switching ON</w:t>
      </w:r>
      <w:r>
        <w:rPr>
          <w:spacing w:val="1"/>
        </w:rPr>
        <w:t xml:space="preserve"> </w:t>
      </w:r>
      <w:r>
        <w:t>and OFF LED</w:t>
      </w:r>
      <w:r>
        <w:rPr>
          <w:spacing w:val="1"/>
        </w:rPr>
        <w:t xml:space="preserve"> </w:t>
      </w:r>
      <w:r>
        <w:t>using Push</w:t>
      </w:r>
      <w:r>
        <w:rPr>
          <w:spacing w:val="1"/>
        </w:rPr>
        <w:t xml:space="preserve"> </w:t>
      </w:r>
      <w:r>
        <w:t>button with Arduino</w:t>
      </w:r>
      <w:r>
        <w:rPr>
          <w:spacing w:val="1"/>
        </w:rPr>
        <w:t xml:space="preserve"> </w:t>
      </w:r>
      <w:r>
        <w:t>UNO.</w:t>
      </w:r>
      <w:r>
        <w:rPr>
          <w:spacing w:val="-58"/>
        </w:rPr>
        <w:t xml:space="preserve"> </w:t>
      </w:r>
      <w:r>
        <w:t>Practical:</w:t>
      </w:r>
    </w:p>
    <w:p>
      <w:pPr>
        <w:pStyle w:val="12"/>
        <w:numPr>
          <w:ilvl w:val="0"/>
          <w:numId w:val="1"/>
        </w:numPr>
        <w:tabs>
          <w:tab w:val="left" w:pos="1939"/>
        </w:tabs>
        <w:spacing w:before="0" w:after="0" w:line="214" w:lineRule="exact"/>
        <w:ind w:left="1938" w:right="0" w:hanging="256"/>
        <w:jc w:val="left"/>
        <w:rPr>
          <w:sz w:val="20"/>
        </w:rPr>
      </w:pPr>
      <w:r>
        <w:rPr>
          <w:sz w:val="20"/>
        </w:rPr>
        <w:t>Download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latest</w:t>
      </w:r>
      <w:r>
        <w:rPr>
          <w:spacing w:val="-5"/>
          <w:sz w:val="20"/>
        </w:rPr>
        <w:t xml:space="preserve"> </w:t>
      </w:r>
      <w:r>
        <w:rPr>
          <w:sz w:val="20"/>
        </w:rPr>
        <w:t>stable</w:t>
      </w:r>
      <w:r>
        <w:rPr>
          <w:spacing w:val="-5"/>
          <w:sz w:val="20"/>
        </w:rPr>
        <w:t xml:space="preserve"> </w:t>
      </w:r>
      <w:r>
        <w:rPr>
          <w:sz w:val="20"/>
        </w:rPr>
        <w:t>release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Apache</w:t>
      </w:r>
      <w:r>
        <w:rPr>
          <w:spacing w:val="-5"/>
          <w:sz w:val="20"/>
        </w:rPr>
        <w:t xml:space="preserve"> </w:t>
      </w:r>
      <w:r>
        <w:rPr>
          <w:sz w:val="20"/>
        </w:rPr>
        <w:t>Hadoop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official</w:t>
      </w:r>
      <w:r>
        <w:rPr>
          <w:spacing w:val="-5"/>
          <w:sz w:val="20"/>
        </w:rPr>
        <w:t xml:space="preserve"> </w:t>
      </w:r>
      <w:r>
        <w:rPr>
          <w:sz w:val="20"/>
        </w:rPr>
        <w:t>website.</w:t>
      </w:r>
    </w:p>
    <w:p>
      <w:pPr>
        <w:pStyle w:val="12"/>
        <w:numPr>
          <w:ilvl w:val="0"/>
          <w:numId w:val="1"/>
        </w:numPr>
        <w:tabs>
          <w:tab w:val="left" w:pos="1939"/>
        </w:tabs>
        <w:spacing w:before="231" w:after="0" w:line="240" w:lineRule="auto"/>
        <w:ind w:left="1938" w:right="0" w:hanging="256"/>
        <w:jc w:val="left"/>
        <w:rPr>
          <w:sz w:val="20"/>
        </w:rPr>
      </w:pPr>
      <w:r>
        <w:rPr>
          <w:sz w:val="20"/>
        </w:rPr>
        <w:t>Extract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downloaded</w:t>
      </w:r>
      <w:r>
        <w:rPr>
          <w:spacing w:val="3"/>
          <w:sz w:val="20"/>
        </w:rPr>
        <w:t xml:space="preserve"> </w:t>
      </w:r>
      <w:r>
        <w:rPr>
          <w:sz w:val="20"/>
        </w:rPr>
        <w:t>file</w:t>
      </w:r>
      <w:r>
        <w:rPr>
          <w:spacing w:val="3"/>
          <w:sz w:val="20"/>
        </w:rPr>
        <w:t xml:space="preserve"> </w:t>
      </w:r>
      <w:r>
        <w:rPr>
          <w:sz w:val="20"/>
        </w:rPr>
        <w:t>to</w:t>
      </w:r>
      <w:r>
        <w:rPr>
          <w:spacing w:val="3"/>
          <w:sz w:val="20"/>
        </w:rPr>
        <w:t xml:space="preserve"> </w:t>
      </w:r>
      <w:r>
        <w:rPr>
          <w:sz w:val="20"/>
        </w:rPr>
        <w:t>a</w:t>
      </w:r>
      <w:r>
        <w:rPr>
          <w:spacing w:val="3"/>
          <w:sz w:val="20"/>
        </w:rPr>
        <w:t xml:space="preserve"> </w:t>
      </w:r>
      <w:r>
        <w:rPr>
          <w:sz w:val="20"/>
        </w:rPr>
        <w:t>directory</w:t>
      </w:r>
      <w:r>
        <w:rPr>
          <w:spacing w:val="3"/>
          <w:sz w:val="20"/>
        </w:rPr>
        <w:t xml:space="preserve"> </w:t>
      </w:r>
      <w:r>
        <w:rPr>
          <w:sz w:val="20"/>
        </w:rPr>
        <w:t>on</w:t>
      </w:r>
      <w:r>
        <w:rPr>
          <w:spacing w:val="3"/>
          <w:sz w:val="20"/>
        </w:rPr>
        <w:t xml:space="preserve"> </w:t>
      </w:r>
      <w:r>
        <w:rPr>
          <w:sz w:val="20"/>
        </w:rPr>
        <w:t>your</w:t>
      </w:r>
      <w:r>
        <w:rPr>
          <w:spacing w:val="3"/>
          <w:sz w:val="20"/>
        </w:rPr>
        <w:t xml:space="preserve"> </w:t>
      </w:r>
      <w:r>
        <w:rPr>
          <w:sz w:val="20"/>
        </w:rPr>
        <w:t>system.</w:t>
      </w:r>
    </w:p>
    <w:p>
      <w:pPr>
        <w:pStyle w:val="12"/>
        <w:numPr>
          <w:ilvl w:val="0"/>
          <w:numId w:val="1"/>
        </w:numPr>
        <w:tabs>
          <w:tab w:val="left" w:pos="1939"/>
        </w:tabs>
        <w:spacing w:before="214" w:after="0" w:line="280" w:lineRule="auto"/>
        <w:ind w:left="1938" w:right="1437" w:hanging="255"/>
        <w:jc w:val="left"/>
        <w:rPr>
          <w:rFonts w:ascii="SimSun"/>
          <w:sz w:val="20"/>
        </w:rPr>
      </w:pPr>
      <w:r>
        <w:rPr>
          <w:w w:val="95"/>
          <w:sz w:val="20"/>
        </w:rPr>
        <w:t>Set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13"/>
          <w:w w:val="95"/>
          <w:sz w:val="20"/>
        </w:rPr>
        <w:t xml:space="preserve"> </w:t>
      </w:r>
      <w:r>
        <w:rPr>
          <w:rFonts w:ascii="SimSun"/>
          <w:w w:val="95"/>
          <w:sz w:val="20"/>
        </w:rPr>
        <w:t>HADOOP_HOME</w:t>
      </w:r>
      <w:r>
        <w:rPr>
          <w:rFonts w:ascii="SimSun"/>
          <w:spacing w:val="-36"/>
          <w:w w:val="95"/>
          <w:sz w:val="20"/>
        </w:rPr>
        <w:t xml:space="preserve"> </w:t>
      </w:r>
      <w:r>
        <w:rPr>
          <w:w w:val="95"/>
          <w:sz w:val="20"/>
        </w:rPr>
        <w:t>environment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variable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location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where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Hadoop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installed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using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following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command:</w:t>
      </w:r>
      <w:r>
        <w:rPr>
          <w:spacing w:val="18"/>
          <w:sz w:val="20"/>
        </w:rPr>
        <w:t xml:space="preserve"> </w:t>
      </w:r>
      <w:r>
        <w:rPr>
          <w:rFonts w:ascii="SimSun"/>
          <w:sz w:val="20"/>
        </w:rPr>
        <w:t>export</w:t>
      </w:r>
      <w:r>
        <w:rPr>
          <w:rFonts w:ascii="SimSun"/>
          <w:spacing w:val="6"/>
          <w:sz w:val="20"/>
        </w:rPr>
        <w:t xml:space="preserve"> </w:t>
      </w:r>
      <w:r>
        <w:rPr>
          <w:rFonts w:ascii="SimSun"/>
          <w:sz w:val="20"/>
        </w:rPr>
        <w:t>HADOOP_HOME=/path/to/hadoop</w:t>
      </w:r>
    </w:p>
    <w:p>
      <w:pPr>
        <w:pStyle w:val="12"/>
        <w:numPr>
          <w:ilvl w:val="0"/>
          <w:numId w:val="1"/>
        </w:numPr>
        <w:tabs>
          <w:tab w:val="left" w:pos="1939"/>
        </w:tabs>
        <w:spacing w:before="158" w:after="0" w:line="280" w:lineRule="auto"/>
        <w:ind w:left="1938" w:right="1437" w:hanging="255"/>
        <w:jc w:val="left"/>
        <w:rPr>
          <w:rFonts w:ascii="SimSun"/>
          <w:sz w:val="20"/>
        </w:rPr>
      </w:pPr>
      <w:r>
        <w:rPr>
          <w:w w:val="95"/>
          <w:sz w:val="20"/>
        </w:rPr>
        <w:t>Set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2"/>
          <w:w w:val="95"/>
          <w:sz w:val="20"/>
        </w:rPr>
        <w:t xml:space="preserve"> </w:t>
      </w:r>
      <w:r>
        <w:rPr>
          <w:rFonts w:ascii="SimSun"/>
          <w:w w:val="95"/>
          <w:sz w:val="20"/>
        </w:rPr>
        <w:t>JAVA_HOME</w:t>
      </w:r>
      <w:r>
        <w:rPr>
          <w:rFonts w:ascii="SimSun"/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environment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variable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location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where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Java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installed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using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following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command:</w:t>
      </w:r>
      <w:r>
        <w:rPr>
          <w:spacing w:val="18"/>
          <w:sz w:val="20"/>
        </w:rPr>
        <w:t xml:space="preserve"> </w:t>
      </w:r>
      <w:r>
        <w:rPr>
          <w:rFonts w:ascii="SimSun"/>
          <w:sz w:val="20"/>
        </w:rPr>
        <w:t>export</w:t>
      </w:r>
      <w:r>
        <w:rPr>
          <w:rFonts w:ascii="SimSun"/>
          <w:spacing w:val="5"/>
          <w:sz w:val="20"/>
        </w:rPr>
        <w:t xml:space="preserve"> </w:t>
      </w:r>
      <w:r>
        <w:rPr>
          <w:rFonts w:ascii="SimSun"/>
          <w:sz w:val="20"/>
        </w:rPr>
        <w:t>JAVA_HOME=/path/to/java</w:t>
      </w:r>
    </w:p>
    <w:p>
      <w:pPr>
        <w:pStyle w:val="12"/>
        <w:numPr>
          <w:ilvl w:val="0"/>
          <w:numId w:val="1"/>
        </w:numPr>
        <w:tabs>
          <w:tab w:val="left" w:pos="1939"/>
        </w:tabs>
        <w:spacing w:before="157" w:after="0" w:line="240" w:lineRule="auto"/>
        <w:ind w:left="1938" w:right="0" w:hanging="256"/>
        <w:jc w:val="left"/>
        <w:rPr>
          <w:sz w:val="20"/>
        </w:rPr>
      </w:pPr>
      <w:r>
        <w:rPr>
          <w:w w:val="95"/>
          <w:sz w:val="20"/>
        </w:rPr>
        <w:t>Add</w:t>
      </w:r>
      <w:r>
        <w:rPr>
          <w:spacing w:val="41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42"/>
          <w:w w:val="95"/>
          <w:sz w:val="20"/>
        </w:rPr>
        <w:t xml:space="preserve"> </w:t>
      </w:r>
      <w:r>
        <w:rPr>
          <w:rFonts w:ascii="SimSun"/>
          <w:w w:val="95"/>
          <w:sz w:val="20"/>
        </w:rPr>
        <w:t>bin</w:t>
      </w:r>
      <w:r>
        <w:rPr>
          <w:rFonts w:ascii="SimSun"/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directory</w:t>
      </w:r>
      <w:r>
        <w:rPr>
          <w:spacing w:val="41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43"/>
          <w:w w:val="95"/>
          <w:sz w:val="20"/>
        </w:rPr>
        <w:t xml:space="preserve"> </w:t>
      </w:r>
      <w:r>
        <w:rPr>
          <w:w w:val="95"/>
          <w:sz w:val="20"/>
        </w:rPr>
        <w:t>Hadoop</w:t>
      </w:r>
      <w:r>
        <w:rPr>
          <w:spacing w:val="42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42"/>
          <w:w w:val="95"/>
          <w:sz w:val="20"/>
        </w:rPr>
        <w:t xml:space="preserve"> </w:t>
      </w:r>
      <w:r>
        <w:rPr>
          <w:w w:val="95"/>
          <w:sz w:val="20"/>
        </w:rPr>
        <w:t>your</w:t>
      </w:r>
      <w:r>
        <w:rPr>
          <w:spacing w:val="43"/>
          <w:w w:val="95"/>
          <w:sz w:val="20"/>
        </w:rPr>
        <w:t xml:space="preserve"> </w:t>
      </w:r>
      <w:r>
        <w:rPr>
          <w:rFonts w:ascii="SimSun"/>
          <w:w w:val="95"/>
          <w:sz w:val="20"/>
        </w:rPr>
        <w:t>PATH</w:t>
      </w:r>
      <w:r>
        <w:rPr>
          <w:rFonts w:ascii="SimSun"/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environment</w:t>
      </w:r>
      <w:r>
        <w:rPr>
          <w:spacing w:val="41"/>
          <w:w w:val="95"/>
          <w:sz w:val="20"/>
        </w:rPr>
        <w:t xml:space="preserve"> </w:t>
      </w:r>
      <w:r>
        <w:rPr>
          <w:w w:val="95"/>
          <w:sz w:val="20"/>
        </w:rPr>
        <w:t>variable</w:t>
      </w:r>
      <w:r>
        <w:rPr>
          <w:spacing w:val="43"/>
          <w:w w:val="95"/>
          <w:sz w:val="20"/>
        </w:rPr>
        <w:t xml:space="preserve"> </w:t>
      </w:r>
      <w:r>
        <w:rPr>
          <w:w w:val="95"/>
          <w:sz w:val="20"/>
        </w:rPr>
        <w:t>using</w:t>
      </w:r>
      <w:r>
        <w:rPr>
          <w:spacing w:val="41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42"/>
          <w:w w:val="95"/>
          <w:sz w:val="20"/>
        </w:rPr>
        <w:t xml:space="preserve"> </w:t>
      </w:r>
      <w:r>
        <w:rPr>
          <w:w w:val="95"/>
          <w:sz w:val="20"/>
        </w:rPr>
        <w:t>following</w:t>
      </w:r>
      <w:r>
        <w:rPr>
          <w:spacing w:val="43"/>
          <w:w w:val="95"/>
          <w:sz w:val="20"/>
        </w:rPr>
        <w:t xml:space="preserve"> </w:t>
      </w:r>
      <w:r>
        <w:rPr>
          <w:w w:val="95"/>
          <w:sz w:val="20"/>
        </w:rPr>
        <w:t>command:</w:t>
      </w:r>
    </w:p>
    <w:p>
      <w:pPr>
        <w:pStyle w:val="8"/>
        <w:spacing w:before="43"/>
        <w:ind w:left="1938"/>
        <w:rPr>
          <w:rFonts w:ascii="SimSun"/>
        </w:rPr>
      </w:pPr>
      <w:r>
        <w:rPr>
          <w:rFonts w:ascii="SimSun"/>
          <w:w w:val="105"/>
        </w:rPr>
        <w:t>export</w:t>
      </w:r>
      <w:r>
        <w:rPr>
          <w:rFonts w:ascii="SimSun"/>
          <w:spacing w:val="-9"/>
          <w:w w:val="105"/>
        </w:rPr>
        <w:t xml:space="preserve"> </w:t>
      </w:r>
      <w:r>
        <w:rPr>
          <w:rFonts w:ascii="SimSun"/>
          <w:w w:val="105"/>
        </w:rPr>
        <w:t>PATH=$PATH:$HADOOP_HOME/bin</w:t>
      </w:r>
    </w:p>
    <w:p>
      <w:pPr>
        <w:pStyle w:val="12"/>
        <w:numPr>
          <w:ilvl w:val="0"/>
          <w:numId w:val="1"/>
        </w:numPr>
        <w:tabs>
          <w:tab w:val="left" w:pos="1939"/>
        </w:tabs>
        <w:spacing w:before="202" w:after="0" w:line="280" w:lineRule="auto"/>
        <w:ind w:left="1938" w:right="1119" w:hanging="255"/>
        <w:jc w:val="left"/>
        <w:rPr>
          <w:sz w:val="20"/>
        </w:rPr>
      </w:pPr>
      <w:r>
        <w:rPr>
          <w:spacing w:val="-1"/>
          <w:sz w:val="20"/>
        </w:rPr>
        <w:t>Configure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Hadoop</w:t>
      </w:r>
      <w:r>
        <w:rPr>
          <w:spacing w:val="-4"/>
          <w:sz w:val="20"/>
        </w:rPr>
        <w:t xml:space="preserve"> </w:t>
      </w:r>
      <w:r>
        <w:rPr>
          <w:sz w:val="20"/>
        </w:rPr>
        <w:t>cluster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editing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rFonts w:ascii="SimSun"/>
          <w:sz w:val="20"/>
        </w:rPr>
        <w:t>hadoop-env.sh</w:t>
      </w:r>
      <w:r>
        <w:rPr>
          <w:rFonts w:ascii="SimSun"/>
          <w:spacing w:val="-56"/>
          <w:sz w:val="20"/>
        </w:rPr>
        <w:t xml:space="preserve"> </w:t>
      </w:r>
      <w:r>
        <w:rPr>
          <w:sz w:val="20"/>
        </w:rPr>
        <w:t>file</w:t>
      </w:r>
      <w:r>
        <w:rPr>
          <w:spacing w:val="-5"/>
          <w:sz w:val="20"/>
        </w:rPr>
        <w:t xml:space="preserve"> </w:t>
      </w:r>
      <w:r>
        <w:rPr>
          <w:sz w:val="20"/>
        </w:rPr>
        <w:t>located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rFonts w:ascii="SimSun"/>
          <w:sz w:val="20"/>
        </w:rPr>
        <w:t>$HADOOP_HOME/etc/hadoop/</w:t>
      </w:r>
      <w:r>
        <w:rPr>
          <w:rFonts w:ascii="SimSun"/>
          <w:spacing w:val="-97"/>
          <w:sz w:val="20"/>
        </w:rPr>
        <w:t xml:space="preserve"> </w:t>
      </w:r>
      <w:r>
        <w:rPr>
          <w:w w:val="95"/>
          <w:sz w:val="20"/>
        </w:rPr>
        <w:t>directory.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Set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24"/>
          <w:w w:val="95"/>
          <w:sz w:val="20"/>
        </w:rPr>
        <w:t xml:space="preserve"> </w:t>
      </w:r>
      <w:r>
        <w:rPr>
          <w:rFonts w:ascii="SimSun"/>
          <w:w w:val="95"/>
          <w:sz w:val="20"/>
        </w:rPr>
        <w:t>JAVA_HOME</w:t>
      </w:r>
      <w:r>
        <w:rPr>
          <w:rFonts w:ascii="SimSun"/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other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configuration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parameters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as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required.</w:t>
      </w:r>
    </w:p>
    <w:p>
      <w:pPr>
        <w:pStyle w:val="12"/>
        <w:numPr>
          <w:ilvl w:val="0"/>
          <w:numId w:val="1"/>
        </w:numPr>
        <w:tabs>
          <w:tab w:val="left" w:pos="1939"/>
        </w:tabs>
        <w:spacing w:before="174" w:after="0" w:line="297" w:lineRule="auto"/>
        <w:ind w:left="1938" w:right="1436" w:hanging="255"/>
        <w:jc w:val="left"/>
        <w:rPr>
          <w:sz w:val="20"/>
        </w:rPr>
      </w:pPr>
      <w:r>
        <w:rPr>
          <w:spacing w:val="-1"/>
          <w:sz w:val="20"/>
        </w:rPr>
        <w:t>Configure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Hadoop</w:t>
      </w:r>
      <w:r>
        <w:rPr>
          <w:spacing w:val="-6"/>
          <w:sz w:val="20"/>
        </w:rPr>
        <w:t xml:space="preserve"> </w:t>
      </w:r>
      <w:r>
        <w:rPr>
          <w:sz w:val="20"/>
        </w:rPr>
        <w:t>core-site.xml</w:t>
      </w:r>
      <w:r>
        <w:rPr>
          <w:spacing w:val="-5"/>
          <w:sz w:val="20"/>
        </w:rPr>
        <w:t xml:space="preserve"> </w:t>
      </w:r>
      <w:r>
        <w:rPr>
          <w:sz w:val="20"/>
        </w:rPr>
        <w:t>file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6"/>
          <w:sz w:val="20"/>
        </w:rPr>
        <w:t xml:space="preserve"> </w:t>
      </w:r>
      <w:r>
        <w:rPr>
          <w:sz w:val="20"/>
        </w:rPr>
        <w:t>setting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Hadoop</w:t>
      </w:r>
      <w:r>
        <w:rPr>
          <w:spacing w:val="-5"/>
          <w:sz w:val="20"/>
        </w:rPr>
        <w:t xml:space="preserve"> </w:t>
      </w:r>
      <w:r>
        <w:rPr>
          <w:sz w:val="20"/>
        </w:rPr>
        <w:t>filesystem</w:t>
      </w:r>
      <w:r>
        <w:rPr>
          <w:spacing w:val="-5"/>
          <w:sz w:val="20"/>
        </w:rPr>
        <w:t xml:space="preserve"> </w:t>
      </w:r>
      <w:r>
        <w:rPr>
          <w:sz w:val="20"/>
        </w:rPr>
        <w:t>URI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other</w:t>
      </w:r>
      <w:r>
        <w:rPr>
          <w:spacing w:val="-6"/>
          <w:sz w:val="20"/>
        </w:rPr>
        <w:t xml:space="preserve"> </w:t>
      </w:r>
      <w:r>
        <w:rPr>
          <w:sz w:val="20"/>
        </w:rPr>
        <w:t>properties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45"/>
          <w:sz w:val="20"/>
        </w:rPr>
        <w:t xml:space="preserve"> </w:t>
      </w:r>
      <w:r>
        <w:rPr>
          <w:spacing w:val="-1"/>
          <w:sz w:val="20"/>
        </w:rPr>
        <w:t>required.</w:t>
      </w:r>
      <w:r>
        <w:rPr>
          <w:spacing w:val="18"/>
          <w:sz w:val="20"/>
        </w:rPr>
        <w:t xml:space="preserve"> </w:t>
      </w:r>
      <w:r>
        <w:rPr>
          <w:spacing w:val="-1"/>
          <w:sz w:val="20"/>
        </w:rPr>
        <w:t>This</w:t>
      </w:r>
      <w:r>
        <w:rPr>
          <w:spacing w:val="18"/>
          <w:sz w:val="20"/>
        </w:rPr>
        <w:t xml:space="preserve"> </w:t>
      </w:r>
      <w:r>
        <w:rPr>
          <w:spacing w:val="-1"/>
          <w:sz w:val="20"/>
        </w:rPr>
        <w:t>file</w:t>
      </w:r>
      <w:r>
        <w:rPr>
          <w:spacing w:val="18"/>
          <w:sz w:val="20"/>
        </w:rPr>
        <w:t xml:space="preserve"> </w:t>
      </w:r>
      <w:r>
        <w:rPr>
          <w:spacing w:val="-1"/>
          <w:sz w:val="20"/>
        </w:rPr>
        <w:t>is</w:t>
      </w:r>
      <w:r>
        <w:rPr>
          <w:spacing w:val="18"/>
          <w:sz w:val="20"/>
        </w:rPr>
        <w:t xml:space="preserve"> </w:t>
      </w:r>
      <w:r>
        <w:rPr>
          <w:spacing w:val="-1"/>
          <w:sz w:val="20"/>
        </w:rPr>
        <w:t>located</w:t>
      </w:r>
      <w:r>
        <w:rPr>
          <w:spacing w:val="18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19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rFonts w:ascii="SimSun"/>
          <w:spacing w:val="-1"/>
          <w:sz w:val="20"/>
        </w:rPr>
        <w:t>$HADOOP_HOME/etc/hadoop/</w:t>
      </w:r>
      <w:r>
        <w:rPr>
          <w:rFonts w:ascii="SimSun"/>
          <w:spacing w:val="-34"/>
          <w:sz w:val="20"/>
        </w:rPr>
        <w:t xml:space="preserve"> </w:t>
      </w:r>
      <w:r>
        <w:rPr>
          <w:sz w:val="20"/>
        </w:rPr>
        <w:t>directory.</w:t>
      </w:r>
    </w:p>
    <w:p>
      <w:pPr>
        <w:pStyle w:val="12"/>
        <w:numPr>
          <w:ilvl w:val="0"/>
          <w:numId w:val="1"/>
        </w:numPr>
        <w:tabs>
          <w:tab w:val="left" w:pos="1939"/>
        </w:tabs>
        <w:spacing w:before="157" w:after="0" w:line="297" w:lineRule="auto"/>
        <w:ind w:left="1938" w:right="1438" w:hanging="255"/>
        <w:jc w:val="left"/>
        <w:rPr>
          <w:sz w:val="20"/>
        </w:rPr>
      </w:pPr>
      <w:r>
        <w:rPr>
          <w:sz w:val="20"/>
        </w:rPr>
        <w:t>Configure</w:t>
      </w:r>
      <w:r>
        <w:rPr>
          <w:spacing w:val="7"/>
          <w:sz w:val="20"/>
        </w:rPr>
        <w:t xml:space="preserve"> </w:t>
      </w:r>
      <w:r>
        <w:rPr>
          <w:sz w:val="20"/>
        </w:rPr>
        <w:t>the</w:t>
      </w:r>
      <w:r>
        <w:rPr>
          <w:spacing w:val="8"/>
          <w:sz w:val="20"/>
        </w:rPr>
        <w:t xml:space="preserve"> </w:t>
      </w:r>
      <w:r>
        <w:rPr>
          <w:sz w:val="20"/>
        </w:rPr>
        <w:t>Hadoop</w:t>
      </w:r>
      <w:r>
        <w:rPr>
          <w:spacing w:val="8"/>
          <w:sz w:val="20"/>
        </w:rPr>
        <w:t xml:space="preserve"> </w:t>
      </w:r>
      <w:r>
        <w:rPr>
          <w:sz w:val="20"/>
        </w:rPr>
        <w:t>hdfs-site.xml</w:t>
      </w:r>
      <w:r>
        <w:rPr>
          <w:spacing w:val="8"/>
          <w:sz w:val="20"/>
        </w:rPr>
        <w:t xml:space="preserve"> </w:t>
      </w:r>
      <w:r>
        <w:rPr>
          <w:sz w:val="20"/>
        </w:rPr>
        <w:t>file</w:t>
      </w:r>
      <w:r>
        <w:rPr>
          <w:spacing w:val="8"/>
          <w:sz w:val="20"/>
        </w:rPr>
        <w:t xml:space="preserve"> </w:t>
      </w:r>
      <w:r>
        <w:rPr>
          <w:sz w:val="20"/>
        </w:rPr>
        <w:t>by</w:t>
      </w:r>
      <w:r>
        <w:rPr>
          <w:spacing w:val="8"/>
          <w:sz w:val="20"/>
        </w:rPr>
        <w:t xml:space="preserve"> </w:t>
      </w:r>
      <w:r>
        <w:rPr>
          <w:sz w:val="20"/>
        </w:rPr>
        <w:t>setting</w:t>
      </w:r>
      <w:r>
        <w:rPr>
          <w:spacing w:val="8"/>
          <w:sz w:val="20"/>
        </w:rPr>
        <w:t xml:space="preserve"> </w:t>
      </w:r>
      <w:r>
        <w:rPr>
          <w:sz w:val="20"/>
        </w:rPr>
        <w:t>the</w:t>
      </w:r>
      <w:r>
        <w:rPr>
          <w:spacing w:val="8"/>
          <w:sz w:val="20"/>
        </w:rPr>
        <w:t xml:space="preserve"> </w:t>
      </w:r>
      <w:r>
        <w:rPr>
          <w:sz w:val="20"/>
        </w:rPr>
        <w:t>replication</w:t>
      </w:r>
      <w:r>
        <w:rPr>
          <w:spacing w:val="8"/>
          <w:sz w:val="20"/>
        </w:rPr>
        <w:t xml:space="preserve"> </w:t>
      </w:r>
      <w:r>
        <w:rPr>
          <w:sz w:val="20"/>
        </w:rPr>
        <w:t>factor</w:t>
      </w:r>
      <w:r>
        <w:rPr>
          <w:spacing w:val="7"/>
          <w:sz w:val="20"/>
        </w:rPr>
        <w:t xml:space="preserve"> </w:t>
      </w:r>
      <w:r>
        <w:rPr>
          <w:sz w:val="20"/>
        </w:rPr>
        <w:t>and</w:t>
      </w:r>
      <w:r>
        <w:rPr>
          <w:spacing w:val="8"/>
          <w:sz w:val="20"/>
        </w:rPr>
        <w:t xml:space="preserve"> </w:t>
      </w:r>
      <w:r>
        <w:rPr>
          <w:sz w:val="20"/>
        </w:rPr>
        <w:t>block</w:t>
      </w:r>
      <w:r>
        <w:rPr>
          <w:spacing w:val="8"/>
          <w:sz w:val="20"/>
        </w:rPr>
        <w:t xml:space="preserve"> </w:t>
      </w:r>
      <w:r>
        <w:rPr>
          <w:sz w:val="20"/>
        </w:rPr>
        <w:t>size</w:t>
      </w:r>
      <w:r>
        <w:rPr>
          <w:spacing w:val="8"/>
          <w:sz w:val="20"/>
        </w:rPr>
        <w:t xml:space="preserve"> </w:t>
      </w:r>
      <w:r>
        <w:rPr>
          <w:sz w:val="20"/>
        </w:rPr>
        <w:t>for</w:t>
      </w:r>
      <w:r>
        <w:rPr>
          <w:spacing w:val="8"/>
          <w:sz w:val="20"/>
        </w:rPr>
        <w:t xml:space="preserve"> </w:t>
      </w:r>
      <w:r>
        <w:rPr>
          <w:sz w:val="20"/>
        </w:rPr>
        <w:t>HDFS</w:t>
      </w:r>
      <w:r>
        <w:rPr>
          <w:spacing w:val="8"/>
          <w:sz w:val="20"/>
        </w:rPr>
        <w:t xml:space="preserve"> </w:t>
      </w:r>
      <w:r>
        <w:rPr>
          <w:sz w:val="20"/>
        </w:rPr>
        <w:t>as</w:t>
      </w:r>
      <w:r>
        <w:rPr>
          <w:spacing w:val="-45"/>
          <w:sz w:val="20"/>
        </w:rPr>
        <w:t xml:space="preserve"> </w:t>
      </w:r>
      <w:r>
        <w:rPr>
          <w:w w:val="95"/>
          <w:sz w:val="20"/>
        </w:rPr>
        <w:t>required.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This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file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also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located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27"/>
          <w:w w:val="95"/>
          <w:sz w:val="20"/>
        </w:rPr>
        <w:t xml:space="preserve"> </w:t>
      </w:r>
      <w:r>
        <w:rPr>
          <w:rFonts w:ascii="SimSun"/>
          <w:w w:val="95"/>
          <w:sz w:val="20"/>
        </w:rPr>
        <w:t>$HADOOP_HOME/etc/hadoop/</w:t>
      </w:r>
      <w:r>
        <w:rPr>
          <w:rFonts w:ascii="SimSun"/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directory.</w:t>
      </w:r>
    </w:p>
    <w:p>
      <w:pPr>
        <w:pStyle w:val="12"/>
        <w:numPr>
          <w:ilvl w:val="0"/>
          <w:numId w:val="1"/>
        </w:numPr>
        <w:tabs>
          <w:tab w:val="left" w:pos="1939"/>
        </w:tabs>
        <w:spacing w:before="142" w:after="0" w:line="240" w:lineRule="auto"/>
        <w:ind w:left="1938" w:right="0" w:hanging="256"/>
        <w:jc w:val="left"/>
        <w:rPr>
          <w:rFonts w:ascii="SimSun"/>
          <w:sz w:val="20"/>
        </w:rPr>
      </w:pPr>
      <w:r>
        <w:rPr>
          <w:sz w:val="20"/>
        </w:rPr>
        <w:t>Start</w:t>
      </w:r>
      <w:r>
        <w:rPr>
          <w:spacing w:val="7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Hadoop</w:t>
      </w:r>
      <w:r>
        <w:rPr>
          <w:spacing w:val="7"/>
          <w:sz w:val="20"/>
        </w:rPr>
        <w:t xml:space="preserve"> </w:t>
      </w:r>
      <w:r>
        <w:rPr>
          <w:sz w:val="20"/>
        </w:rPr>
        <w:t>daemons</w:t>
      </w:r>
      <w:r>
        <w:rPr>
          <w:spacing w:val="7"/>
          <w:sz w:val="20"/>
        </w:rPr>
        <w:t xml:space="preserve"> </w:t>
      </w:r>
      <w:r>
        <w:rPr>
          <w:sz w:val="20"/>
        </w:rPr>
        <w:t>using</w:t>
      </w:r>
      <w:r>
        <w:rPr>
          <w:spacing w:val="7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following</w:t>
      </w:r>
      <w:r>
        <w:rPr>
          <w:spacing w:val="8"/>
          <w:sz w:val="20"/>
        </w:rPr>
        <w:t xml:space="preserve"> </w:t>
      </w:r>
      <w:r>
        <w:rPr>
          <w:sz w:val="20"/>
        </w:rPr>
        <w:t>command:</w:t>
      </w:r>
      <w:r>
        <w:rPr>
          <w:spacing w:val="7"/>
          <w:sz w:val="20"/>
        </w:rPr>
        <w:t xml:space="preserve"> </w:t>
      </w:r>
      <w:r>
        <w:rPr>
          <w:rFonts w:ascii="SimSun"/>
          <w:sz w:val="20"/>
        </w:rPr>
        <w:t>$HADOOP_HOME/sbin/start-all.sh</w:t>
      </w:r>
    </w:p>
    <w:p>
      <w:pPr>
        <w:pStyle w:val="12"/>
        <w:numPr>
          <w:ilvl w:val="0"/>
          <w:numId w:val="1"/>
        </w:numPr>
        <w:tabs>
          <w:tab w:val="left" w:pos="1939"/>
        </w:tabs>
        <w:spacing w:before="202" w:after="0" w:line="240" w:lineRule="auto"/>
        <w:ind w:left="1938" w:right="0" w:hanging="356"/>
        <w:jc w:val="left"/>
        <w:rPr>
          <w:sz w:val="20"/>
        </w:rPr>
      </w:pPr>
      <w:r>
        <w:rPr>
          <w:sz w:val="20"/>
        </w:rPr>
        <w:t>Verify</w:t>
      </w:r>
      <w:r>
        <w:rPr>
          <w:spacing w:val="9"/>
          <w:sz w:val="20"/>
        </w:rPr>
        <w:t xml:space="preserve"> </w:t>
      </w:r>
      <w:r>
        <w:rPr>
          <w:sz w:val="20"/>
        </w:rPr>
        <w:t>that</w:t>
      </w:r>
      <w:r>
        <w:rPr>
          <w:spacing w:val="10"/>
          <w:sz w:val="20"/>
        </w:rPr>
        <w:t xml:space="preserve"> </w:t>
      </w:r>
      <w:r>
        <w:rPr>
          <w:sz w:val="20"/>
        </w:rPr>
        <w:t>Hadoop</w:t>
      </w:r>
      <w:r>
        <w:rPr>
          <w:spacing w:val="9"/>
          <w:sz w:val="20"/>
        </w:rPr>
        <w:t xml:space="preserve"> </w:t>
      </w:r>
      <w:r>
        <w:rPr>
          <w:sz w:val="20"/>
        </w:rPr>
        <w:t>is</w:t>
      </w:r>
      <w:r>
        <w:rPr>
          <w:spacing w:val="10"/>
          <w:sz w:val="20"/>
        </w:rPr>
        <w:t xml:space="preserve"> </w:t>
      </w:r>
      <w:r>
        <w:rPr>
          <w:sz w:val="20"/>
        </w:rPr>
        <w:t>running</w:t>
      </w:r>
      <w:r>
        <w:rPr>
          <w:spacing w:val="10"/>
          <w:sz w:val="20"/>
        </w:rPr>
        <w:t xml:space="preserve"> </w:t>
      </w:r>
      <w:r>
        <w:rPr>
          <w:sz w:val="20"/>
        </w:rPr>
        <w:t>by</w:t>
      </w:r>
      <w:r>
        <w:rPr>
          <w:spacing w:val="9"/>
          <w:sz w:val="20"/>
        </w:rPr>
        <w:t xml:space="preserve"> </w:t>
      </w:r>
      <w:r>
        <w:rPr>
          <w:sz w:val="20"/>
        </w:rPr>
        <w:t>accessing</w:t>
      </w:r>
      <w:r>
        <w:rPr>
          <w:spacing w:val="10"/>
          <w:sz w:val="20"/>
        </w:rPr>
        <w:t xml:space="preserve"> </w:t>
      </w:r>
      <w:r>
        <w:rPr>
          <w:sz w:val="20"/>
        </w:rPr>
        <w:t>the</w:t>
      </w:r>
      <w:r>
        <w:rPr>
          <w:spacing w:val="9"/>
          <w:sz w:val="20"/>
        </w:rPr>
        <w:t xml:space="preserve"> </w:t>
      </w:r>
      <w:r>
        <w:rPr>
          <w:sz w:val="20"/>
        </w:rPr>
        <w:t>web</w:t>
      </w:r>
      <w:r>
        <w:rPr>
          <w:spacing w:val="10"/>
          <w:sz w:val="20"/>
        </w:rPr>
        <w:t xml:space="preserve"> </w:t>
      </w:r>
      <w:r>
        <w:rPr>
          <w:sz w:val="20"/>
        </w:rPr>
        <w:t>interface</w:t>
      </w:r>
      <w:r>
        <w:rPr>
          <w:spacing w:val="10"/>
          <w:sz w:val="20"/>
        </w:rPr>
        <w:t xml:space="preserve"> </w:t>
      </w:r>
      <w:r>
        <w:rPr>
          <w:sz w:val="20"/>
        </w:rPr>
        <w:t>at</w:t>
      </w:r>
      <w:r>
        <w:rPr>
          <w:spacing w:val="9"/>
          <w:sz w:val="20"/>
        </w:rPr>
        <w:t xml:space="preserve"> </w:t>
      </w:r>
      <w:r>
        <w:rPr>
          <w:rFonts w:ascii="SimSun"/>
          <w:sz w:val="20"/>
        </w:rPr>
        <w:t>http://localhost:50070/</w:t>
      </w:r>
      <w:r>
        <w:rPr>
          <w:sz w:val="20"/>
        </w:rPr>
        <w:t>.</w:t>
      </w:r>
    </w:p>
    <w:p>
      <w:pPr>
        <w:spacing w:after="0" w:line="240" w:lineRule="auto"/>
        <w:jc w:val="left"/>
        <w:rPr>
          <w:sz w:val="20"/>
        </w:rPr>
        <w:sectPr>
          <w:footerReference r:id="rId6" w:type="default"/>
          <w:pgSz w:w="12240" w:h="15840"/>
          <w:pgMar w:top="1240" w:right="0" w:bottom="1660" w:left="0" w:header="0" w:footer="1465" w:gutter="0"/>
          <w:pgNumType w:start="1"/>
          <w:cols w:space="720" w:num="1"/>
        </w:sectPr>
      </w:pPr>
    </w:p>
    <w:p>
      <w:pPr>
        <w:pStyle w:val="2"/>
      </w:pPr>
      <w:bookmarkStart w:id="2" w:name="_bookmark1"/>
      <w:bookmarkEnd w:id="2"/>
      <w:bookmarkStart w:id="3" w:name="Practical No: 2"/>
      <w:bookmarkEnd w:id="3"/>
      <w:r>
        <w:t>Practical</w:t>
      </w:r>
      <w:r>
        <w:rPr>
          <w:spacing w:val="7"/>
        </w:rPr>
        <w:t xml:space="preserve"> </w:t>
      </w:r>
      <w:r>
        <w:t>No:</w:t>
      </w:r>
      <w:r>
        <w:rPr>
          <w:spacing w:val="8"/>
        </w:rPr>
        <w:t xml:space="preserve"> </w:t>
      </w:r>
      <w:r>
        <w:t>2</w:t>
      </w:r>
    </w:p>
    <w:p>
      <w:pPr>
        <w:pStyle w:val="8"/>
        <w:spacing w:before="9"/>
        <w:rPr>
          <w:b/>
          <w:sz w:val="40"/>
        </w:rPr>
      </w:pPr>
    </w:p>
    <w:p>
      <w:pPr>
        <w:pStyle w:val="3"/>
        <w:spacing w:before="1" w:line="420" w:lineRule="auto"/>
        <w:ind w:right="1433"/>
      </w:pPr>
      <w:r>
        <w:rPr>
          <w:w w:val="95"/>
        </w:rPr>
        <w:t>Aim:</w:t>
      </w:r>
      <w:r>
        <w:rPr>
          <w:spacing w:val="13"/>
          <w:w w:val="95"/>
        </w:rPr>
        <w:t xml:space="preserve"> </w:t>
      </w:r>
      <w:r>
        <w:rPr>
          <w:w w:val="95"/>
        </w:rPr>
        <w:t>Implementing</w:t>
      </w:r>
      <w:r>
        <w:rPr>
          <w:spacing w:val="14"/>
          <w:w w:val="95"/>
        </w:rPr>
        <w:t xml:space="preserve"> </w:t>
      </w:r>
      <w:r>
        <w:rPr>
          <w:w w:val="95"/>
        </w:rPr>
        <w:t>Map-Reduce</w:t>
      </w:r>
      <w:r>
        <w:rPr>
          <w:spacing w:val="14"/>
          <w:w w:val="95"/>
        </w:rPr>
        <w:t xml:space="preserve"> </w:t>
      </w:r>
      <w:r>
        <w:rPr>
          <w:w w:val="95"/>
        </w:rPr>
        <w:t>Program</w:t>
      </w:r>
      <w:r>
        <w:rPr>
          <w:spacing w:val="14"/>
          <w:w w:val="95"/>
        </w:rPr>
        <w:t xml:space="preserve"> </w:t>
      </w:r>
      <w:r>
        <w:rPr>
          <w:w w:val="95"/>
        </w:rPr>
        <w:t>for</w:t>
      </w:r>
      <w:r>
        <w:rPr>
          <w:spacing w:val="14"/>
          <w:w w:val="95"/>
        </w:rPr>
        <w:t xml:space="preserve"> </w:t>
      </w:r>
      <w:r>
        <w:rPr>
          <w:w w:val="95"/>
        </w:rPr>
        <w:t>Word</w:t>
      </w:r>
      <w:r>
        <w:rPr>
          <w:spacing w:val="13"/>
          <w:w w:val="95"/>
        </w:rPr>
        <w:t xml:space="preserve"> </w:t>
      </w:r>
      <w:r>
        <w:rPr>
          <w:w w:val="95"/>
        </w:rPr>
        <w:t>Count</w:t>
      </w:r>
      <w:r>
        <w:rPr>
          <w:spacing w:val="14"/>
          <w:w w:val="95"/>
        </w:rPr>
        <w:t xml:space="preserve"> </w:t>
      </w:r>
      <w:r>
        <w:rPr>
          <w:w w:val="95"/>
        </w:rPr>
        <w:t>problem.</w:t>
      </w:r>
      <w:r>
        <w:rPr>
          <w:spacing w:val="-55"/>
          <w:w w:val="95"/>
        </w:rPr>
        <w:t xml:space="preserve"> </w:t>
      </w:r>
      <w:r>
        <w:t>Description:</w:t>
      </w:r>
    </w:p>
    <w:p>
      <w:pPr>
        <w:pStyle w:val="8"/>
        <w:spacing w:before="0" w:line="214" w:lineRule="exact"/>
        <w:ind w:left="1440"/>
      </w:pPr>
      <w:r>
        <w:rPr>
          <w:spacing w:val="-1"/>
        </w:rPr>
        <w:t>Here’s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step-by-step</w:t>
      </w:r>
      <w:r>
        <w:rPr>
          <w:spacing w:val="-5"/>
        </w:rPr>
        <w:t xml:space="preserve"> </w:t>
      </w:r>
      <w:r>
        <w:rPr>
          <w:spacing w:val="-1"/>
        </w:rPr>
        <w:t>procedure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implementing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rPr>
          <w:spacing w:val="-5"/>
        </w:rPr>
        <w:t xml:space="preserve"> </w:t>
      </w:r>
      <w:r>
        <w:rPr>
          <w:spacing w:val="-1"/>
        </w:rPr>
        <w:t>Map-Reduce</w:t>
      </w:r>
      <w:r>
        <w:rPr>
          <w:spacing w:val="-5"/>
        </w:rPr>
        <w:t xml:space="preserve"> </w:t>
      </w:r>
      <w:r>
        <w:rPr>
          <w:spacing w:val="-1"/>
        </w:rPr>
        <w:t>program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Word</w:t>
      </w:r>
      <w:r>
        <w:rPr>
          <w:spacing w:val="-5"/>
        </w:rPr>
        <w:t xml:space="preserve"> </w:t>
      </w:r>
      <w:r>
        <w:rPr>
          <w:spacing w:val="-1"/>
        </w:rPr>
        <w:t>Count</w:t>
      </w:r>
      <w:r>
        <w:rPr>
          <w:spacing w:val="-5"/>
        </w:rPr>
        <w:t xml:space="preserve"> </w:t>
      </w:r>
      <w:r>
        <w:rPr>
          <w:spacing w:val="-1"/>
        </w:rPr>
        <w:t>problem:</w:t>
      </w:r>
    </w:p>
    <w:p>
      <w:pPr>
        <w:pStyle w:val="12"/>
        <w:numPr>
          <w:ilvl w:val="0"/>
          <w:numId w:val="2"/>
        </w:numPr>
        <w:tabs>
          <w:tab w:val="left" w:pos="1939"/>
        </w:tabs>
        <w:spacing w:before="231" w:after="0" w:line="316" w:lineRule="auto"/>
        <w:ind w:left="1938" w:right="1438" w:hanging="255"/>
        <w:jc w:val="left"/>
        <w:rPr>
          <w:sz w:val="20"/>
        </w:rPr>
      </w:pPr>
      <w:r>
        <w:rPr>
          <w:sz w:val="20"/>
        </w:rPr>
        <w:t>Map</w:t>
      </w:r>
      <w:r>
        <w:rPr>
          <w:spacing w:val="3"/>
          <w:sz w:val="20"/>
        </w:rPr>
        <w:t xml:space="preserve"> </w:t>
      </w:r>
      <w:r>
        <w:rPr>
          <w:sz w:val="20"/>
        </w:rPr>
        <w:t>function: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map</w:t>
      </w:r>
      <w:r>
        <w:rPr>
          <w:spacing w:val="3"/>
          <w:sz w:val="20"/>
        </w:rPr>
        <w:t xml:space="preserve"> </w:t>
      </w:r>
      <w:r>
        <w:rPr>
          <w:sz w:val="20"/>
        </w:rPr>
        <w:t>function</w:t>
      </w:r>
      <w:r>
        <w:rPr>
          <w:spacing w:val="3"/>
          <w:sz w:val="20"/>
        </w:rPr>
        <w:t xml:space="preserve"> </w:t>
      </w:r>
      <w:r>
        <w:rPr>
          <w:sz w:val="20"/>
        </w:rPr>
        <w:t>takes</w:t>
      </w:r>
      <w:r>
        <w:rPr>
          <w:spacing w:val="4"/>
          <w:sz w:val="20"/>
        </w:rPr>
        <w:t xml:space="preserve"> </w:t>
      </w:r>
      <w:r>
        <w:rPr>
          <w:sz w:val="20"/>
        </w:rPr>
        <w:t>an</w:t>
      </w:r>
      <w:r>
        <w:rPr>
          <w:spacing w:val="3"/>
          <w:sz w:val="20"/>
        </w:rPr>
        <w:t xml:space="preserve"> </w:t>
      </w:r>
      <w:r>
        <w:rPr>
          <w:sz w:val="20"/>
        </w:rPr>
        <w:t>input</w:t>
      </w:r>
      <w:r>
        <w:rPr>
          <w:spacing w:val="3"/>
          <w:sz w:val="20"/>
        </w:rPr>
        <w:t xml:space="preserve"> </w:t>
      </w:r>
      <w:r>
        <w:rPr>
          <w:sz w:val="20"/>
        </w:rPr>
        <w:t>record</w:t>
      </w:r>
      <w:r>
        <w:rPr>
          <w:spacing w:val="3"/>
          <w:sz w:val="20"/>
        </w:rPr>
        <w:t xml:space="preserve"> </w:t>
      </w:r>
      <w:r>
        <w:rPr>
          <w:sz w:val="20"/>
        </w:rPr>
        <w:t>(a</w:t>
      </w:r>
      <w:r>
        <w:rPr>
          <w:spacing w:val="3"/>
          <w:sz w:val="20"/>
        </w:rPr>
        <w:t xml:space="preserve"> </w:t>
      </w:r>
      <w:r>
        <w:rPr>
          <w:sz w:val="20"/>
        </w:rPr>
        <w:t>line</w:t>
      </w:r>
      <w:r>
        <w:rPr>
          <w:spacing w:val="3"/>
          <w:sz w:val="20"/>
        </w:rPr>
        <w:t xml:space="preserve"> </w:t>
      </w:r>
      <w:r>
        <w:rPr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sz w:val="20"/>
        </w:rPr>
        <w:t>text)</w:t>
      </w:r>
      <w:r>
        <w:rPr>
          <w:spacing w:val="3"/>
          <w:sz w:val="20"/>
        </w:rPr>
        <w:t xml:space="preserve"> </w:t>
      </w:r>
      <w:r>
        <w:rPr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z w:val="20"/>
        </w:rPr>
        <w:t>outputs</w:t>
      </w:r>
      <w:r>
        <w:rPr>
          <w:spacing w:val="3"/>
          <w:sz w:val="20"/>
        </w:rPr>
        <w:t xml:space="preserve"> </w:t>
      </w:r>
      <w:r>
        <w:rPr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z w:val="20"/>
        </w:rPr>
        <w:t>list</w:t>
      </w:r>
      <w:r>
        <w:rPr>
          <w:spacing w:val="3"/>
          <w:sz w:val="20"/>
        </w:rPr>
        <w:t xml:space="preserve"> </w:t>
      </w:r>
      <w:r>
        <w:rPr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sz w:val="20"/>
        </w:rPr>
        <w:t>key-value</w:t>
      </w:r>
      <w:r>
        <w:rPr>
          <w:spacing w:val="-46"/>
          <w:sz w:val="20"/>
        </w:rPr>
        <w:t xml:space="preserve"> </w:t>
      </w:r>
      <w:r>
        <w:rPr>
          <w:sz w:val="20"/>
        </w:rPr>
        <w:t>pairs,</w:t>
      </w:r>
      <w:r>
        <w:rPr>
          <w:spacing w:val="15"/>
          <w:sz w:val="20"/>
        </w:rPr>
        <w:t xml:space="preserve"> </w:t>
      </w:r>
      <w:r>
        <w:rPr>
          <w:sz w:val="20"/>
        </w:rPr>
        <w:t>where</w:t>
      </w:r>
      <w:r>
        <w:rPr>
          <w:spacing w:val="15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key</w:t>
      </w:r>
      <w:r>
        <w:rPr>
          <w:spacing w:val="16"/>
          <w:sz w:val="20"/>
        </w:rPr>
        <w:t xml:space="preserve"> </w:t>
      </w:r>
      <w:r>
        <w:rPr>
          <w:sz w:val="20"/>
        </w:rPr>
        <w:t>is</w:t>
      </w:r>
      <w:r>
        <w:rPr>
          <w:spacing w:val="15"/>
          <w:sz w:val="20"/>
        </w:rPr>
        <w:t xml:space="preserve"> </w:t>
      </w:r>
      <w:r>
        <w:rPr>
          <w:sz w:val="20"/>
        </w:rPr>
        <w:t>a</w:t>
      </w:r>
      <w:r>
        <w:rPr>
          <w:spacing w:val="15"/>
          <w:sz w:val="20"/>
        </w:rPr>
        <w:t xml:space="preserve"> </w:t>
      </w:r>
      <w:r>
        <w:rPr>
          <w:sz w:val="20"/>
        </w:rPr>
        <w:t>word</w:t>
      </w:r>
      <w:r>
        <w:rPr>
          <w:spacing w:val="15"/>
          <w:sz w:val="20"/>
        </w:rPr>
        <w:t xml:space="preserve"> </w:t>
      </w:r>
      <w:r>
        <w:rPr>
          <w:sz w:val="20"/>
        </w:rPr>
        <w:t>in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line</w:t>
      </w:r>
      <w:r>
        <w:rPr>
          <w:spacing w:val="15"/>
          <w:sz w:val="20"/>
        </w:rPr>
        <w:t xml:space="preserve"> </w:t>
      </w:r>
      <w:r>
        <w:rPr>
          <w:sz w:val="20"/>
        </w:rPr>
        <w:t>and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value</w:t>
      </w:r>
      <w:r>
        <w:rPr>
          <w:spacing w:val="15"/>
          <w:sz w:val="20"/>
        </w:rPr>
        <w:t xml:space="preserve"> </w:t>
      </w:r>
      <w:r>
        <w:rPr>
          <w:sz w:val="20"/>
        </w:rPr>
        <w:t>is</w:t>
      </w:r>
      <w:r>
        <w:rPr>
          <w:spacing w:val="15"/>
          <w:sz w:val="20"/>
        </w:rPr>
        <w:t xml:space="preserve"> </w:t>
      </w:r>
      <w:r>
        <w:rPr>
          <w:sz w:val="20"/>
        </w:rPr>
        <w:t>1.</w:t>
      </w:r>
    </w:p>
    <w:p>
      <w:pPr>
        <w:pStyle w:val="8"/>
        <w:spacing w:before="4"/>
        <w:rPr>
          <w:sz w:val="26"/>
        </w:rPr>
      </w:pPr>
    </w:p>
    <w:p>
      <w:pPr>
        <w:spacing w:before="117"/>
        <w:ind w:left="1631" w:right="0" w:firstLine="0"/>
        <w:jc w:val="left"/>
        <w:rPr>
          <w:rFonts w:ascii="Cambria"/>
          <w:sz w:val="10"/>
        </w:rPr>
      </w:pPr>
      <w:r>
        <w:pict>
          <v:group id="_x0000_s1026" o:spid="_x0000_s1026" o:spt="203" style="position:absolute;left:0pt;margin-left:96.9pt;margin-top:-5.9pt;height:71.85pt;width:443.1pt;mso-position-horizontal-relative:page;z-index:251660288;mso-width-relative:page;mso-height-relative:page;" coordorigin="1938,-119" coordsize="8862,1437">
            <o:lock v:ext="edit"/>
            <v:rect id="_x0000_s1027" o:spid="_x0000_s1027" o:spt="1" style="position:absolute;left:1938;top:-119;height:1437;width:8862;" fillcolor="#F2F2F2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28" o:spid="_x0000_s1028" o:spt="20" style="position:absolute;left:1998;top:-55;height:0;width:8742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029" o:spid="_x0000_s1029" o:spt="20" style="position:absolute;left:1998;top:1254;height:0;width:8742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shape id="_x0000_s1030" o:spid="_x0000_s1030" o:spt="202" type="#_x0000_t202" style="position:absolute;left:1938;top:-119;height:1437;width:886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30"/>
                      <w:ind w:left="59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color w:val="BA2121"/>
                        <w:w w:val="105"/>
                        <w:sz w:val="20"/>
                      </w:rPr>
                      <w:t>$</w:t>
                    </w:r>
                    <w:r>
                      <w:rPr>
                        <w:rFonts w:ascii="SimSun"/>
                        <w:color w:val="19167C"/>
                        <w:w w:val="105"/>
                        <w:sz w:val="20"/>
                      </w:rPr>
                      <w:t>\operatorname</w:t>
                    </w:r>
                    <w:r>
                      <w:rPr>
                        <w:rFonts w:ascii="SimSun"/>
                        <w:color w:val="007F00"/>
                        <w:w w:val="105"/>
                        <w:sz w:val="20"/>
                      </w:rPr>
                      <w:t>{Map}</w:t>
                    </w:r>
                    <w:r>
                      <w:rPr>
                        <w:rFonts w:ascii="SimSun"/>
                        <w:color w:val="666666"/>
                        <w:w w:val="105"/>
                        <w:sz w:val="20"/>
                      </w:rPr>
                      <w:t>(</w:t>
                    </w:r>
                    <w:r>
                      <w:rPr>
                        <w:rFonts w:ascii="SimSun"/>
                        <w:color w:val="007F00"/>
                        <w:w w:val="105"/>
                        <w:sz w:val="20"/>
                      </w:rPr>
                      <w:t>key,</w:t>
                    </w:r>
                    <w:r>
                      <w:rPr>
                        <w:rFonts w:ascii="SimSun"/>
                        <w:color w:val="007F00"/>
                        <w:spacing w:val="-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007F00"/>
                        <w:w w:val="105"/>
                        <w:sz w:val="20"/>
                      </w:rPr>
                      <w:t>value</w:t>
                    </w:r>
                    <w:r>
                      <w:rPr>
                        <w:rFonts w:ascii="SimSun"/>
                        <w:color w:val="666666"/>
                        <w:w w:val="105"/>
                        <w:sz w:val="20"/>
                      </w:rPr>
                      <w:t>)</w:t>
                    </w:r>
                    <w:r>
                      <w:rPr>
                        <w:rFonts w:ascii="SimSun"/>
                        <w:color w:val="007F00"/>
                        <w:w w:val="105"/>
                        <w:sz w:val="20"/>
                      </w:rPr>
                      <w:t>:</w:t>
                    </w:r>
                    <w:r>
                      <w:rPr>
                        <w:rFonts w:ascii="SimSun"/>
                        <w:color w:val="BA2121"/>
                        <w:w w:val="105"/>
                        <w:sz w:val="20"/>
                      </w:rPr>
                      <w:t>$</w:t>
                    </w:r>
                  </w:p>
                  <w:p>
                    <w:pPr>
                      <w:spacing w:before="43" w:line="280" w:lineRule="auto"/>
                      <w:ind w:left="478" w:right="4233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words</w:t>
                    </w:r>
                    <w:r>
                      <w:rPr>
                        <w:rFonts w:ascii="SimSun"/>
                        <w:spacing w:val="-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BA2121"/>
                        <w:w w:val="105"/>
                        <w:sz w:val="20"/>
                      </w:rPr>
                      <w:t>$</w:t>
                    </w:r>
                    <w:r>
                      <w:rPr>
                        <w:rFonts w:ascii="SimSun"/>
                        <w:color w:val="19167C"/>
                        <w:w w:val="105"/>
                        <w:sz w:val="20"/>
                      </w:rPr>
                      <w:t>\gets</w:t>
                    </w:r>
                    <w:r>
                      <w:rPr>
                        <w:rFonts w:ascii="SimSun"/>
                        <w:color w:val="BA2121"/>
                        <w:w w:val="105"/>
                        <w:sz w:val="20"/>
                      </w:rPr>
                      <w:t>$</w:t>
                    </w:r>
                    <w:r>
                      <w:rPr>
                        <w:rFonts w:ascii="SimSun"/>
                        <w:color w:val="BA2121"/>
                        <w:spacing w:val="-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Split</w:t>
                    </w:r>
                    <w:r>
                      <w:rPr>
                        <w:rFonts w:ascii="SimSun"/>
                        <w:spacing w:val="-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value</w:t>
                    </w:r>
                    <w:r>
                      <w:rPr>
                        <w:rFonts w:ascii="SimSun"/>
                        <w:spacing w:val="-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on</w:t>
                    </w:r>
                    <w:r>
                      <w:rPr>
                        <w:rFonts w:ascii="SimSun"/>
                        <w:spacing w:val="-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whitespace</w:t>
                    </w:r>
                    <w:r>
                      <w:rPr>
                        <w:rFonts w:ascii="SimSun"/>
                        <w:spacing w:val="-10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for</w:t>
                    </w:r>
                    <w:r>
                      <w:rPr>
                        <w:rFonts w:ascii="SimSun"/>
                        <w:spacing w:val="-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each</w:t>
                    </w:r>
                    <w:r>
                      <w:rPr>
                        <w:rFonts w:ascii="SimSun"/>
                        <w:spacing w:val="-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word</w:t>
                    </w:r>
                    <w:r>
                      <w:rPr>
                        <w:rFonts w:ascii="SimSun"/>
                        <w:spacing w:val="-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in</w:t>
                    </w:r>
                    <w:r>
                      <w:rPr>
                        <w:rFonts w:ascii="SimSun"/>
                        <w:spacing w:val="-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words:</w:t>
                    </w:r>
                  </w:p>
                  <w:p>
                    <w:pPr>
                      <w:spacing w:before="0" w:line="254" w:lineRule="exact"/>
                      <w:ind w:left="896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EmitIntermediate(word,</w:t>
                    </w:r>
                    <w:r>
                      <w:rPr>
                        <w:rFonts w:ascii="SimSun"/>
                        <w:spacing w:val="-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1)</w:t>
                    </w:r>
                  </w:p>
                </w:txbxContent>
              </v:textbox>
            </v:shape>
          </v:group>
        </w:pict>
      </w:r>
      <w:r>
        <w:rPr>
          <w:rFonts w:ascii="Cambria"/>
          <w:w w:val="122"/>
          <w:sz w:val="10"/>
        </w:rPr>
        <w:t>1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631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2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0"/>
        <w:ind w:left="1631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3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631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4</w:t>
      </w:r>
    </w:p>
    <w:p>
      <w:pPr>
        <w:pStyle w:val="8"/>
        <w:spacing w:before="0"/>
        <w:rPr>
          <w:rFonts w:ascii="Cambria"/>
        </w:rPr>
      </w:pPr>
    </w:p>
    <w:p>
      <w:pPr>
        <w:pStyle w:val="8"/>
        <w:spacing w:before="4"/>
        <w:rPr>
          <w:rFonts w:ascii="Cambria"/>
          <w:sz w:val="24"/>
        </w:rPr>
      </w:pPr>
    </w:p>
    <w:p>
      <w:pPr>
        <w:pStyle w:val="12"/>
        <w:numPr>
          <w:ilvl w:val="0"/>
          <w:numId w:val="2"/>
        </w:numPr>
        <w:tabs>
          <w:tab w:val="left" w:pos="1939"/>
        </w:tabs>
        <w:spacing w:before="141" w:after="0" w:line="316" w:lineRule="auto"/>
        <w:ind w:left="1938" w:right="1436" w:hanging="255"/>
        <w:jc w:val="both"/>
        <w:rPr>
          <w:sz w:val="20"/>
        </w:rPr>
      </w:pPr>
      <w:r>
        <w:rPr>
          <w:sz w:val="20"/>
        </w:rPr>
        <w:t>Shuffle and sort: The intermediate key-value pairs are grouped by key and sorted by key, so that all</w:t>
      </w:r>
      <w:r>
        <w:rPr>
          <w:spacing w:val="1"/>
          <w:sz w:val="20"/>
        </w:rPr>
        <w:t xml:space="preserve"> </w:t>
      </w:r>
      <w:r>
        <w:rPr>
          <w:sz w:val="20"/>
        </w:rPr>
        <w:t>occurrences of a particular word are grouped together. This step is done automatically by the Map-</w:t>
      </w:r>
      <w:r>
        <w:rPr>
          <w:spacing w:val="1"/>
          <w:sz w:val="20"/>
        </w:rPr>
        <w:t xml:space="preserve"> </w:t>
      </w:r>
      <w:r>
        <w:rPr>
          <w:sz w:val="20"/>
        </w:rPr>
        <w:t>Reduce</w:t>
      </w:r>
      <w:r>
        <w:rPr>
          <w:spacing w:val="17"/>
          <w:sz w:val="20"/>
        </w:rPr>
        <w:t xml:space="preserve"> </w:t>
      </w:r>
      <w:r>
        <w:rPr>
          <w:sz w:val="20"/>
        </w:rPr>
        <w:t>framework.</w:t>
      </w:r>
    </w:p>
    <w:p>
      <w:pPr>
        <w:pStyle w:val="8"/>
        <w:spacing w:before="1"/>
        <w:rPr>
          <w:sz w:val="40"/>
        </w:rPr>
      </w:pPr>
    </w:p>
    <w:p>
      <w:pPr>
        <w:pStyle w:val="12"/>
        <w:numPr>
          <w:ilvl w:val="0"/>
          <w:numId w:val="2"/>
        </w:numPr>
        <w:tabs>
          <w:tab w:val="left" w:pos="1939"/>
        </w:tabs>
        <w:spacing w:before="0" w:after="0" w:line="316" w:lineRule="auto"/>
        <w:ind w:left="1938" w:right="1436" w:hanging="255"/>
        <w:jc w:val="both"/>
        <w:rPr>
          <w:sz w:val="20"/>
        </w:rPr>
      </w:pPr>
      <w:r>
        <w:rPr>
          <w:sz w:val="20"/>
        </w:rPr>
        <w:t>Reduce function: The reduce function takes an intermediate key and a list of values and outputs a</w:t>
      </w:r>
      <w:r>
        <w:rPr>
          <w:spacing w:val="1"/>
          <w:sz w:val="20"/>
        </w:rPr>
        <w:t xml:space="preserve"> </w:t>
      </w:r>
      <w:r>
        <w:rPr>
          <w:sz w:val="20"/>
        </w:rPr>
        <w:t>single</w:t>
      </w:r>
      <w:r>
        <w:rPr>
          <w:spacing w:val="-4"/>
          <w:sz w:val="20"/>
        </w:rPr>
        <w:t xml:space="preserve"> </w:t>
      </w:r>
      <w:r>
        <w:rPr>
          <w:sz w:val="20"/>
        </w:rPr>
        <w:t>key-value</w:t>
      </w:r>
      <w:r>
        <w:rPr>
          <w:spacing w:val="-4"/>
          <w:sz w:val="20"/>
        </w:rPr>
        <w:t xml:space="preserve"> </w:t>
      </w:r>
      <w:r>
        <w:rPr>
          <w:sz w:val="20"/>
        </w:rPr>
        <w:t>pair,</w:t>
      </w:r>
      <w:r>
        <w:rPr>
          <w:spacing w:val="-4"/>
          <w:sz w:val="20"/>
        </w:rPr>
        <w:t xml:space="preserve"> </w:t>
      </w:r>
      <w:r>
        <w:rPr>
          <w:sz w:val="20"/>
        </w:rPr>
        <w:t>where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key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word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value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total</w:t>
      </w:r>
      <w:r>
        <w:rPr>
          <w:spacing w:val="-3"/>
          <w:sz w:val="20"/>
        </w:rPr>
        <w:t xml:space="preserve"> </w:t>
      </w:r>
      <w:r>
        <w:rPr>
          <w:sz w:val="20"/>
        </w:rPr>
        <w:t>count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word</w:t>
      </w:r>
      <w:r>
        <w:rPr>
          <w:spacing w:val="-4"/>
          <w:sz w:val="20"/>
        </w:rPr>
        <w:t xml:space="preserve"> </w:t>
      </w:r>
      <w:r>
        <w:rPr>
          <w:sz w:val="20"/>
        </w:rPr>
        <w:t>across</w:t>
      </w:r>
      <w:r>
        <w:rPr>
          <w:spacing w:val="-4"/>
          <w:sz w:val="20"/>
        </w:rPr>
        <w:t xml:space="preserve"> </w:t>
      </w:r>
      <w:r>
        <w:rPr>
          <w:sz w:val="20"/>
        </w:rPr>
        <w:t>all</w:t>
      </w:r>
      <w:r>
        <w:rPr>
          <w:spacing w:val="-46"/>
          <w:sz w:val="20"/>
        </w:rPr>
        <w:t xml:space="preserve"> </w:t>
      </w:r>
      <w:r>
        <w:rPr>
          <w:sz w:val="20"/>
        </w:rPr>
        <w:t>input</w:t>
      </w:r>
      <w:r>
        <w:rPr>
          <w:spacing w:val="15"/>
          <w:sz w:val="20"/>
        </w:rPr>
        <w:t xml:space="preserve"> </w:t>
      </w:r>
      <w:r>
        <w:rPr>
          <w:sz w:val="20"/>
        </w:rPr>
        <w:t>records.</w:t>
      </w:r>
      <w:r>
        <w:rPr>
          <w:spacing w:val="15"/>
          <w:sz w:val="20"/>
        </w:rPr>
        <w:t xml:space="preserve"> </w:t>
      </w:r>
      <w:r>
        <w:rPr>
          <w:sz w:val="20"/>
        </w:rPr>
        <w:t>Here’s</w:t>
      </w:r>
      <w:r>
        <w:rPr>
          <w:spacing w:val="15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reduce</w:t>
      </w:r>
      <w:r>
        <w:rPr>
          <w:spacing w:val="15"/>
          <w:sz w:val="20"/>
        </w:rPr>
        <w:t xml:space="preserve"> </w:t>
      </w:r>
      <w:r>
        <w:rPr>
          <w:sz w:val="20"/>
        </w:rPr>
        <w:t>function</w:t>
      </w:r>
      <w:r>
        <w:rPr>
          <w:spacing w:val="15"/>
          <w:sz w:val="20"/>
        </w:rPr>
        <w:t xml:space="preserve"> </w:t>
      </w:r>
      <w:r>
        <w:rPr>
          <w:sz w:val="20"/>
        </w:rPr>
        <w:t>in</w:t>
      </w:r>
      <w:r>
        <w:rPr>
          <w:spacing w:val="15"/>
          <w:sz w:val="20"/>
        </w:rPr>
        <w:t xml:space="preserve"> </w:t>
      </w:r>
      <w:r>
        <w:rPr>
          <w:sz w:val="20"/>
        </w:rPr>
        <w:t>LaTeX</w:t>
      </w:r>
      <w:r>
        <w:rPr>
          <w:spacing w:val="15"/>
          <w:sz w:val="20"/>
        </w:rPr>
        <w:t xml:space="preserve"> </w:t>
      </w:r>
      <w:r>
        <w:rPr>
          <w:sz w:val="20"/>
        </w:rPr>
        <w:t>code:</w:t>
      </w:r>
    </w:p>
    <w:p>
      <w:pPr>
        <w:pStyle w:val="8"/>
        <w:spacing w:before="3"/>
        <w:rPr>
          <w:sz w:val="26"/>
        </w:rPr>
      </w:pPr>
    </w:p>
    <w:p>
      <w:pPr>
        <w:spacing w:before="117"/>
        <w:ind w:left="1631" w:right="0" w:firstLine="0"/>
        <w:jc w:val="left"/>
        <w:rPr>
          <w:rFonts w:ascii="Cambria"/>
          <w:sz w:val="10"/>
        </w:rPr>
      </w:pPr>
      <w:r>
        <w:pict>
          <v:group id="_x0000_s1031" o:spid="_x0000_s1031" o:spt="203" style="position:absolute;left:0pt;margin-left:96.9pt;margin-top:-5.9pt;height:87.6pt;width:443.1pt;mso-position-horizontal-relative:page;z-index:251661312;mso-width-relative:page;mso-height-relative:page;" coordorigin="1938,-119" coordsize="8862,1752">
            <o:lock v:ext="edit"/>
            <v:rect id="_x0000_s1032" o:spid="_x0000_s1032" o:spt="1" style="position:absolute;left:1938;top:-119;height:1752;width:8862;" fillcolor="#F2F2F2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33" o:spid="_x0000_s1033" o:spt="20" style="position:absolute;left:1998;top:-55;height:0;width:8742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034" o:spid="_x0000_s1034" o:spt="20" style="position:absolute;left:1998;top:1569;height:0;width:8742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shape id="_x0000_s1035" o:spid="_x0000_s1035" o:spt="202" type="#_x0000_t202" style="position:absolute;left:1938;top:-119;height:1752;width:886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30" w:line="280" w:lineRule="auto"/>
                      <w:ind w:left="478" w:right="4926" w:hanging="419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color w:val="BA2121"/>
                        <w:spacing w:val="-1"/>
                        <w:w w:val="105"/>
                        <w:sz w:val="20"/>
                      </w:rPr>
                      <w:t>$</w:t>
                    </w:r>
                    <w:r>
                      <w:rPr>
                        <w:rFonts w:ascii="SimSun"/>
                        <w:color w:val="19167C"/>
                        <w:spacing w:val="-1"/>
                        <w:w w:val="105"/>
                        <w:sz w:val="20"/>
                      </w:rPr>
                      <w:t>\operatorname</w:t>
                    </w:r>
                    <w:r>
                      <w:rPr>
                        <w:rFonts w:ascii="SimSun"/>
                        <w:color w:val="007F00"/>
                        <w:spacing w:val="-1"/>
                        <w:w w:val="105"/>
                        <w:sz w:val="20"/>
                      </w:rPr>
                      <w:t>{Reduce}</w:t>
                    </w:r>
                    <w:r>
                      <w:rPr>
                        <w:rFonts w:ascii="SimSun"/>
                        <w:color w:val="666666"/>
                        <w:spacing w:val="-1"/>
                        <w:w w:val="105"/>
                        <w:sz w:val="20"/>
                      </w:rPr>
                      <w:t>(</w:t>
                    </w:r>
                    <w:r>
                      <w:rPr>
                        <w:rFonts w:ascii="SimSun"/>
                        <w:color w:val="007F00"/>
                        <w:spacing w:val="-1"/>
                        <w:w w:val="105"/>
                        <w:sz w:val="20"/>
                      </w:rPr>
                      <w:t xml:space="preserve">key, </w:t>
                    </w:r>
                    <w:r>
                      <w:rPr>
                        <w:rFonts w:ascii="SimSun"/>
                        <w:color w:val="007F00"/>
                        <w:w w:val="105"/>
                        <w:sz w:val="20"/>
                      </w:rPr>
                      <w:t>values</w:t>
                    </w:r>
                    <w:r>
                      <w:rPr>
                        <w:rFonts w:ascii="SimSun"/>
                        <w:color w:val="666666"/>
                        <w:w w:val="105"/>
                        <w:sz w:val="20"/>
                      </w:rPr>
                      <w:t>)</w:t>
                    </w:r>
                    <w:r>
                      <w:rPr>
                        <w:rFonts w:ascii="SimSun"/>
                        <w:color w:val="007F00"/>
                        <w:w w:val="105"/>
                        <w:sz w:val="20"/>
                      </w:rPr>
                      <w:t>:</w:t>
                    </w:r>
                    <w:r>
                      <w:rPr>
                        <w:rFonts w:ascii="SimSun"/>
                        <w:color w:val="BA2121"/>
                        <w:w w:val="105"/>
                        <w:sz w:val="20"/>
                      </w:rPr>
                      <w:t>$</w:t>
                    </w:r>
                    <w:r>
                      <w:rPr>
                        <w:rFonts w:ascii="SimSun"/>
                        <w:color w:val="BA2121"/>
                        <w:spacing w:val="-10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count</w:t>
                    </w:r>
                    <w:r>
                      <w:rPr>
                        <w:rFonts w:ascii="SimSun"/>
                        <w:spacing w:val="-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BA2121"/>
                        <w:w w:val="105"/>
                        <w:sz w:val="20"/>
                      </w:rPr>
                      <w:t>$</w:t>
                    </w:r>
                    <w:r>
                      <w:rPr>
                        <w:rFonts w:ascii="SimSun"/>
                        <w:color w:val="19167C"/>
                        <w:w w:val="105"/>
                        <w:sz w:val="20"/>
                      </w:rPr>
                      <w:t>\gets</w:t>
                    </w:r>
                    <w:r>
                      <w:rPr>
                        <w:rFonts w:ascii="SimSun"/>
                        <w:color w:val="BA2121"/>
                        <w:w w:val="105"/>
                        <w:sz w:val="20"/>
                      </w:rPr>
                      <w:t>$</w:t>
                    </w:r>
                    <w:r>
                      <w:rPr>
                        <w:rFonts w:ascii="SimSun"/>
                        <w:color w:val="BA2121"/>
                        <w:spacing w:val="-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0</w:t>
                    </w:r>
                  </w:p>
                  <w:p>
                    <w:pPr>
                      <w:spacing w:before="0" w:line="254" w:lineRule="exact"/>
                      <w:ind w:left="478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for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each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value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in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values:</w:t>
                    </w:r>
                  </w:p>
                  <w:p>
                    <w:pPr>
                      <w:spacing w:before="43" w:line="280" w:lineRule="auto"/>
                      <w:ind w:left="478" w:right="4233" w:firstLine="418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count</w:t>
                    </w:r>
                    <w:r>
                      <w:rPr>
                        <w:rFonts w:ascii="SimSun"/>
                        <w:spacing w:val="-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BA2121"/>
                        <w:w w:val="105"/>
                        <w:sz w:val="20"/>
                      </w:rPr>
                      <w:t>$</w:t>
                    </w:r>
                    <w:r>
                      <w:rPr>
                        <w:rFonts w:ascii="SimSun"/>
                        <w:color w:val="19167C"/>
                        <w:w w:val="105"/>
                        <w:sz w:val="20"/>
                      </w:rPr>
                      <w:t>\gets</w:t>
                    </w:r>
                    <w:r>
                      <w:rPr>
                        <w:rFonts w:ascii="SimSun"/>
                        <w:color w:val="BA2121"/>
                        <w:w w:val="105"/>
                        <w:sz w:val="20"/>
                      </w:rPr>
                      <w:t>$</w:t>
                    </w:r>
                    <w:r>
                      <w:rPr>
                        <w:rFonts w:ascii="SimSun"/>
                        <w:color w:val="BA2121"/>
                        <w:spacing w:val="-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count</w:t>
                    </w:r>
                    <w:r>
                      <w:rPr>
                        <w:rFonts w:ascii="SimSun"/>
                        <w:spacing w:val="-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+</w:t>
                    </w:r>
                    <w:r>
                      <w:rPr>
                        <w:rFonts w:ascii="SimSun"/>
                        <w:spacing w:val="-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value</w:t>
                    </w:r>
                    <w:r>
                      <w:rPr>
                        <w:rFonts w:ascii="SimSun"/>
                        <w:spacing w:val="-10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Emit(key,</w:t>
                    </w:r>
                    <w:r>
                      <w:rPr>
                        <w:rFonts w:ascii="SimSun"/>
                        <w:spacing w:val="-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count)</w:t>
                    </w:r>
                  </w:p>
                </w:txbxContent>
              </v:textbox>
            </v:shape>
          </v:group>
        </w:pict>
      </w:r>
      <w:r>
        <w:rPr>
          <w:rFonts w:ascii="Cambria"/>
          <w:w w:val="122"/>
          <w:sz w:val="10"/>
        </w:rPr>
        <w:t>1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631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2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1"/>
        <w:ind w:left="1631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3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0"/>
        <w:ind w:left="1631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4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631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5</w:t>
      </w:r>
    </w:p>
    <w:p>
      <w:pPr>
        <w:pStyle w:val="8"/>
        <w:spacing w:before="0"/>
        <w:rPr>
          <w:rFonts w:ascii="Cambria"/>
        </w:rPr>
      </w:pPr>
    </w:p>
    <w:p>
      <w:pPr>
        <w:pStyle w:val="8"/>
        <w:spacing w:before="9"/>
        <w:rPr>
          <w:rFonts w:ascii="Cambria"/>
          <w:sz w:val="25"/>
        </w:rPr>
      </w:pPr>
    </w:p>
    <w:p>
      <w:pPr>
        <w:pStyle w:val="12"/>
        <w:numPr>
          <w:ilvl w:val="0"/>
          <w:numId w:val="2"/>
        </w:numPr>
        <w:tabs>
          <w:tab w:val="left" w:pos="1939"/>
        </w:tabs>
        <w:spacing w:before="141" w:after="0" w:line="316" w:lineRule="auto"/>
        <w:ind w:left="1938" w:right="1437" w:hanging="255"/>
        <w:jc w:val="both"/>
        <w:rPr>
          <w:sz w:val="20"/>
        </w:rPr>
      </w:pPr>
      <w:r>
        <w:rPr>
          <w:sz w:val="20"/>
        </w:rPr>
        <w:t>Driver program: The driver program sets up the Map-Reduce job by specifying the input and output</w:t>
      </w:r>
      <w:r>
        <w:rPr>
          <w:spacing w:val="1"/>
          <w:sz w:val="20"/>
        </w:rPr>
        <w:t xml:space="preserve"> </w:t>
      </w:r>
      <w:r>
        <w:rPr>
          <w:sz w:val="20"/>
        </w:rPr>
        <w:t>paths, the map and reduce functions, and any other configuration options. Here’s an example of a</w:t>
      </w:r>
      <w:r>
        <w:rPr>
          <w:spacing w:val="1"/>
          <w:sz w:val="20"/>
        </w:rPr>
        <w:t xml:space="preserve"> </w:t>
      </w:r>
      <w:r>
        <w:rPr>
          <w:sz w:val="20"/>
        </w:rPr>
        <w:t>driver</w:t>
      </w:r>
      <w:r>
        <w:rPr>
          <w:spacing w:val="16"/>
          <w:sz w:val="20"/>
        </w:rPr>
        <w:t xml:space="preserve"> </w:t>
      </w:r>
      <w:r>
        <w:rPr>
          <w:sz w:val="20"/>
        </w:rPr>
        <w:t>program</w:t>
      </w:r>
      <w:r>
        <w:rPr>
          <w:spacing w:val="17"/>
          <w:sz w:val="20"/>
        </w:rPr>
        <w:t xml:space="preserve"> </w:t>
      </w:r>
      <w:r>
        <w:rPr>
          <w:sz w:val="20"/>
        </w:rPr>
        <w:t>in</w:t>
      </w:r>
      <w:r>
        <w:rPr>
          <w:spacing w:val="17"/>
          <w:sz w:val="20"/>
        </w:rPr>
        <w:t xml:space="preserve"> </w:t>
      </w:r>
      <w:r>
        <w:rPr>
          <w:sz w:val="20"/>
        </w:rPr>
        <w:t>LaTeX</w:t>
      </w:r>
      <w:r>
        <w:rPr>
          <w:spacing w:val="17"/>
          <w:sz w:val="20"/>
        </w:rPr>
        <w:t xml:space="preserve"> </w:t>
      </w:r>
      <w:r>
        <w:rPr>
          <w:sz w:val="20"/>
        </w:rPr>
        <w:t>code:</w:t>
      </w:r>
    </w:p>
    <w:p>
      <w:pPr>
        <w:pStyle w:val="8"/>
        <w:spacing w:before="0"/>
      </w:pPr>
    </w:p>
    <w:p>
      <w:pPr>
        <w:pStyle w:val="8"/>
        <w:spacing w:before="0"/>
        <w:rPr>
          <w:sz w:val="14"/>
        </w:rPr>
      </w:pPr>
    </w:p>
    <w:p>
      <w:pPr>
        <w:pStyle w:val="8"/>
        <w:spacing w:before="7"/>
        <w:rPr>
          <w:sz w:val="16"/>
        </w:rPr>
      </w:pPr>
    </w:p>
    <w:p>
      <w:pPr>
        <w:spacing w:before="0"/>
        <w:ind w:left="1133" w:right="0" w:firstLine="0"/>
        <w:jc w:val="left"/>
        <w:rPr>
          <w:rFonts w:ascii="Cambria"/>
          <w:sz w:val="10"/>
        </w:rPr>
      </w:pPr>
      <w:r>
        <w:pict>
          <v:group id="_x0000_s1036" o:spid="_x0000_s1036" o:spt="203" style="position:absolute;left:0pt;margin-left:72pt;margin-top:-11.75pt;height:81.55pt;width:468pt;mso-position-horizontal-relative:page;z-index:251661312;mso-width-relative:page;mso-height-relative:page;" coordorigin="1440,-236" coordsize="9360,1631">
            <o:lock v:ext="edit"/>
            <v:rect id="_x0000_s1037" o:spid="_x0000_s1037" o:spt="1" style="position:absolute;left:1440;top:-236;height:1631;width:9360;" fillcolor="#F2F2F2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38" o:spid="_x0000_s1038" o:spt="20" style="position:absolute;left:1500;top:-172;height:0;width:924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shape id="_x0000_s1039" o:spid="_x0000_s1039" o:spt="202" type="#_x0000_t202" style="position:absolute;left:1440;top:-168;height:1563;width:93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63"/>
                      <w:ind w:left="59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color w:val="BA2121"/>
                        <w:w w:val="105"/>
                        <w:sz w:val="20"/>
                      </w:rPr>
                      <w:t>$</w:t>
                    </w:r>
                    <w:r>
                      <w:rPr>
                        <w:rFonts w:ascii="SimSun"/>
                        <w:color w:val="19167C"/>
                        <w:w w:val="105"/>
                        <w:sz w:val="20"/>
                      </w:rPr>
                      <w:t>\operatorname</w:t>
                    </w:r>
                    <w:r>
                      <w:rPr>
                        <w:rFonts w:ascii="SimSun"/>
                        <w:color w:val="007F00"/>
                        <w:w w:val="105"/>
                        <w:sz w:val="20"/>
                      </w:rPr>
                      <w:t>{main}</w:t>
                    </w:r>
                    <w:r>
                      <w:rPr>
                        <w:rFonts w:ascii="SimSun"/>
                        <w:color w:val="666666"/>
                        <w:w w:val="105"/>
                        <w:sz w:val="20"/>
                      </w:rPr>
                      <w:t>()</w:t>
                    </w:r>
                    <w:r>
                      <w:rPr>
                        <w:rFonts w:ascii="SimSun"/>
                        <w:color w:val="007F00"/>
                        <w:w w:val="105"/>
                        <w:sz w:val="20"/>
                      </w:rPr>
                      <w:t>:</w:t>
                    </w:r>
                    <w:r>
                      <w:rPr>
                        <w:rFonts w:ascii="SimSun"/>
                        <w:color w:val="BA2121"/>
                        <w:w w:val="105"/>
                        <w:sz w:val="20"/>
                      </w:rPr>
                      <w:t>$</w:t>
                    </w:r>
                  </w:p>
                  <w:p>
                    <w:pPr>
                      <w:spacing w:before="42" w:line="280" w:lineRule="auto"/>
                      <w:ind w:left="478" w:right="4694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 xml:space="preserve">job </w:t>
                    </w:r>
                    <w:r>
                      <w:rPr>
                        <w:rFonts w:ascii="SimSun"/>
                        <w:color w:val="BA2121"/>
                        <w:w w:val="105"/>
                        <w:sz w:val="20"/>
                      </w:rPr>
                      <w:t>$</w:t>
                    </w:r>
                    <w:r>
                      <w:rPr>
                        <w:rFonts w:ascii="SimSun"/>
                        <w:color w:val="19167C"/>
                        <w:w w:val="105"/>
                        <w:sz w:val="20"/>
                      </w:rPr>
                      <w:t>\gets</w:t>
                    </w:r>
                    <w:r>
                      <w:rPr>
                        <w:rFonts w:ascii="SimSun"/>
                        <w:color w:val="BA2121"/>
                        <w:w w:val="105"/>
                        <w:sz w:val="20"/>
                      </w:rPr>
                      <w:t xml:space="preserve">$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new MapReduceJob()</w:t>
                    </w:r>
                    <w:r>
                      <w:rPr>
                        <w:rFonts w:ascii="SimSun"/>
                        <w:spacing w:val="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job.setInputPath("/path/to/input")</w:t>
                    </w:r>
                    <w:r>
                      <w:rPr>
                        <w:rFonts w:ascii="SimSun"/>
                        <w:spacing w:val="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sz w:val="20"/>
                      </w:rPr>
                      <w:t>job.setOutputPath("/path/to/output")</w:t>
                    </w:r>
                    <w:r>
                      <w:rPr>
                        <w:rFonts w:ascii="SimSun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job.setMapper(Map)</w:t>
                    </w:r>
                  </w:p>
                </w:txbxContent>
              </v:textbox>
            </v:shape>
          </v:group>
        </w:pict>
      </w:r>
      <w:r>
        <w:rPr>
          <w:rFonts w:ascii="Cambria"/>
          <w:w w:val="122"/>
          <w:sz w:val="10"/>
        </w:rPr>
        <w:t>1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1"/>
        <w:ind w:left="1133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2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0"/>
        <w:ind w:left="1133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3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133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4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133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5</w:t>
      </w:r>
    </w:p>
    <w:p>
      <w:pPr>
        <w:spacing w:after="0"/>
        <w:jc w:val="left"/>
        <w:rPr>
          <w:rFonts w:ascii="Cambria"/>
          <w:sz w:val="10"/>
        </w:rPr>
        <w:sectPr>
          <w:pgSz w:w="12240" w:h="15840"/>
          <w:pgMar w:top="1240" w:right="0" w:bottom="1660" w:left="0" w:header="0" w:footer="1465" w:gutter="0"/>
          <w:cols w:space="720" w:num="1"/>
        </w:sectPr>
      </w:pPr>
    </w:p>
    <w:p>
      <w:pPr>
        <w:pStyle w:val="8"/>
        <w:rPr>
          <w:rFonts w:ascii="Cambria"/>
          <w:sz w:val="15"/>
        </w:rPr>
      </w:pPr>
    </w:p>
    <w:p>
      <w:pPr>
        <w:spacing w:before="1"/>
        <w:ind w:left="1133" w:right="0" w:firstLine="0"/>
        <w:jc w:val="left"/>
        <w:rPr>
          <w:rFonts w:ascii="Cambria"/>
          <w:sz w:val="10"/>
        </w:rPr>
      </w:pPr>
      <w:r>
        <w:pict>
          <v:group id="_x0000_s1040" o:spid="_x0000_s1040" o:spt="203" style="position:absolute;left:0pt;margin-left:72pt;margin-top:-5.1pt;height:36.15pt;width:468pt;mso-position-horizontal-relative:page;z-index:251662336;mso-width-relative:page;mso-height-relative:page;" coordorigin="1440,-102" coordsize="9360,723">
            <o:lock v:ext="edit"/>
            <v:rect id="_x0000_s1041" o:spid="_x0000_s1041" o:spt="1" style="position:absolute;left:1440;top:-103;height:723;width:9360;" fillcolor="#F2F2F2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42" o:spid="_x0000_s1042" o:spt="20" style="position:absolute;left:1500;top:557;height:0;width:924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shape id="_x0000_s1043" o:spid="_x0000_s1043" o:spt="202" type="#_x0000_t202" style="position:absolute;left:1440;top:-103;height:723;width:93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80" w:lineRule="auto"/>
                      <w:ind w:left="478" w:right="5757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sz w:val="20"/>
                      </w:rPr>
                      <w:t>job.setReducer(Reduce)</w:t>
                    </w:r>
                    <w:r>
                      <w:rPr>
                        <w:rFonts w:ascii="SimSun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job.run()</w:t>
                    </w:r>
                  </w:p>
                </w:txbxContent>
              </v:textbox>
            </v:shape>
          </v:group>
        </w:pict>
      </w:r>
      <w:r>
        <w:rPr>
          <w:rFonts w:ascii="Cambria"/>
          <w:w w:val="122"/>
          <w:sz w:val="10"/>
        </w:rPr>
        <w:t>6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0"/>
        <w:ind w:left="1133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7</w:t>
      </w:r>
    </w:p>
    <w:p>
      <w:pPr>
        <w:pStyle w:val="8"/>
        <w:spacing w:before="4"/>
        <w:rPr>
          <w:rFonts w:ascii="Cambria"/>
          <w:sz w:val="25"/>
        </w:rPr>
      </w:pPr>
    </w:p>
    <w:p>
      <w:pPr>
        <w:pStyle w:val="8"/>
        <w:spacing w:before="142" w:line="316" w:lineRule="auto"/>
        <w:ind w:left="1440" w:right="1437" w:firstLine="298"/>
        <w:jc w:val="both"/>
      </w:pPr>
      <w:r>
        <w:t>This is a basic outline of how a Map-Reduce program for the Word Count problem works. Note that</w:t>
      </w:r>
      <w:r>
        <w:rPr>
          <w:spacing w:val="1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variations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optimizations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approach,</w:t>
      </w:r>
      <w:r>
        <w:rPr>
          <w:spacing w:val="-3"/>
        </w:rPr>
        <w:t xml:space="preserve"> </w:t>
      </w:r>
      <w:r>
        <w:t>depending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specifics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46"/>
        </w:rPr>
        <w:t xml:space="preserve"> </w:t>
      </w:r>
      <w:r>
        <w:t>data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desired</w:t>
      </w:r>
      <w:r>
        <w:rPr>
          <w:spacing w:val="17"/>
        </w:rPr>
        <w:t xml:space="preserve"> </w:t>
      </w:r>
      <w:r>
        <w:t>output.</w:t>
      </w:r>
    </w:p>
    <w:p>
      <w:pPr>
        <w:pStyle w:val="8"/>
        <w:spacing w:before="4"/>
        <w:rPr>
          <w:sz w:val="25"/>
        </w:rPr>
      </w:pPr>
    </w:p>
    <w:p>
      <w:pPr>
        <w:pStyle w:val="3"/>
      </w:pPr>
      <w:r>
        <w:t>Code:</w:t>
      </w:r>
    </w:p>
    <w:p>
      <w:pPr>
        <w:pStyle w:val="8"/>
        <w:spacing w:before="0"/>
        <w:rPr>
          <w:b/>
        </w:rPr>
      </w:pPr>
    </w:p>
    <w:p>
      <w:pPr>
        <w:pStyle w:val="8"/>
        <w:spacing w:before="0"/>
        <w:rPr>
          <w:b/>
          <w:sz w:val="14"/>
        </w:rPr>
      </w:pPr>
    </w:p>
    <w:p>
      <w:pPr>
        <w:pStyle w:val="8"/>
        <w:spacing w:before="8"/>
        <w:rPr>
          <w:b/>
          <w:sz w:val="19"/>
        </w:rPr>
      </w:pPr>
    </w:p>
    <w:p>
      <w:pPr>
        <w:spacing w:before="1"/>
        <w:ind w:left="1133" w:right="0" w:firstLine="0"/>
        <w:jc w:val="left"/>
        <w:rPr>
          <w:rFonts w:ascii="Cambria"/>
          <w:sz w:val="10"/>
        </w:rPr>
      </w:pPr>
      <w:r>
        <w:pict>
          <v:group id="_x0000_s1044" o:spid="_x0000_s1044" o:spt="203" style="position:absolute;left:0pt;margin-left:72pt;margin-top:-11.7pt;height:467.85pt;width:468pt;mso-position-horizontal-relative:page;z-index:251662336;mso-width-relative:page;mso-height-relative:page;" coordorigin="1440,-235" coordsize="9360,9357">
            <o:lock v:ext="edit"/>
            <v:rect id="_x0000_s1045" o:spid="_x0000_s1045" o:spt="1" style="position:absolute;left:1440;top:-235;height:9357;width:9360;" fillcolor="#F2F2F2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46" o:spid="_x0000_s1046" o:spt="20" style="position:absolute;left:1500;top:-171;height:0;width:924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shape id="_x0000_s1047" o:spid="_x0000_s1047" o:spt="202" type="#_x0000_t202" style="position:absolute;left:1440;top:-235;height:9357;width:93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30" w:line="280" w:lineRule="auto"/>
                      <w:ind w:left="59" w:right="5757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Calibri"/>
                        <w:b/>
                        <w:color w:val="007F00"/>
                        <w:w w:val="125"/>
                        <w:sz w:val="20"/>
                      </w:rPr>
                      <w:t>import</w:t>
                    </w:r>
                    <w:r>
                      <w:rPr>
                        <w:rFonts w:ascii="Calibri"/>
                        <w:b/>
                        <w:color w:val="007F00"/>
                        <w:spacing w:val="1"/>
                        <w:w w:val="12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FF"/>
                        <w:w w:val="125"/>
                        <w:sz w:val="20"/>
                      </w:rPr>
                      <w:t>java.io.IOException</w:t>
                    </w:r>
                    <w:r>
                      <w:rPr>
                        <w:rFonts w:ascii="SimSun"/>
                        <w:w w:val="125"/>
                        <w:sz w:val="20"/>
                      </w:rPr>
                      <w:t>;</w:t>
                    </w:r>
                    <w:r>
                      <w:rPr>
                        <w:rFonts w:ascii="SimSun"/>
                        <w:spacing w:val="1"/>
                        <w:w w:val="12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7F00"/>
                        <w:w w:val="125"/>
                        <w:sz w:val="20"/>
                      </w:rPr>
                      <w:t>import</w:t>
                    </w:r>
                    <w:r>
                      <w:rPr>
                        <w:rFonts w:ascii="Calibri"/>
                        <w:b/>
                        <w:color w:val="007F00"/>
                        <w:spacing w:val="17"/>
                        <w:w w:val="12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FF"/>
                        <w:w w:val="125"/>
                        <w:sz w:val="20"/>
                      </w:rPr>
                      <w:t>java.util.StringTokenizer</w:t>
                    </w:r>
                    <w:r>
                      <w:rPr>
                        <w:rFonts w:ascii="SimSun"/>
                        <w:w w:val="125"/>
                        <w:sz w:val="20"/>
                      </w:rPr>
                      <w:t>;</w:t>
                    </w:r>
                  </w:p>
                  <w:p>
                    <w:pPr>
                      <w:spacing w:before="2" w:line="240" w:lineRule="auto"/>
                      <w:rPr>
                        <w:rFonts w:ascii="SimSun"/>
                        <w:sz w:val="23"/>
                      </w:rPr>
                    </w:pPr>
                  </w:p>
                  <w:p>
                    <w:pPr>
                      <w:spacing w:before="1" w:line="280" w:lineRule="auto"/>
                      <w:ind w:left="59" w:right="4694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Calibri"/>
                        <w:b/>
                        <w:color w:val="007F00"/>
                        <w:w w:val="115"/>
                        <w:sz w:val="20"/>
                      </w:rPr>
                      <w:t>import</w:t>
                    </w:r>
                    <w:r>
                      <w:rPr>
                        <w:rFonts w:ascii="Calibri"/>
                        <w:b/>
                        <w:color w:val="007F00"/>
                        <w:spacing w:val="1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FF"/>
                        <w:w w:val="115"/>
                        <w:sz w:val="20"/>
                      </w:rPr>
                      <w:t>org.apache.hadoop.conf.Configuration</w:t>
                    </w:r>
                    <w:r>
                      <w:rPr>
                        <w:rFonts w:ascii="SimSun"/>
                        <w:w w:val="115"/>
                        <w:sz w:val="20"/>
                      </w:rPr>
                      <w:t>;</w:t>
                    </w:r>
                    <w:r>
                      <w:rPr>
                        <w:rFonts w:ascii="SimSun"/>
                        <w:spacing w:val="-1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7F00"/>
                        <w:w w:val="115"/>
                        <w:sz w:val="20"/>
                      </w:rPr>
                      <w:t>import</w:t>
                    </w:r>
                    <w:r>
                      <w:rPr>
                        <w:rFonts w:ascii="Calibri"/>
                        <w:b/>
                        <w:color w:val="007F00"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FF"/>
                        <w:w w:val="115"/>
                        <w:sz w:val="20"/>
                      </w:rPr>
                      <w:t>org.apache.hadoop.fs.Path</w:t>
                    </w:r>
                    <w:r>
                      <w:rPr>
                        <w:rFonts w:ascii="SimSun"/>
                        <w:w w:val="115"/>
                        <w:sz w:val="20"/>
                      </w:rPr>
                      <w:t>;</w:t>
                    </w:r>
                  </w:p>
                  <w:p>
                    <w:pPr>
                      <w:spacing w:before="0" w:line="280" w:lineRule="auto"/>
                      <w:ind w:left="59" w:right="4694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Calibri"/>
                        <w:b/>
                        <w:color w:val="007F00"/>
                        <w:w w:val="115"/>
                        <w:sz w:val="20"/>
                      </w:rPr>
                      <w:t>import</w:t>
                    </w:r>
                    <w:r>
                      <w:rPr>
                        <w:rFonts w:ascii="Calibri"/>
                        <w:b/>
                        <w:color w:val="007F00"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FF"/>
                        <w:w w:val="115"/>
                        <w:sz w:val="20"/>
                      </w:rPr>
                      <w:t>org.apache.hadoop.io.IntWritable</w:t>
                    </w:r>
                    <w:r>
                      <w:rPr>
                        <w:rFonts w:ascii="SimSun"/>
                        <w:w w:val="115"/>
                        <w:sz w:val="20"/>
                      </w:rPr>
                      <w:t>;</w:t>
                    </w:r>
                    <w:r>
                      <w:rPr>
                        <w:rFonts w:ascii="SimSun"/>
                        <w:spacing w:val="-1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7F00"/>
                        <w:w w:val="115"/>
                        <w:sz w:val="20"/>
                      </w:rPr>
                      <w:t>import</w:t>
                    </w:r>
                    <w:r>
                      <w:rPr>
                        <w:rFonts w:ascii="Calibri"/>
                        <w:b/>
                        <w:color w:val="007F00"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FF"/>
                        <w:w w:val="115"/>
                        <w:sz w:val="20"/>
                      </w:rPr>
                      <w:t>org.apache.hadoop.io.Text</w:t>
                    </w:r>
                    <w:r>
                      <w:rPr>
                        <w:rFonts w:ascii="SimSun"/>
                        <w:w w:val="115"/>
                        <w:sz w:val="20"/>
                      </w:rPr>
                      <w:t>;</w:t>
                    </w:r>
                  </w:p>
                  <w:p>
                    <w:pPr>
                      <w:spacing w:before="0" w:line="280" w:lineRule="auto"/>
                      <w:ind w:left="59" w:right="4794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Calibri"/>
                        <w:b/>
                        <w:color w:val="007F00"/>
                        <w:w w:val="110"/>
                        <w:sz w:val="20"/>
                      </w:rPr>
                      <w:t>import</w:t>
                    </w:r>
                    <w:r>
                      <w:rPr>
                        <w:rFonts w:ascii="Calibri"/>
                        <w:b/>
                        <w:color w:val="007F00"/>
                        <w:spacing w:val="7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FF"/>
                        <w:w w:val="110"/>
                        <w:sz w:val="20"/>
                      </w:rPr>
                      <w:t>org.apache.hadoop.mapreduce.Job</w:t>
                    </w:r>
                    <w:r>
                      <w:rPr>
                        <w:rFonts w:ascii="SimSun"/>
                        <w:w w:val="110"/>
                        <w:sz w:val="20"/>
                      </w:rPr>
                      <w:t>;</w:t>
                    </w:r>
                    <w:r>
                      <w:rPr>
                        <w:rFonts w:ascii="SimSun"/>
                        <w:spacing w:val="1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7F00"/>
                        <w:w w:val="105"/>
                        <w:sz w:val="20"/>
                      </w:rPr>
                      <w:t>import</w:t>
                    </w:r>
                    <w:r>
                      <w:rPr>
                        <w:rFonts w:ascii="Calibri"/>
                        <w:b/>
                        <w:color w:val="007F00"/>
                        <w:spacing w:val="1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FF"/>
                        <w:w w:val="105"/>
                        <w:sz w:val="20"/>
                      </w:rPr>
                      <w:t>org.apache.hadoop.mapreduce.Mapper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;</w:t>
                    </w:r>
                    <w:r>
                      <w:rPr>
                        <w:rFonts w:ascii="SimSun"/>
                        <w:spacing w:val="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7F00"/>
                        <w:w w:val="110"/>
                        <w:sz w:val="20"/>
                      </w:rPr>
                      <w:t>import</w:t>
                    </w:r>
                    <w:r>
                      <w:rPr>
                        <w:rFonts w:ascii="Calibri"/>
                        <w:b/>
                        <w:color w:val="007F00"/>
                        <w:spacing w:val="26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FF"/>
                        <w:w w:val="110"/>
                        <w:sz w:val="20"/>
                      </w:rPr>
                      <w:t>org.apache.hadoop.mapreduce.Reducer</w:t>
                    </w:r>
                    <w:r>
                      <w:rPr>
                        <w:rFonts w:ascii="SimSun"/>
                        <w:w w:val="110"/>
                        <w:sz w:val="20"/>
                      </w:rPr>
                      <w:t>;</w:t>
                    </w:r>
                  </w:p>
                  <w:p>
                    <w:pPr>
                      <w:spacing w:before="0" w:line="280" w:lineRule="auto"/>
                      <w:ind w:left="59" w:right="2704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Calibri"/>
                        <w:b/>
                        <w:color w:val="007F00"/>
                        <w:w w:val="115"/>
                        <w:sz w:val="20"/>
                      </w:rPr>
                      <w:t>import</w:t>
                    </w:r>
                    <w:r>
                      <w:rPr>
                        <w:rFonts w:ascii="Calibri"/>
                        <w:b/>
                        <w:color w:val="007F00"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FF"/>
                        <w:w w:val="115"/>
                        <w:sz w:val="20"/>
                      </w:rPr>
                      <w:t>org.apache.hadoop.mapreduce.lib.input.FileInputFormat</w:t>
                    </w:r>
                    <w:r>
                      <w:rPr>
                        <w:rFonts w:ascii="SimSun"/>
                        <w:w w:val="115"/>
                        <w:sz w:val="20"/>
                      </w:rPr>
                      <w:t>;</w:t>
                    </w:r>
                    <w:r>
                      <w:rPr>
                        <w:rFonts w:ascii="SimSun"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7F00"/>
                        <w:spacing w:val="-1"/>
                        <w:w w:val="115"/>
                        <w:sz w:val="20"/>
                      </w:rPr>
                      <w:t>import</w:t>
                    </w:r>
                    <w:r>
                      <w:rPr>
                        <w:rFonts w:ascii="Calibri"/>
                        <w:b/>
                        <w:color w:val="007F00"/>
                        <w:spacing w:val="3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FF"/>
                        <w:spacing w:val="-1"/>
                        <w:w w:val="115"/>
                        <w:sz w:val="20"/>
                      </w:rPr>
                      <w:t>org.apache.hadoop.mapreduce.lib.output.FileOutputFormat</w:t>
                    </w:r>
                    <w:r>
                      <w:rPr>
                        <w:rFonts w:ascii="SimSun"/>
                        <w:spacing w:val="-1"/>
                        <w:w w:val="115"/>
                        <w:sz w:val="20"/>
                      </w:rPr>
                      <w:t>;</w:t>
                    </w:r>
                  </w:p>
                  <w:p>
                    <w:pPr>
                      <w:spacing w:before="8" w:line="240" w:lineRule="auto"/>
                      <w:rPr>
                        <w:rFonts w:ascii="SimSun"/>
                        <w:sz w:val="22"/>
                      </w:rPr>
                    </w:pPr>
                  </w:p>
                  <w:p>
                    <w:pPr>
                      <w:spacing w:before="0"/>
                      <w:ind w:left="59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Calibri"/>
                        <w:b/>
                        <w:color w:val="007F00"/>
                        <w:w w:val="115"/>
                        <w:sz w:val="20"/>
                      </w:rPr>
                      <w:t>public</w:t>
                    </w:r>
                    <w:r>
                      <w:rPr>
                        <w:rFonts w:ascii="Calibri"/>
                        <w:b/>
                        <w:color w:val="007F00"/>
                        <w:spacing w:val="3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7F00"/>
                        <w:w w:val="115"/>
                        <w:sz w:val="20"/>
                      </w:rPr>
                      <w:t>class</w:t>
                    </w:r>
                    <w:r>
                      <w:rPr>
                        <w:rFonts w:ascii="Calibri"/>
                        <w:b/>
                        <w:color w:val="007F00"/>
                        <w:spacing w:val="3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FF"/>
                        <w:w w:val="115"/>
                        <w:sz w:val="20"/>
                      </w:rPr>
                      <w:t>WordCount</w:t>
                    </w:r>
                    <w:r>
                      <w:rPr>
                        <w:rFonts w:ascii="Calibri"/>
                        <w:b/>
                        <w:color w:val="0000FF"/>
                        <w:spacing w:val="3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15"/>
                        <w:sz w:val="20"/>
                      </w:rPr>
                      <w:t>{</w:t>
                    </w:r>
                  </w:p>
                  <w:p>
                    <w:pPr>
                      <w:spacing w:before="5" w:line="240" w:lineRule="auto"/>
                      <w:rPr>
                        <w:rFonts w:ascii="SimSun"/>
                        <w:sz w:val="27"/>
                      </w:rPr>
                    </w:pPr>
                  </w:p>
                  <w:p>
                    <w:pPr>
                      <w:spacing w:before="0"/>
                      <w:ind w:left="269" w:right="0" w:firstLine="0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color w:val="007F00"/>
                        <w:w w:val="120"/>
                        <w:sz w:val="20"/>
                      </w:rPr>
                      <w:t>public</w:t>
                    </w:r>
                    <w:r>
                      <w:rPr>
                        <w:rFonts w:ascii="Calibri"/>
                        <w:b/>
                        <w:color w:val="007F00"/>
                        <w:spacing w:val="41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7F00"/>
                        <w:w w:val="120"/>
                        <w:sz w:val="20"/>
                      </w:rPr>
                      <w:t>static</w:t>
                    </w:r>
                    <w:r>
                      <w:rPr>
                        <w:rFonts w:ascii="Calibri"/>
                        <w:b/>
                        <w:color w:val="007F00"/>
                        <w:spacing w:val="41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7F00"/>
                        <w:w w:val="120"/>
                        <w:sz w:val="20"/>
                      </w:rPr>
                      <w:t>class</w:t>
                    </w:r>
                    <w:r>
                      <w:rPr>
                        <w:rFonts w:ascii="Calibri"/>
                        <w:b/>
                        <w:color w:val="007F00"/>
                        <w:spacing w:val="42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FF"/>
                        <w:w w:val="120"/>
                        <w:sz w:val="20"/>
                      </w:rPr>
                      <w:t>TokenizerMapper</w:t>
                    </w:r>
                  </w:p>
                  <w:p>
                    <w:pPr>
                      <w:spacing w:before="46"/>
                      <w:ind w:left="792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Calibri"/>
                        <w:b/>
                        <w:color w:val="007F00"/>
                        <w:w w:val="105"/>
                        <w:sz w:val="20"/>
                      </w:rPr>
                      <w:t>extends</w:t>
                    </w:r>
                    <w:r>
                      <w:rPr>
                        <w:rFonts w:ascii="Calibri"/>
                        <w:b/>
                        <w:color w:val="007F00"/>
                        <w:spacing w:val="1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Mapper</w:t>
                    </w:r>
                    <w:r>
                      <w:rPr>
                        <w:rFonts w:ascii="SimSun"/>
                        <w:color w:val="666666"/>
                        <w:w w:val="105"/>
                        <w:sz w:val="20"/>
                      </w:rPr>
                      <w:t>&lt;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Object,</w:t>
                    </w:r>
                    <w:r>
                      <w:rPr>
                        <w:rFonts w:ascii="SimSun"/>
                        <w:spacing w:val="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Text,</w:t>
                    </w:r>
                    <w:r>
                      <w:rPr>
                        <w:rFonts w:ascii="SimSun"/>
                        <w:spacing w:val="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Text,</w:t>
                    </w:r>
                    <w:r>
                      <w:rPr>
                        <w:rFonts w:ascii="SimSun"/>
                        <w:spacing w:val="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IntWritable</w:t>
                    </w:r>
                    <w:r>
                      <w:rPr>
                        <w:rFonts w:ascii="SimSun"/>
                        <w:color w:val="666666"/>
                        <w:w w:val="105"/>
                        <w:sz w:val="20"/>
                      </w:rPr>
                      <w:t>&gt;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{</w:t>
                    </w:r>
                  </w:p>
                  <w:p>
                    <w:pPr>
                      <w:spacing w:before="8" w:line="240" w:lineRule="auto"/>
                      <w:rPr>
                        <w:rFonts w:ascii="SimSun"/>
                        <w:sz w:val="26"/>
                      </w:rPr>
                    </w:pPr>
                  </w:p>
                  <w:p>
                    <w:pPr>
                      <w:spacing w:before="0"/>
                      <w:ind w:left="478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Calibri"/>
                        <w:b/>
                        <w:color w:val="007F00"/>
                        <w:w w:val="110"/>
                        <w:sz w:val="20"/>
                      </w:rPr>
                      <w:t>private</w:t>
                    </w:r>
                    <w:r>
                      <w:rPr>
                        <w:rFonts w:ascii="Calibri"/>
                        <w:b/>
                        <w:color w:val="007F00"/>
                        <w:spacing w:val="18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7F00"/>
                        <w:w w:val="110"/>
                        <w:sz w:val="20"/>
                      </w:rPr>
                      <w:t xml:space="preserve">final </w:t>
                    </w:r>
                    <w:r>
                      <w:rPr>
                        <w:rFonts w:ascii="Calibri"/>
                        <w:b/>
                        <w:color w:val="007F00"/>
                        <w:spacing w:val="17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7F00"/>
                        <w:w w:val="110"/>
                        <w:sz w:val="20"/>
                      </w:rPr>
                      <w:t xml:space="preserve">static </w:t>
                    </w:r>
                    <w:r>
                      <w:rPr>
                        <w:rFonts w:ascii="Calibri"/>
                        <w:b/>
                        <w:color w:val="007F00"/>
                        <w:spacing w:val="17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10"/>
                        <w:sz w:val="20"/>
                      </w:rPr>
                      <w:t>IntWritable</w:t>
                    </w:r>
                    <w:r>
                      <w:rPr>
                        <w:rFonts w:ascii="SimSun"/>
                        <w:spacing w:val="6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10"/>
                        <w:sz w:val="20"/>
                      </w:rPr>
                      <w:t>one</w:t>
                    </w:r>
                    <w:r>
                      <w:rPr>
                        <w:rFonts w:ascii="SimSun"/>
                        <w:spacing w:val="6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10"/>
                        <w:sz w:val="20"/>
                      </w:rPr>
                      <w:t>=</w:t>
                    </w:r>
                    <w:r>
                      <w:rPr>
                        <w:rFonts w:ascii="SimSun"/>
                        <w:color w:val="666666"/>
                        <w:spacing w:val="6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7F00"/>
                        <w:w w:val="110"/>
                        <w:sz w:val="20"/>
                      </w:rPr>
                      <w:t xml:space="preserve">new </w:t>
                    </w:r>
                    <w:r>
                      <w:rPr>
                        <w:rFonts w:ascii="Calibri"/>
                        <w:b/>
                        <w:color w:val="007F00"/>
                        <w:spacing w:val="17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10"/>
                        <w:sz w:val="20"/>
                      </w:rPr>
                      <w:t>IntWritable(</w:t>
                    </w:r>
                    <w:r>
                      <w:rPr>
                        <w:rFonts w:ascii="SimSun"/>
                        <w:color w:val="666666"/>
                        <w:w w:val="110"/>
                        <w:sz w:val="20"/>
                      </w:rPr>
                      <w:t>1</w:t>
                    </w:r>
                    <w:r>
                      <w:rPr>
                        <w:rFonts w:ascii="SimSun"/>
                        <w:w w:val="110"/>
                        <w:sz w:val="20"/>
                      </w:rPr>
                      <w:t>);</w:t>
                    </w:r>
                  </w:p>
                  <w:p>
                    <w:pPr>
                      <w:spacing w:before="43"/>
                      <w:ind w:left="478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Calibri"/>
                        <w:b/>
                        <w:color w:val="007F00"/>
                        <w:w w:val="105"/>
                        <w:sz w:val="20"/>
                      </w:rPr>
                      <w:t>private</w:t>
                    </w:r>
                    <w:r>
                      <w:rPr>
                        <w:rFonts w:ascii="Calibri"/>
                        <w:b/>
                        <w:color w:val="007F00"/>
                        <w:spacing w:val="1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Text</w:t>
                    </w:r>
                    <w:r>
                      <w:rPr>
                        <w:rFonts w:ascii="SimSun"/>
                        <w:spacing w:val="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word</w:t>
                    </w:r>
                    <w:r>
                      <w:rPr>
                        <w:rFonts w:ascii="SimSun"/>
                        <w:spacing w:val="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0"/>
                      </w:rPr>
                      <w:t>=</w:t>
                    </w:r>
                    <w:r>
                      <w:rPr>
                        <w:rFonts w:ascii="SimSun"/>
                        <w:color w:val="666666"/>
                        <w:spacing w:val="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7F00"/>
                        <w:w w:val="105"/>
                        <w:sz w:val="20"/>
                      </w:rPr>
                      <w:t xml:space="preserve">new </w:t>
                    </w:r>
                    <w:r>
                      <w:rPr>
                        <w:rFonts w:ascii="Calibri"/>
                        <w:b/>
                        <w:color w:val="007F00"/>
                        <w:spacing w:val="1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Text();</w:t>
                    </w:r>
                  </w:p>
                  <w:p>
                    <w:pPr>
                      <w:spacing w:before="8" w:line="240" w:lineRule="auto"/>
                      <w:rPr>
                        <w:rFonts w:ascii="SimSun"/>
                        <w:sz w:val="26"/>
                      </w:rPr>
                    </w:pPr>
                  </w:p>
                  <w:p>
                    <w:pPr>
                      <w:spacing w:before="0"/>
                      <w:ind w:left="478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Calibri"/>
                        <w:b/>
                        <w:color w:val="007F00"/>
                        <w:w w:val="110"/>
                        <w:sz w:val="20"/>
                      </w:rPr>
                      <w:t>public</w:t>
                    </w:r>
                    <w:r>
                      <w:rPr>
                        <w:rFonts w:ascii="Calibri"/>
                        <w:b/>
                        <w:color w:val="007F00"/>
                        <w:spacing w:val="40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AF003F"/>
                        <w:w w:val="110"/>
                        <w:sz w:val="20"/>
                      </w:rPr>
                      <w:t>void</w:t>
                    </w:r>
                    <w:r>
                      <w:rPr>
                        <w:rFonts w:ascii="Calibri"/>
                        <w:b/>
                        <w:color w:val="AF003F"/>
                        <w:spacing w:val="41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10"/>
                        <w:sz w:val="20"/>
                      </w:rPr>
                      <w:t>map</w:t>
                    </w:r>
                    <w:r>
                      <w:rPr>
                        <w:rFonts w:ascii="SimSun"/>
                        <w:w w:val="110"/>
                        <w:sz w:val="20"/>
                      </w:rPr>
                      <w:t>(Object</w:t>
                    </w:r>
                    <w:r>
                      <w:rPr>
                        <w:rFonts w:ascii="SimSun"/>
                        <w:spacing w:val="-20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10"/>
                        <w:sz w:val="20"/>
                      </w:rPr>
                      <w:t>key,</w:t>
                    </w:r>
                    <w:r>
                      <w:rPr>
                        <w:rFonts w:ascii="SimSun"/>
                        <w:spacing w:val="-20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10"/>
                        <w:sz w:val="20"/>
                      </w:rPr>
                      <w:t>Text</w:t>
                    </w:r>
                    <w:r>
                      <w:rPr>
                        <w:rFonts w:ascii="SimSun"/>
                        <w:spacing w:val="-21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10"/>
                        <w:sz w:val="20"/>
                      </w:rPr>
                      <w:t>value,</w:t>
                    </w:r>
                    <w:r>
                      <w:rPr>
                        <w:rFonts w:ascii="SimSun"/>
                        <w:spacing w:val="-20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10"/>
                        <w:sz w:val="20"/>
                      </w:rPr>
                      <w:t>Context</w:t>
                    </w:r>
                    <w:r>
                      <w:rPr>
                        <w:rFonts w:ascii="SimSun"/>
                        <w:spacing w:val="-20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10"/>
                        <w:sz w:val="20"/>
                      </w:rPr>
                      <w:t>context</w:t>
                    </w:r>
                  </w:p>
                  <w:p>
                    <w:pPr>
                      <w:spacing w:before="43" w:line="280" w:lineRule="auto"/>
                      <w:ind w:left="687" w:right="2390" w:firstLine="1464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)</w:t>
                    </w:r>
                    <w:r>
                      <w:rPr>
                        <w:rFonts w:ascii="SimSun"/>
                        <w:spacing w:val="-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7F00"/>
                        <w:w w:val="105"/>
                        <w:sz w:val="20"/>
                      </w:rPr>
                      <w:t>throws</w:t>
                    </w:r>
                    <w:r>
                      <w:rPr>
                        <w:rFonts w:ascii="Calibri"/>
                        <w:b/>
                        <w:color w:val="007F00"/>
                        <w:spacing w:val="1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IOException,</w:t>
                    </w:r>
                    <w:r>
                      <w:rPr>
                        <w:rFonts w:ascii="SimSun"/>
                        <w:spacing w:val="-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InterruptedException</w:t>
                    </w:r>
                    <w:r>
                      <w:rPr>
                        <w:rFonts w:ascii="SimSun"/>
                        <w:spacing w:val="-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{</w:t>
                    </w:r>
                    <w:r>
                      <w:rPr>
                        <w:rFonts w:ascii="SimSun"/>
                        <w:spacing w:val="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StringTokenizer</w:t>
                    </w:r>
                    <w:r>
                      <w:rPr>
                        <w:rFonts w:ascii="SimSun"/>
                        <w:spacing w:val="-2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itr</w:t>
                    </w:r>
                    <w:r>
                      <w:rPr>
                        <w:rFonts w:ascii="SimSun"/>
                        <w:spacing w:val="-2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0"/>
                      </w:rPr>
                      <w:t>=</w:t>
                    </w:r>
                    <w:r>
                      <w:rPr>
                        <w:rFonts w:ascii="SimSun"/>
                        <w:color w:val="666666"/>
                        <w:spacing w:val="-2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7F00"/>
                        <w:w w:val="105"/>
                        <w:sz w:val="20"/>
                      </w:rPr>
                      <w:t>new</w:t>
                    </w:r>
                    <w:r>
                      <w:rPr>
                        <w:rFonts w:ascii="Calibri"/>
                        <w:b/>
                        <w:color w:val="007F00"/>
                        <w:spacing w:val="3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StringTokenizer(value.</w:t>
                    </w:r>
                    <w:r>
                      <w:rPr>
                        <w:rFonts w:ascii="SimSun"/>
                        <w:color w:val="687721"/>
                        <w:w w:val="105"/>
                        <w:sz w:val="20"/>
                      </w:rPr>
                      <w:t>toString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());</w:t>
                    </w:r>
                    <w:r>
                      <w:rPr>
                        <w:rFonts w:ascii="SimSun"/>
                        <w:spacing w:val="-10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7F00"/>
                        <w:w w:val="105"/>
                        <w:sz w:val="20"/>
                      </w:rPr>
                      <w:t>while</w:t>
                    </w:r>
                    <w:r>
                      <w:rPr>
                        <w:rFonts w:ascii="Calibri"/>
                        <w:b/>
                        <w:color w:val="007F00"/>
                        <w:spacing w:val="1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(itr.</w:t>
                    </w:r>
                    <w:r>
                      <w:rPr>
                        <w:rFonts w:ascii="SimSun"/>
                        <w:color w:val="687721"/>
                        <w:w w:val="105"/>
                        <w:sz w:val="20"/>
                      </w:rPr>
                      <w:t>hasMoreTokens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()) {</w:t>
                    </w:r>
                  </w:p>
                  <w:p>
                    <w:pPr>
                      <w:spacing w:before="0" w:line="280" w:lineRule="auto"/>
                      <w:ind w:left="896" w:right="4694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sz w:val="20"/>
                      </w:rPr>
                      <w:t>word.</w:t>
                    </w:r>
                    <w:r>
                      <w:rPr>
                        <w:rFonts w:ascii="SimSun"/>
                        <w:color w:val="687721"/>
                        <w:sz w:val="20"/>
                      </w:rPr>
                      <w:t>set</w:t>
                    </w:r>
                    <w:r>
                      <w:rPr>
                        <w:rFonts w:ascii="SimSun"/>
                        <w:sz w:val="20"/>
                      </w:rPr>
                      <w:t>(itr.</w:t>
                    </w:r>
                    <w:r>
                      <w:rPr>
                        <w:rFonts w:ascii="SimSun"/>
                        <w:color w:val="687721"/>
                        <w:sz w:val="20"/>
                      </w:rPr>
                      <w:t>nextToken</w:t>
                    </w:r>
                    <w:r>
                      <w:rPr>
                        <w:rFonts w:ascii="SimSun"/>
                        <w:sz w:val="20"/>
                      </w:rPr>
                      <w:t>());</w:t>
                    </w:r>
                    <w:r>
                      <w:rPr>
                        <w:rFonts w:ascii="SimSun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context.</w:t>
                    </w:r>
                    <w:r>
                      <w:rPr>
                        <w:rFonts w:ascii="SimSun"/>
                        <w:color w:val="687721"/>
                        <w:w w:val="105"/>
                        <w:sz w:val="20"/>
                      </w:rPr>
                      <w:t>write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(word,</w:t>
                    </w:r>
                    <w:r>
                      <w:rPr>
                        <w:rFonts w:ascii="SimSun"/>
                        <w:spacing w:val="-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one);</w:t>
                    </w:r>
                  </w:p>
                  <w:p>
                    <w:pPr>
                      <w:spacing w:before="0" w:line="254" w:lineRule="exact"/>
                      <w:ind w:left="687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4"/>
                        <w:sz w:val="20"/>
                      </w:rPr>
                      <w:t>}</w:t>
                    </w:r>
                  </w:p>
                  <w:p>
                    <w:pPr>
                      <w:spacing w:before="39"/>
                      <w:ind w:left="478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4"/>
                        <w:sz w:val="20"/>
                      </w:rPr>
                      <w:t>}</w:t>
                    </w:r>
                  </w:p>
                  <w:p>
                    <w:pPr>
                      <w:spacing w:before="43"/>
                      <w:ind w:left="269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4"/>
                        <w:sz w:val="20"/>
                      </w:rPr>
                      <w:t>}</w:t>
                    </w:r>
                  </w:p>
                </w:txbxContent>
              </v:textbox>
            </v:shape>
          </v:group>
        </w:pict>
      </w:r>
      <w:r>
        <w:rPr>
          <w:rFonts w:ascii="Cambria"/>
          <w:w w:val="122"/>
          <w:sz w:val="10"/>
        </w:rPr>
        <w:t>1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0"/>
        <w:ind w:left="1133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2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133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3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133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4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1"/>
        <w:ind w:left="1133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5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0"/>
        <w:ind w:left="1133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6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133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7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133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8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133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9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1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10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11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12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13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14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1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15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16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17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18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19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1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20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21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22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23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1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24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25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26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27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28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1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29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30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31</w:t>
      </w:r>
    </w:p>
    <w:p>
      <w:pPr>
        <w:spacing w:after="0"/>
        <w:jc w:val="left"/>
        <w:rPr>
          <w:rFonts w:ascii="Cambria"/>
          <w:sz w:val="10"/>
        </w:rPr>
        <w:sectPr>
          <w:pgSz w:w="12240" w:h="15840"/>
          <w:pgMar w:top="1440" w:right="0" w:bottom="1660" w:left="0" w:header="0" w:footer="1465" w:gutter="0"/>
          <w:cols w:space="720" w:num="1"/>
        </w:sectPr>
      </w:pPr>
    </w:p>
    <w:tbl>
      <w:tblPr>
        <w:tblStyle w:val="7"/>
        <w:tblW w:w="0" w:type="auto"/>
        <w:tblInd w:w="10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"/>
        <w:gridCol w:w="217"/>
        <w:gridCol w:w="6695"/>
        <w:gridCol w:w="2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6" w:hRule="atLeast"/>
        </w:trPr>
        <w:tc>
          <w:tcPr>
            <w:tcW w:w="425" w:type="dxa"/>
          </w:tcPr>
          <w:p>
            <w:pPr>
              <w:pStyle w:val="13"/>
              <w:spacing w:before="84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32</w:t>
            </w:r>
          </w:p>
          <w:p>
            <w:pPr>
              <w:pStyle w:val="13"/>
              <w:spacing w:before="6"/>
              <w:rPr>
                <w:rFonts w:ascii="Cambria"/>
                <w:sz w:val="15"/>
              </w:rPr>
            </w:pPr>
          </w:p>
          <w:p>
            <w:pPr>
              <w:pStyle w:val="13"/>
              <w:spacing w:before="0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33</w:t>
            </w:r>
          </w:p>
          <w:p>
            <w:pPr>
              <w:pStyle w:val="13"/>
              <w:spacing w:before="5"/>
              <w:rPr>
                <w:rFonts w:ascii="Cambria"/>
                <w:sz w:val="15"/>
              </w:rPr>
            </w:pPr>
          </w:p>
          <w:p>
            <w:pPr>
              <w:pStyle w:val="13"/>
              <w:spacing w:before="0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34</w:t>
            </w:r>
          </w:p>
          <w:p>
            <w:pPr>
              <w:pStyle w:val="13"/>
              <w:spacing w:before="6"/>
              <w:rPr>
                <w:rFonts w:ascii="Cambria"/>
                <w:sz w:val="15"/>
              </w:rPr>
            </w:pPr>
          </w:p>
          <w:p>
            <w:pPr>
              <w:pStyle w:val="13"/>
              <w:spacing w:before="0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35</w:t>
            </w:r>
          </w:p>
        </w:tc>
        <w:tc>
          <w:tcPr>
            <w:tcW w:w="7119" w:type="dxa"/>
            <w:gridSpan w:val="3"/>
            <w:shd w:val="clear" w:color="auto" w:fill="F2F2F2"/>
          </w:tcPr>
          <w:p>
            <w:pPr>
              <w:pStyle w:val="13"/>
              <w:spacing w:before="0" w:line="233" w:lineRule="exact"/>
              <w:ind w:left="268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007F00"/>
                <w:w w:val="120"/>
                <w:sz w:val="20"/>
              </w:rPr>
              <w:t>public</w:t>
            </w:r>
            <w:r>
              <w:rPr>
                <w:rFonts w:ascii="Calibri"/>
                <w:b/>
                <w:color w:val="007F00"/>
                <w:spacing w:val="47"/>
                <w:w w:val="120"/>
                <w:sz w:val="20"/>
              </w:rPr>
              <w:t xml:space="preserve"> </w:t>
            </w:r>
            <w:r>
              <w:rPr>
                <w:rFonts w:ascii="Calibri"/>
                <w:b/>
                <w:color w:val="007F00"/>
                <w:w w:val="120"/>
                <w:sz w:val="20"/>
              </w:rPr>
              <w:t>static</w:t>
            </w:r>
            <w:r>
              <w:rPr>
                <w:rFonts w:ascii="Calibri"/>
                <w:b/>
                <w:color w:val="007F00"/>
                <w:spacing w:val="48"/>
                <w:w w:val="120"/>
                <w:sz w:val="20"/>
              </w:rPr>
              <w:t xml:space="preserve"> </w:t>
            </w:r>
            <w:r>
              <w:rPr>
                <w:rFonts w:ascii="Calibri"/>
                <w:b/>
                <w:color w:val="007F00"/>
                <w:w w:val="120"/>
                <w:sz w:val="20"/>
              </w:rPr>
              <w:t>class</w:t>
            </w:r>
            <w:r>
              <w:rPr>
                <w:rFonts w:ascii="Calibri"/>
                <w:b/>
                <w:color w:val="007F00"/>
                <w:spacing w:val="47"/>
                <w:w w:val="120"/>
                <w:sz w:val="20"/>
              </w:rPr>
              <w:t xml:space="preserve"> </w:t>
            </w:r>
            <w:r>
              <w:rPr>
                <w:rFonts w:ascii="Calibri"/>
                <w:b/>
                <w:color w:val="0000FF"/>
                <w:w w:val="120"/>
                <w:sz w:val="20"/>
              </w:rPr>
              <w:t>IntSumReducer</w:t>
            </w:r>
          </w:p>
          <w:p>
            <w:pPr>
              <w:pStyle w:val="13"/>
              <w:spacing w:before="45"/>
              <w:ind w:left="791"/>
              <w:rPr>
                <w:sz w:val="20"/>
              </w:rPr>
            </w:pPr>
            <w:r>
              <w:rPr>
                <w:rFonts w:ascii="Calibri"/>
                <w:b/>
                <w:color w:val="007F00"/>
                <w:w w:val="105"/>
                <w:sz w:val="20"/>
              </w:rPr>
              <w:t>extends</w:t>
            </w:r>
            <w:r>
              <w:rPr>
                <w:rFonts w:ascii="Calibri"/>
                <w:b/>
                <w:color w:val="007F00"/>
                <w:spacing w:val="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Reducer</w:t>
            </w:r>
            <w:r>
              <w:rPr>
                <w:color w:val="666666"/>
                <w:w w:val="105"/>
                <w:sz w:val="20"/>
              </w:rPr>
              <w:t>&lt;</w:t>
            </w:r>
            <w:r>
              <w:rPr>
                <w:w w:val="105"/>
                <w:sz w:val="20"/>
              </w:rPr>
              <w:t>Text,IntWritable,Text,IntWritable</w:t>
            </w:r>
            <w:r>
              <w:rPr>
                <w:color w:val="666666"/>
                <w:w w:val="105"/>
                <w:sz w:val="20"/>
              </w:rPr>
              <w:t>&gt;</w:t>
            </w:r>
            <w:r>
              <w:rPr>
                <w:color w:val="666666"/>
                <w:spacing w:val="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{</w:t>
            </w:r>
          </w:p>
          <w:p>
            <w:pPr>
              <w:pStyle w:val="13"/>
              <w:spacing w:before="42"/>
              <w:ind w:left="477"/>
              <w:rPr>
                <w:sz w:val="20"/>
              </w:rPr>
            </w:pPr>
            <w:r>
              <w:rPr>
                <w:rFonts w:ascii="Calibri"/>
                <w:b/>
                <w:color w:val="007F00"/>
                <w:w w:val="105"/>
                <w:sz w:val="20"/>
              </w:rPr>
              <w:t>private</w:t>
            </w:r>
            <w:r>
              <w:rPr>
                <w:rFonts w:ascii="Calibri"/>
                <w:b/>
                <w:color w:val="007F00"/>
                <w:spacing w:val="1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IntWritable</w:t>
            </w:r>
            <w:r>
              <w:rPr>
                <w:spacing w:val="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result</w:t>
            </w:r>
            <w:r>
              <w:rPr>
                <w:spacing w:val="6"/>
                <w:w w:val="105"/>
                <w:sz w:val="20"/>
              </w:rPr>
              <w:t xml:space="preserve"> </w:t>
            </w:r>
            <w:r>
              <w:rPr>
                <w:color w:val="666666"/>
                <w:w w:val="105"/>
                <w:sz w:val="20"/>
              </w:rPr>
              <w:t>=</w:t>
            </w:r>
            <w:r>
              <w:rPr>
                <w:color w:val="666666"/>
                <w:spacing w:val="6"/>
                <w:w w:val="105"/>
                <w:sz w:val="20"/>
              </w:rPr>
              <w:t xml:space="preserve"> </w:t>
            </w:r>
            <w:r>
              <w:rPr>
                <w:rFonts w:ascii="Calibri"/>
                <w:b/>
                <w:color w:val="007F00"/>
                <w:w w:val="105"/>
                <w:sz w:val="20"/>
              </w:rPr>
              <w:t xml:space="preserve">new </w:t>
            </w:r>
            <w:r>
              <w:rPr>
                <w:rFonts w:ascii="Calibri"/>
                <w:b/>
                <w:color w:val="007F00"/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IntWritable();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425" w:type="dxa"/>
          </w:tcPr>
          <w:p>
            <w:pPr>
              <w:pStyle w:val="13"/>
              <w:spacing w:before="2"/>
              <w:rPr>
                <w:rFonts w:ascii="Cambria"/>
                <w:sz w:val="12"/>
              </w:rPr>
            </w:pPr>
          </w:p>
          <w:p>
            <w:pPr>
              <w:pStyle w:val="13"/>
              <w:spacing w:before="0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36</w:t>
            </w:r>
          </w:p>
        </w:tc>
        <w:tc>
          <w:tcPr>
            <w:tcW w:w="6912" w:type="dxa"/>
            <w:gridSpan w:val="2"/>
            <w:shd w:val="clear" w:color="auto" w:fill="F2F2F2"/>
          </w:tcPr>
          <w:p>
            <w:pPr>
              <w:pStyle w:val="13"/>
              <w:spacing w:before="38"/>
              <w:ind w:left="477"/>
              <w:rPr>
                <w:sz w:val="20"/>
              </w:rPr>
            </w:pPr>
            <w:r>
              <w:rPr>
                <w:rFonts w:ascii="Calibri"/>
                <w:b/>
                <w:color w:val="007F00"/>
                <w:w w:val="105"/>
                <w:sz w:val="20"/>
              </w:rPr>
              <w:t>public</w:t>
            </w:r>
            <w:r>
              <w:rPr>
                <w:rFonts w:ascii="Calibri"/>
                <w:b/>
                <w:color w:val="007F00"/>
                <w:spacing w:val="32"/>
                <w:w w:val="105"/>
                <w:sz w:val="20"/>
              </w:rPr>
              <w:t xml:space="preserve"> </w:t>
            </w:r>
            <w:r>
              <w:rPr>
                <w:rFonts w:ascii="Calibri"/>
                <w:b/>
                <w:color w:val="AF003F"/>
                <w:w w:val="105"/>
                <w:sz w:val="20"/>
              </w:rPr>
              <w:t xml:space="preserve">void </w:t>
            </w:r>
            <w:r>
              <w:rPr>
                <w:rFonts w:ascii="Calibri"/>
                <w:b/>
                <w:color w:val="AF003F"/>
                <w:spacing w:val="31"/>
                <w:w w:val="105"/>
                <w:sz w:val="20"/>
              </w:rPr>
              <w:t xml:space="preserve"> </w:t>
            </w:r>
            <w:r>
              <w:rPr>
                <w:color w:val="0000FF"/>
                <w:w w:val="105"/>
                <w:sz w:val="20"/>
              </w:rPr>
              <w:t>reduce</w:t>
            </w:r>
            <w:r>
              <w:rPr>
                <w:w w:val="105"/>
                <w:sz w:val="20"/>
              </w:rPr>
              <w:t>(Text</w:t>
            </w:r>
            <w:r>
              <w:rPr>
                <w:spacing w:val="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key,</w:t>
            </w:r>
            <w:r>
              <w:rPr>
                <w:spacing w:val="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Iterable</w:t>
            </w:r>
            <w:r>
              <w:rPr>
                <w:color w:val="666666"/>
                <w:w w:val="105"/>
                <w:sz w:val="20"/>
              </w:rPr>
              <w:t>&lt;</w:t>
            </w:r>
            <w:r>
              <w:rPr>
                <w:w w:val="105"/>
                <w:sz w:val="20"/>
              </w:rPr>
              <w:t>IntWritable</w:t>
            </w:r>
            <w:r>
              <w:rPr>
                <w:color w:val="666666"/>
                <w:w w:val="105"/>
                <w:sz w:val="20"/>
              </w:rPr>
              <w:t>&gt;</w:t>
            </w:r>
            <w:r>
              <w:rPr>
                <w:color w:val="666666"/>
                <w:spacing w:val="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values,</w:t>
            </w:r>
          </w:p>
        </w:tc>
        <w:tc>
          <w:tcPr>
            <w:tcW w:w="207" w:type="dxa"/>
            <w:shd w:val="clear" w:color="auto" w:fill="F2F2F2"/>
          </w:tcPr>
          <w:p>
            <w:pPr>
              <w:pStyle w:val="13"/>
              <w:spacing w:before="0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425" w:type="dxa"/>
          </w:tcPr>
          <w:p>
            <w:pPr>
              <w:pStyle w:val="13"/>
              <w:spacing w:before="124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37</w:t>
            </w:r>
          </w:p>
        </w:tc>
        <w:tc>
          <w:tcPr>
            <w:tcW w:w="6912" w:type="dxa"/>
            <w:gridSpan w:val="2"/>
            <w:shd w:val="clear" w:color="auto" w:fill="F2F2F2"/>
          </w:tcPr>
          <w:p>
            <w:pPr>
              <w:pStyle w:val="13"/>
              <w:ind w:left="2446" w:right="285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Context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context</w:t>
            </w:r>
          </w:p>
        </w:tc>
        <w:tc>
          <w:tcPr>
            <w:tcW w:w="207" w:type="dxa"/>
            <w:shd w:val="clear" w:color="auto" w:fill="F2F2F2"/>
          </w:tcPr>
          <w:p>
            <w:pPr>
              <w:pStyle w:val="13"/>
              <w:spacing w:before="0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25" w:type="dxa"/>
          </w:tcPr>
          <w:p>
            <w:pPr>
              <w:pStyle w:val="13"/>
              <w:spacing w:before="9"/>
              <w:rPr>
                <w:rFonts w:ascii="Cambria"/>
                <w:sz w:val="10"/>
              </w:rPr>
            </w:pPr>
          </w:p>
          <w:p>
            <w:pPr>
              <w:pStyle w:val="13"/>
              <w:spacing w:before="0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38</w:t>
            </w:r>
          </w:p>
        </w:tc>
        <w:tc>
          <w:tcPr>
            <w:tcW w:w="6912" w:type="dxa"/>
            <w:gridSpan w:val="2"/>
            <w:shd w:val="clear" w:color="auto" w:fill="F2F2F2"/>
          </w:tcPr>
          <w:p>
            <w:pPr>
              <w:pStyle w:val="13"/>
              <w:spacing w:before="21"/>
              <w:ind w:left="2465"/>
              <w:rPr>
                <w:sz w:val="20"/>
              </w:rPr>
            </w:pPr>
            <w:r>
              <w:rPr>
                <w:w w:val="105"/>
                <w:sz w:val="20"/>
              </w:rPr>
              <w:t>)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rFonts w:ascii="Calibri"/>
                <w:b/>
                <w:color w:val="007F00"/>
                <w:w w:val="105"/>
                <w:sz w:val="20"/>
              </w:rPr>
              <w:t>throws</w:t>
            </w:r>
            <w:r>
              <w:rPr>
                <w:rFonts w:ascii="Calibri"/>
                <w:b/>
                <w:color w:val="007F00"/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IOException,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InterruptedException</w:t>
            </w:r>
          </w:p>
        </w:tc>
        <w:tc>
          <w:tcPr>
            <w:tcW w:w="207" w:type="dxa"/>
            <w:shd w:val="clear" w:color="auto" w:fill="F2F2F2"/>
          </w:tcPr>
          <w:p>
            <w:pPr>
              <w:pStyle w:val="13"/>
              <w:spacing w:before="21"/>
              <w:ind w:left="51"/>
              <w:rPr>
                <w:sz w:val="20"/>
              </w:rPr>
            </w:pPr>
            <w:r>
              <w:rPr>
                <w:w w:val="104"/>
                <w:sz w:val="20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25" w:type="dxa"/>
          </w:tcPr>
          <w:p>
            <w:pPr>
              <w:pStyle w:val="13"/>
              <w:spacing w:before="9"/>
              <w:rPr>
                <w:rFonts w:ascii="Cambria"/>
                <w:sz w:val="10"/>
              </w:rPr>
            </w:pPr>
          </w:p>
          <w:p>
            <w:pPr>
              <w:pStyle w:val="13"/>
              <w:spacing w:before="0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39</w:t>
            </w:r>
          </w:p>
        </w:tc>
        <w:tc>
          <w:tcPr>
            <w:tcW w:w="6912" w:type="dxa"/>
            <w:gridSpan w:val="2"/>
            <w:shd w:val="clear" w:color="auto" w:fill="F2F2F2"/>
          </w:tcPr>
          <w:p>
            <w:pPr>
              <w:pStyle w:val="13"/>
              <w:spacing w:before="21"/>
              <w:ind w:left="687"/>
              <w:rPr>
                <w:sz w:val="20"/>
              </w:rPr>
            </w:pPr>
            <w:r>
              <w:rPr>
                <w:rFonts w:ascii="Calibri"/>
                <w:b/>
                <w:color w:val="AF003F"/>
                <w:w w:val="120"/>
                <w:sz w:val="20"/>
              </w:rPr>
              <w:t>int</w:t>
            </w:r>
            <w:r>
              <w:rPr>
                <w:rFonts w:ascii="Calibri"/>
                <w:b/>
                <w:color w:val="AF003F"/>
                <w:spacing w:val="44"/>
                <w:w w:val="120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sum</w:t>
            </w:r>
            <w:r>
              <w:rPr>
                <w:spacing w:val="-16"/>
                <w:w w:val="115"/>
                <w:sz w:val="20"/>
              </w:rPr>
              <w:t xml:space="preserve"> </w:t>
            </w:r>
            <w:r>
              <w:rPr>
                <w:color w:val="666666"/>
                <w:w w:val="115"/>
                <w:sz w:val="20"/>
              </w:rPr>
              <w:t>=</w:t>
            </w:r>
            <w:r>
              <w:rPr>
                <w:color w:val="666666"/>
                <w:spacing w:val="-16"/>
                <w:w w:val="115"/>
                <w:sz w:val="20"/>
              </w:rPr>
              <w:t xml:space="preserve"> </w:t>
            </w:r>
            <w:r>
              <w:rPr>
                <w:color w:val="666666"/>
                <w:w w:val="115"/>
                <w:sz w:val="20"/>
              </w:rPr>
              <w:t>0</w:t>
            </w:r>
            <w:r>
              <w:rPr>
                <w:w w:val="115"/>
                <w:sz w:val="20"/>
              </w:rPr>
              <w:t>;</w:t>
            </w:r>
          </w:p>
        </w:tc>
        <w:tc>
          <w:tcPr>
            <w:tcW w:w="207" w:type="dxa"/>
            <w:shd w:val="clear" w:color="auto" w:fill="F2F2F2"/>
          </w:tcPr>
          <w:p>
            <w:pPr>
              <w:pStyle w:val="13"/>
              <w:spacing w:before="0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425" w:type="dxa"/>
          </w:tcPr>
          <w:p>
            <w:pPr>
              <w:pStyle w:val="13"/>
              <w:spacing w:before="9"/>
              <w:rPr>
                <w:rFonts w:ascii="Cambria"/>
                <w:sz w:val="10"/>
              </w:rPr>
            </w:pPr>
          </w:p>
          <w:p>
            <w:pPr>
              <w:pStyle w:val="13"/>
              <w:spacing w:before="0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40</w:t>
            </w:r>
          </w:p>
        </w:tc>
        <w:tc>
          <w:tcPr>
            <w:tcW w:w="6912" w:type="dxa"/>
            <w:gridSpan w:val="2"/>
            <w:shd w:val="clear" w:color="auto" w:fill="F2F2F2"/>
          </w:tcPr>
          <w:p>
            <w:pPr>
              <w:pStyle w:val="13"/>
              <w:spacing w:before="21"/>
              <w:ind w:left="687"/>
              <w:rPr>
                <w:sz w:val="20"/>
              </w:rPr>
            </w:pPr>
            <w:r>
              <w:rPr>
                <w:rFonts w:ascii="Calibri"/>
                <w:b/>
                <w:color w:val="007F00"/>
                <w:w w:val="110"/>
                <w:sz w:val="20"/>
              </w:rPr>
              <w:t>for</w:t>
            </w:r>
            <w:r>
              <w:rPr>
                <w:rFonts w:ascii="Calibri"/>
                <w:b/>
                <w:color w:val="007F00"/>
                <w:spacing w:val="4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(IntWritable</w:t>
            </w:r>
            <w:r>
              <w:rPr>
                <w:spacing w:val="-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</w:t>
            </w:r>
            <w:r>
              <w:rPr>
                <w:spacing w:val="-2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:</w:t>
            </w:r>
            <w:r>
              <w:rPr>
                <w:spacing w:val="-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values)</w:t>
            </w:r>
            <w:r>
              <w:rPr>
                <w:spacing w:val="-2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{</w:t>
            </w:r>
          </w:p>
        </w:tc>
        <w:tc>
          <w:tcPr>
            <w:tcW w:w="207" w:type="dxa"/>
            <w:shd w:val="clear" w:color="auto" w:fill="F2F2F2"/>
          </w:tcPr>
          <w:p>
            <w:pPr>
              <w:pStyle w:val="13"/>
              <w:spacing w:before="0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25" w:type="dxa"/>
          </w:tcPr>
          <w:p>
            <w:pPr>
              <w:pStyle w:val="13"/>
              <w:spacing w:before="124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41</w:t>
            </w:r>
          </w:p>
        </w:tc>
        <w:tc>
          <w:tcPr>
            <w:tcW w:w="6912" w:type="dxa"/>
            <w:gridSpan w:val="2"/>
            <w:shd w:val="clear" w:color="auto" w:fill="F2F2F2"/>
          </w:tcPr>
          <w:p>
            <w:pPr>
              <w:pStyle w:val="13"/>
              <w:ind w:left="896"/>
              <w:rPr>
                <w:sz w:val="20"/>
              </w:rPr>
            </w:pPr>
            <w:r>
              <w:rPr>
                <w:w w:val="105"/>
                <w:sz w:val="20"/>
              </w:rPr>
              <w:t>sum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color w:val="666666"/>
                <w:w w:val="105"/>
                <w:sz w:val="20"/>
              </w:rPr>
              <w:t>+=</w:t>
            </w:r>
            <w:r>
              <w:rPr>
                <w:color w:val="666666"/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val.</w:t>
            </w:r>
            <w:r>
              <w:rPr>
                <w:color w:val="687721"/>
                <w:w w:val="105"/>
                <w:sz w:val="20"/>
              </w:rPr>
              <w:t>get</w:t>
            </w:r>
            <w:r>
              <w:rPr>
                <w:w w:val="105"/>
                <w:sz w:val="20"/>
              </w:rPr>
              <w:t>();</w:t>
            </w:r>
          </w:p>
        </w:tc>
        <w:tc>
          <w:tcPr>
            <w:tcW w:w="207" w:type="dxa"/>
            <w:shd w:val="clear" w:color="auto" w:fill="F2F2F2"/>
          </w:tcPr>
          <w:p>
            <w:pPr>
              <w:pStyle w:val="13"/>
              <w:spacing w:before="0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25" w:type="dxa"/>
          </w:tcPr>
          <w:p>
            <w:pPr>
              <w:pStyle w:val="13"/>
              <w:spacing w:before="124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42</w:t>
            </w:r>
          </w:p>
        </w:tc>
        <w:tc>
          <w:tcPr>
            <w:tcW w:w="6912" w:type="dxa"/>
            <w:gridSpan w:val="2"/>
            <w:shd w:val="clear" w:color="auto" w:fill="F2F2F2"/>
          </w:tcPr>
          <w:p>
            <w:pPr>
              <w:pStyle w:val="13"/>
              <w:ind w:left="687"/>
              <w:rPr>
                <w:sz w:val="20"/>
              </w:rPr>
            </w:pPr>
            <w:r>
              <w:rPr>
                <w:w w:val="104"/>
                <w:sz w:val="20"/>
              </w:rPr>
              <w:t>}</w:t>
            </w:r>
          </w:p>
        </w:tc>
        <w:tc>
          <w:tcPr>
            <w:tcW w:w="207" w:type="dxa"/>
            <w:shd w:val="clear" w:color="auto" w:fill="F2F2F2"/>
          </w:tcPr>
          <w:p>
            <w:pPr>
              <w:pStyle w:val="13"/>
              <w:spacing w:before="0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25" w:type="dxa"/>
          </w:tcPr>
          <w:p>
            <w:pPr>
              <w:pStyle w:val="13"/>
              <w:spacing w:before="124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43</w:t>
            </w:r>
          </w:p>
        </w:tc>
        <w:tc>
          <w:tcPr>
            <w:tcW w:w="6912" w:type="dxa"/>
            <w:gridSpan w:val="2"/>
            <w:shd w:val="clear" w:color="auto" w:fill="F2F2F2"/>
          </w:tcPr>
          <w:p>
            <w:pPr>
              <w:pStyle w:val="13"/>
              <w:ind w:left="687"/>
              <w:rPr>
                <w:sz w:val="20"/>
              </w:rPr>
            </w:pPr>
            <w:r>
              <w:rPr>
                <w:w w:val="105"/>
                <w:sz w:val="20"/>
              </w:rPr>
              <w:t>result.</w:t>
            </w:r>
            <w:r>
              <w:rPr>
                <w:color w:val="687721"/>
                <w:w w:val="105"/>
                <w:sz w:val="20"/>
              </w:rPr>
              <w:t>set</w:t>
            </w:r>
            <w:r>
              <w:rPr>
                <w:w w:val="105"/>
                <w:sz w:val="20"/>
              </w:rPr>
              <w:t>(sum);</w:t>
            </w:r>
          </w:p>
        </w:tc>
        <w:tc>
          <w:tcPr>
            <w:tcW w:w="207" w:type="dxa"/>
            <w:shd w:val="clear" w:color="auto" w:fill="F2F2F2"/>
          </w:tcPr>
          <w:p>
            <w:pPr>
              <w:pStyle w:val="13"/>
              <w:spacing w:before="0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25" w:type="dxa"/>
          </w:tcPr>
          <w:p>
            <w:pPr>
              <w:pStyle w:val="13"/>
              <w:spacing w:before="124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44</w:t>
            </w:r>
          </w:p>
        </w:tc>
        <w:tc>
          <w:tcPr>
            <w:tcW w:w="6912" w:type="dxa"/>
            <w:gridSpan w:val="2"/>
            <w:shd w:val="clear" w:color="auto" w:fill="F2F2F2"/>
          </w:tcPr>
          <w:p>
            <w:pPr>
              <w:pStyle w:val="13"/>
              <w:ind w:left="687"/>
              <w:rPr>
                <w:sz w:val="20"/>
              </w:rPr>
            </w:pPr>
            <w:r>
              <w:rPr>
                <w:w w:val="105"/>
                <w:sz w:val="20"/>
              </w:rPr>
              <w:t>context.</w:t>
            </w:r>
            <w:r>
              <w:rPr>
                <w:color w:val="687721"/>
                <w:w w:val="105"/>
                <w:sz w:val="20"/>
              </w:rPr>
              <w:t>write</w:t>
            </w:r>
            <w:r>
              <w:rPr>
                <w:w w:val="105"/>
                <w:sz w:val="20"/>
              </w:rPr>
              <w:t>(key,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result);</w:t>
            </w:r>
          </w:p>
        </w:tc>
        <w:tc>
          <w:tcPr>
            <w:tcW w:w="207" w:type="dxa"/>
            <w:shd w:val="clear" w:color="auto" w:fill="F2F2F2"/>
          </w:tcPr>
          <w:p>
            <w:pPr>
              <w:pStyle w:val="13"/>
              <w:spacing w:before="0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25" w:type="dxa"/>
          </w:tcPr>
          <w:p>
            <w:pPr>
              <w:pStyle w:val="13"/>
              <w:spacing w:before="124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45</w:t>
            </w:r>
          </w:p>
        </w:tc>
        <w:tc>
          <w:tcPr>
            <w:tcW w:w="6912" w:type="dxa"/>
            <w:gridSpan w:val="2"/>
            <w:shd w:val="clear" w:color="auto" w:fill="F2F2F2"/>
          </w:tcPr>
          <w:p>
            <w:pPr>
              <w:pStyle w:val="13"/>
              <w:ind w:left="477"/>
              <w:rPr>
                <w:sz w:val="20"/>
              </w:rPr>
            </w:pPr>
            <w:r>
              <w:rPr>
                <w:w w:val="104"/>
                <w:sz w:val="20"/>
              </w:rPr>
              <w:t>}</w:t>
            </w:r>
          </w:p>
        </w:tc>
        <w:tc>
          <w:tcPr>
            <w:tcW w:w="207" w:type="dxa"/>
            <w:shd w:val="clear" w:color="auto" w:fill="F2F2F2"/>
          </w:tcPr>
          <w:p>
            <w:pPr>
              <w:pStyle w:val="13"/>
              <w:spacing w:before="0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425" w:type="dxa"/>
          </w:tcPr>
          <w:p>
            <w:pPr>
              <w:pStyle w:val="13"/>
              <w:spacing w:before="124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46</w:t>
            </w:r>
          </w:p>
        </w:tc>
        <w:tc>
          <w:tcPr>
            <w:tcW w:w="6912" w:type="dxa"/>
            <w:gridSpan w:val="2"/>
            <w:shd w:val="clear" w:color="auto" w:fill="F2F2F2"/>
          </w:tcPr>
          <w:p>
            <w:pPr>
              <w:pStyle w:val="13"/>
              <w:ind w:left="268"/>
              <w:rPr>
                <w:sz w:val="20"/>
              </w:rPr>
            </w:pPr>
            <w:r>
              <w:rPr>
                <w:w w:val="104"/>
                <w:sz w:val="20"/>
              </w:rPr>
              <w:t>}</w:t>
            </w:r>
          </w:p>
        </w:tc>
        <w:tc>
          <w:tcPr>
            <w:tcW w:w="207" w:type="dxa"/>
            <w:shd w:val="clear" w:color="auto" w:fill="F2F2F2"/>
          </w:tcPr>
          <w:p>
            <w:pPr>
              <w:pStyle w:val="13"/>
              <w:spacing w:before="0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425" w:type="dxa"/>
          </w:tcPr>
          <w:p>
            <w:pPr>
              <w:pStyle w:val="13"/>
              <w:spacing w:before="79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47</w:t>
            </w:r>
          </w:p>
        </w:tc>
        <w:tc>
          <w:tcPr>
            <w:tcW w:w="6912" w:type="dxa"/>
            <w:gridSpan w:val="2"/>
            <w:shd w:val="clear" w:color="auto" w:fill="F2F2F2"/>
          </w:tcPr>
          <w:p>
            <w:pPr>
              <w:pStyle w:val="13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07" w:type="dxa"/>
            <w:shd w:val="clear" w:color="auto" w:fill="F2F2F2"/>
          </w:tcPr>
          <w:p>
            <w:pPr>
              <w:pStyle w:val="13"/>
              <w:spacing w:before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425" w:type="dxa"/>
          </w:tcPr>
          <w:p>
            <w:pPr>
              <w:pStyle w:val="13"/>
              <w:spacing w:before="2"/>
              <w:rPr>
                <w:rFonts w:ascii="Cambria"/>
                <w:sz w:val="12"/>
              </w:rPr>
            </w:pPr>
          </w:p>
          <w:p>
            <w:pPr>
              <w:pStyle w:val="13"/>
              <w:spacing w:before="0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48</w:t>
            </w:r>
          </w:p>
        </w:tc>
        <w:tc>
          <w:tcPr>
            <w:tcW w:w="6912" w:type="dxa"/>
            <w:gridSpan w:val="2"/>
            <w:shd w:val="clear" w:color="auto" w:fill="F2F2F2"/>
          </w:tcPr>
          <w:p>
            <w:pPr>
              <w:pStyle w:val="13"/>
              <w:spacing w:before="38"/>
              <w:ind w:left="268"/>
              <w:rPr>
                <w:sz w:val="20"/>
              </w:rPr>
            </w:pPr>
            <w:r>
              <w:rPr>
                <w:rFonts w:ascii="Calibri"/>
                <w:b/>
                <w:color w:val="007F00"/>
                <w:w w:val="110"/>
                <w:sz w:val="20"/>
              </w:rPr>
              <w:t>public</w:t>
            </w:r>
            <w:r>
              <w:rPr>
                <w:rFonts w:ascii="Calibri"/>
                <w:b/>
                <w:color w:val="007F00"/>
                <w:spacing w:val="14"/>
                <w:w w:val="110"/>
                <w:sz w:val="20"/>
              </w:rPr>
              <w:t xml:space="preserve"> </w:t>
            </w:r>
            <w:r>
              <w:rPr>
                <w:rFonts w:ascii="Calibri"/>
                <w:b/>
                <w:color w:val="007F00"/>
                <w:w w:val="110"/>
                <w:sz w:val="20"/>
              </w:rPr>
              <w:t xml:space="preserve">static </w:t>
            </w:r>
            <w:r>
              <w:rPr>
                <w:rFonts w:ascii="Calibri"/>
                <w:b/>
                <w:color w:val="007F00"/>
                <w:spacing w:val="13"/>
                <w:w w:val="110"/>
                <w:sz w:val="20"/>
              </w:rPr>
              <w:t xml:space="preserve"> </w:t>
            </w:r>
            <w:r>
              <w:rPr>
                <w:rFonts w:ascii="Calibri"/>
                <w:b/>
                <w:color w:val="AF003F"/>
                <w:w w:val="110"/>
                <w:sz w:val="20"/>
              </w:rPr>
              <w:t xml:space="preserve">void </w:t>
            </w:r>
            <w:r>
              <w:rPr>
                <w:rFonts w:ascii="Calibri"/>
                <w:b/>
                <w:color w:val="AF003F"/>
                <w:spacing w:val="13"/>
                <w:w w:val="110"/>
                <w:sz w:val="20"/>
              </w:rPr>
              <w:t xml:space="preserve"> </w:t>
            </w:r>
            <w:r>
              <w:rPr>
                <w:color w:val="0000FF"/>
                <w:w w:val="110"/>
                <w:sz w:val="20"/>
              </w:rPr>
              <w:t>main</w:t>
            </w:r>
            <w:r>
              <w:rPr>
                <w:w w:val="110"/>
                <w:sz w:val="20"/>
              </w:rPr>
              <w:t>(String</w:t>
            </w:r>
            <w:r>
              <w:rPr>
                <w:color w:val="666666"/>
                <w:w w:val="110"/>
                <w:sz w:val="20"/>
              </w:rPr>
              <w:t>[]</w:t>
            </w:r>
            <w:r>
              <w:rPr>
                <w:color w:val="666666"/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args)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rFonts w:ascii="Calibri"/>
                <w:b/>
                <w:color w:val="007F00"/>
                <w:w w:val="110"/>
                <w:sz w:val="20"/>
              </w:rPr>
              <w:t xml:space="preserve">throws </w:t>
            </w:r>
            <w:r>
              <w:rPr>
                <w:rFonts w:ascii="Calibri"/>
                <w:b/>
                <w:color w:val="007F00"/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Exception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{</w:t>
            </w:r>
          </w:p>
        </w:tc>
        <w:tc>
          <w:tcPr>
            <w:tcW w:w="207" w:type="dxa"/>
            <w:shd w:val="clear" w:color="auto" w:fill="F2F2F2"/>
          </w:tcPr>
          <w:p>
            <w:pPr>
              <w:pStyle w:val="13"/>
              <w:spacing w:before="0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 w:hRule="atLeast"/>
        </w:trPr>
        <w:tc>
          <w:tcPr>
            <w:tcW w:w="425" w:type="dxa"/>
          </w:tcPr>
          <w:p>
            <w:pPr>
              <w:pStyle w:val="13"/>
              <w:spacing w:before="17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49</w:t>
            </w:r>
          </w:p>
        </w:tc>
        <w:tc>
          <w:tcPr>
            <w:tcW w:w="217" w:type="dxa"/>
            <w:shd w:val="clear" w:color="auto" w:fill="F2F2F2"/>
          </w:tcPr>
          <w:p>
            <w:pPr>
              <w:pStyle w:val="13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2" w:type="dxa"/>
            <w:gridSpan w:val="2"/>
            <w:shd w:val="clear" w:color="auto" w:fill="F2F2F2"/>
          </w:tcPr>
          <w:p>
            <w:pPr>
              <w:pStyle w:val="13"/>
              <w:spacing w:before="0" w:line="168" w:lineRule="exact"/>
              <w:ind w:left="260"/>
              <w:rPr>
                <w:sz w:val="20"/>
              </w:rPr>
            </w:pPr>
            <w:r>
              <w:rPr>
                <w:w w:val="105"/>
                <w:sz w:val="20"/>
              </w:rPr>
              <w:t>Configuration</w:t>
            </w:r>
            <w:r>
              <w:rPr>
                <w:spacing w:val="-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conf</w:t>
            </w:r>
            <w:r>
              <w:rPr>
                <w:spacing w:val="-17"/>
                <w:w w:val="105"/>
                <w:sz w:val="20"/>
              </w:rPr>
              <w:t xml:space="preserve"> </w:t>
            </w:r>
            <w:r>
              <w:rPr>
                <w:color w:val="666666"/>
                <w:w w:val="105"/>
                <w:sz w:val="20"/>
              </w:rPr>
              <w:t>=</w:t>
            </w:r>
            <w:r>
              <w:rPr>
                <w:color w:val="666666"/>
                <w:spacing w:val="-17"/>
                <w:w w:val="105"/>
                <w:sz w:val="20"/>
              </w:rPr>
              <w:t xml:space="preserve"> </w:t>
            </w:r>
            <w:r>
              <w:rPr>
                <w:rFonts w:ascii="Calibri"/>
                <w:b/>
                <w:color w:val="007F00"/>
                <w:w w:val="105"/>
                <w:sz w:val="20"/>
              </w:rPr>
              <w:t>new</w:t>
            </w:r>
            <w:r>
              <w:rPr>
                <w:rFonts w:ascii="Calibri"/>
                <w:b/>
                <w:color w:val="007F00"/>
                <w:spacing w:val="4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Configuration();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25" w:type="dxa"/>
          </w:tcPr>
          <w:p>
            <w:pPr>
              <w:pStyle w:val="13"/>
              <w:spacing w:before="95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50</w:t>
            </w:r>
          </w:p>
        </w:tc>
        <w:tc>
          <w:tcPr>
            <w:tcW w:w="217" w:type="dxa"/>
            <w:shd w:val="clear" w:color="auto" w:fill="F2F2F2"/>
          </w:tcPr>
          <w:p>
            <w:pPr>
              <w:pStyle w:val="13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902" w:type="dxa"/>
            <w:gridSpan w:val="2"/>
            <w:shd w:val="clear" w:color="auto" w:fill="F2F2F2"/>
          </w:tcPr>
          <w:p>
            <w:pPr>
              <w:pStyle w:val="13"/>
              <w:spacing w:before="0" w:line="247" w:lineRule="exact"/>
              <w:ind w:left="260"/>
              <w:rPr>
                <w:sz w:val="20"/>
              </w:rPr>
            </w:pPr>
            <w:r>
              <w:rPr>
                <w:w w:val="105"/>
                <w:sz w:val="20"/>
              </w:rPr>
              <w:t>Job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job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color w:val="666666"/>
                <w:w w:val="105"/>
                <w:sz w:val="20"/>
              </w:rPr>
              <w:t>=</w:t>
            </w:r>
            <w:r>
              <w:rPr>
                <w:color w:val="666666"/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Job.</w:t>
            </w:r>
            <w:r>
              <w:rPr>
                <w:color w:val="687721"/>
                <w:w w:val="105"/>
                <w:sz w:val="20"/>
              </w:rPr>
              <w:t>getInstance</w:t>
            </w:r>
            <w:r>
              <w:rPr>
                <w:w w:val="105"/>
                <w:sz w:val="20"/>
              </w:rPr>
              <w:t>(conf,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color w:val="BA2121"/>
                <w:w w:val="105"/>
                <w:sz w:val="20"/>
              </w:rPr>
              <w:t>"word</w:t>
            </w:r>
            <w:r>
              <w:rPr>
                <w:color w:val="BA2121"/>
                <w:spacing w:val="-4"/>
                <w:w w:val="105"/>
                <w:sz w:val="20"/>
              </w:rPr>
              <w:t xml:space="preserve"> </w:t>
            </w:r>
            <w:r>
              <w:rPr>
                <w:color w:val="BA2121"/>
                <w:w w:val="105"/>
                <w:sz w:val="20"/>
              </w:rPr>
              <w:t>count"</w:t>
            </w:r>
            <w:r>
              <w:rPr>
                <w:w w:val="105"/>
                <w:sz w:val="20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25" w:type="dxa"/>
          </w:tcPr>
          <w:p>
            <w:pPr>
              <w:pStyle w:val="13"/>
              <w:spacing w:before="95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51</w:t>
            </w:r>
          </w:p>
        </w:tc>
        <w:tc>
          <w:tcPr>
            <w:tcW w:w="217" w:type="dxa"/>
            <w:shd w:val="clear" w:color="auto" w:fill="F2F2F2"/>
          </w:tcPr>
          <w:p>
            <w:pPr>
              <w:pStyle w:val="13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902" w:type="dxa"/>
            <w:gridSpan w:val="2"/>
            <w:shd w:val="clear" w:color="auto" w:fill="F2F2F2"/>
          </w:tcPr>
          <w:p>
            <w:pPr>
              <w:pStyle w:val="13"/>
              <w:spacing w:before="0" w:line="247" w:lineRule="exact"/>
              <w:ind w:left="260"/>
              <w:rPr>
                <w:sz w:val="20"/>
              </w:rPr>
            </w:pPr>
            <w:r>
              <w:rPr>
                <w:w w:val="105"/>
                <w:sz w:val="20"/>
              </w:rPr>
              <w:t>job.</w:t>
            </w:r>
            <w:r>
              <w:rPr>
                <w:color w:val="687721"/>
                <w:w w:val="105"/>
                <w:sz w:val="20"/>
              </w:rPr>
              <w:t>setJarByClass</w:t>
            </w:r>
            <w:r>
              <w:rPr>
                <w:w w:val="105"/>
                <w:sz w:val="20"/>
              </w:rPr>
              <w:t>(WordCount.</w:t>
            </w:r>
            <w:r>
              <w:rPr>
                <w:color w:val="687721"/>
                <w:w w:val="105"/>
                <w:sz w:val="20"/>
              </w:rPr>
              <w:t>class</w:t>
            </w:r>
            <w:r>
              <w:rPr>
                <w:w w:val="105"/>
                <w:sz w:val="20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25" w:type="dxa"/>
          </w:tcPr>
          <w:p>
            <w:pPr>
              <w:pStyle w:val="13"/>
              <w:spacing w:before="95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52</w:t>
            </w:r>
          </w:p>
        </w:tc>
        <w:tc>
          <w:tcPr>
            <w:tcW w:w="217" w:type="dxa"/>
            <w:shd w:val="clear" w:color="auto" w:fill="F2F2F2"/>
          </w:tcPr>
          <w:p>
            <w:pPr>
              <w:pStyle w:val="13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902" w:type="dxa"/>
            <w:gridSpan w:val="2"/>
            <w:shd w:val="clear" w:color="auto" w:fill="F2F2F2"/>
          </w:tcPr>
          <w:p>
            <w:pPr>
              <w:pStyle w:val="13"/>
              <w:spacing w:before="0" w:line="247" w:lineRule="exact"/>
              <w:ind w:left="260"/>
              <w:rPr>
                <w:sz w:val="20"/>
              </w:rPr>
            </w:pPr>
            <w:r>
              <w:rPr>
                <w:w w:val="105"/>
                <w:sz w:val="20"/>
              </w:rPr>
              <w:t>job.</w:t>
            </w:r>
            <w:r>
              <w:rPr>
                <w:color w:val="687721"/>
                <w:w w:val="105"/>
                <w:sz w:val="20"/>
              </w:rPr>
              <w:t>setMapperClass</w:t>
            </w:r>
            <w:r>
              <w:rPr>
                <w:w w:val="105"/>
                <w:sz w:val="20"/>
              </w:rPr>
              <w:t>(TokenizerMapper.</w:t>
            </w:r>
            <w:r>
              <w:rPr>
                <w:color w:val="687721"/>
                <w:w w:val="105"/>
                <w:sz w:val="20"/>
              </w:rPr>
              <w:t>class</w:t>
            </w:r>
            <w:r>
              <w:rPr>
                <w:w w:val="105"/>
                <w:sz w:val="20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25" w:type="dxa"/>
          </w:tcPr>
          <w:p>
            <w:pPr>
              <w:pStyle w:val="13"/>
              <w:spacing w:before="95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53</w:t>
            </w:r>
          </w:p>
        </w:tc>
        <w:tc>
          <w:tcPr>
            <w:tcW w:w="217" w:type="dxa"/>
            <w:shd w:val="clear" w:color="auto" w:fill="F2F2F2"/>
          </w:tcPr>
          <w:p>
            <w:pPr>
              <w:pStyle w:val="13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902" w:type="dxa"/>
            <w:gridSpan w:val="2"/>
            <w:shd w:val="clear" w:color="auto" w:fill="F2F2F2"/>
          </w:tcPr>
          <w:p>
            <w:pPr>
              <w:pStyle w:val="13"/>
              <w:spacing w:before="0" w:line="247" w:lineRule="exact"/>
              <w:ind w:left="260"/>
              <w:rPr>
                <w:sz w:val="20"/>
              </w:rPr>
            </w:pPr>
            <w:r>
              <w:rPr>
                <w:w w:val="105"/>
                <w:sz w:val="20"/>
              </w:rPr>
              <w:t>job.</w:t>
            </w:r>
            <w:r>
              <w:rPr>
                <w:color w:val="687721"/>
                <w:w w:val="105"/>
                <w:sz w:val="20"/>
              </w:rPr>
              <w:t>setCombinerClass</w:t>
            </w:r>
            <w:r>
              <w:rPr>
                <w:w w:val="105"/>
                <w:sz w:val="20"/>
              </w:rPr>
              <w:t>(IntSumReducer.</w:t>
            </w:r>
            <w:r>
              <w:rPr>
                <w:color w:val="687721"/>
                <w:w w:val="105"/>
                <w:sz w:val="20"/>
              </w:rPr>
              <w:t>class</w:t>
            </w:r>
            <w:r>
              <w:rPr>
                <w:w w:val="105"/>
                <w:sz w:val="20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25" w:type="dxa"/>
          </w:tcPr>
          <w:p>
            <w:pPr>
              <w:pStyle w:val="13"/>
              <w:spacing w:before="95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54</w:t>
            </w:r>
          </w:p>
        </w:tc>
        <w:tc>
          <w:tcPr>
            <w:tcW w:w="217" w:type="dxa"/>
            <w:shd w:val="clear" w:color="auto" w:fill="F2F2F2"/>
          </w:tcPr>
          <w:p>
            <w:pPr>
              <w:pStyle w:val="13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902" w:type="dxa"/>
            <w:gridSpan w:val="2"/>
            <w:shd w:val="clear" w:color="auto" w:fill="F2F2F2"/>
          </w:tcPr>
          <w:p>
            <w:pPr>
              <w:pStyle w:val="13"/>
              <w:spacing w:before="0" w:line="247" w:lineRule="exact"/>
              <w:ind w:left="260"/>
              <w:rPr>
                <w:sz w:val="20"/>
              </w:rPr>
            </w:pPr>
            <w:r>
              <w:rPr>
                <w:w w:val="105"/>
                <w:sz w:val="20"/>
              </w:rPr>
              <w:t>job.</w:t>
            </w:r>
            <w:r>
              <w:rPr>
                <w:color w:val="687721"/>
                <w:w w:val="105"/>
                <w:sz w:val="20"/>
              </w:rPr>
              <w:t>setReducerClass</w:t>
            </w:r>
            <w:r>
              <w:rPr>
                <w:w w:val="105"/>
                <w:sz w:val="20"/>
              </w:rPr>
              <w:t>(IntSumReducer.</w:t>
            </w:r>
            <w:r>
              <w:rPr>
                <w:color w:val="687721"/>
                <w:w w:val="105"/>
                <w:sz w:val="20"/>
              </w:rPr>
              <w:t>class</w:t>
            </w:r>
            <w:r>
              <w:rPr>
                <w:w w:val="105"/>
                <w:sz w:val="20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25" w:type="dxa"/>
          </w:tcPr>
          <w:p>
            <w:pPr>
              <w:pStyle w:val="13"/>
              <w:spacing w:before="95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55</w:t>
            </w:r>
          </w:p>
        </w:tc>
        <w:tc>
          <w:tcPr>
            <w:tcW w:w="217" w:type="dxa"/>
            <w:shd w:val="clear" w:color="auto" w:fill="F2F2F2"/>
          </w:tcPr>
          <w:p>
            <w:pPr>
              <w:pStyle w:val="13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902" w:type="dxa"/>
            <w:gridSpan w:val="2"/>
            <w:shd w:val="clear" w:color="auto" w:fill="F2F2F2"/>
          </w:tcPr>
          <w:p>
            <w:pPr>
              <w:pStyle w:val="13"/>
              <w:spacing w:before="0" w:line="247" w:lineRule="exact"/>
              <w:ind w:left="260"/>
              <w:rPr>
                <w:sz w:val="20"/>
              </w:rPr>
            </w:pPr>
            <w:r>
              <w:rPr>
                <w:w w:val="105"/>
                <w:sz w:val="20"/>
              </w:rPr>
              <w:t>job.</w:t>
            </w:r>
            <w:r>
              <w:rPr>
                <w:color w:val="687721"/>
                <w:w w:val="105"/>
                <w:sz w:val="20"/>
              </w:rPr>
              <w:t>setOutputKeyClass</w:t>
            </w:r>
            <w:r>
              <w:rPr>
                <w:w w:val="105"/>
                <w:sz w:val="20"/>
              </w:rPr>
              <w:t>(Text.</w:t>
            </w:r>
            <w:r>
              <w:rPr>
                <w:color w:val="687721"/>
                <w:w w:val="105"/>
                <w:sz w:val="20"/>
              </w:rPr>
              <w:t>class</w:t>
            </w:r>
            <w:r>
              <w:rPr>
                <w:w w:val="105"/>
                <w:sz w:val="20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25" w:type="dxa"/>
          </w:tcPr>
          <w:p>
            <w:pPr>
              <w:pStyle w:val="13"/>
              <w:spacing w:before="95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56</w:t>
            </w:r>
          </w:p>
        </w:tc>
        <w:tc>
          <w:tcPr>
            <w:tcW w:w="217" w:type="dxa"/>
            <w:shd w:val="clear" w:color="auto" w:fill="F2F2F2"/>
          </w:tcPr>
          <w:p>
            <w:pPr>
              <w:pStyle w:val="13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902" w:type="dxa"/>
            <w:gridSpan w:val="2"/>
            <w:shd w:val="clear" w:color="auto" w:fill="F2F2F2"/>
          </w:tcPr>
          <w:p>
            <w:pPr>
              <w:pStyle w:val="13"/>
              <w:spacing w:before="0" w:line="247" w:lineRule="exact"/>
              <w:ind w:left="260"/>
              <w:rPr>
                <w:sz w:val="20"/>
              </w:rPr>
            </w:pPr>
            <w:r>
              <w:rPr>
                <w:w w:val="105"/>
                <w:sz w:val="20"/>
              </w:rPr>
              <w:t>job.</w:t>
            </w:r>
            <w:r>
              <w:rPr>
                <w:color w:val="687721"/>
                <w:w w:val="105"/>
                <w:sz w:val="20"/>
              </w:rPr>
              <w:t>setOutputValueClass</w:t>
            </w:r>
            <w:r>
              <w:rPr>
                <w:w w:val="105"/>
                <w:sz w:val="20"/>
              </w:rPr>
              <w:t>(IntWritable.</w:t>
            </w:r>
            <w:r>
              <w:rPr>
                <w:color w:val="687721"/>
                <w:w w:val="105"/>
                <w:sz w:val="20"/>
              </w:rPr>
              <w:t>class</w:t>
            </w:r>
            <w:r>
              <w:rPr>
                <w:w w:val="105"/>
                <w:sz w:val="20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25" w:type="dxa"/>
          </w:tcPr>
          <w:p>
            <w:pPr>
              <w:pStyle w:val="13"/>
              <w:spacing w:before="95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57</w:t>
            </w:r>
          </w:p>
        </w:tc>
        <w:tc>
          <w:tcPr>
            <w:tcW w:w="217" w:type="dxa"/>
            <w:shd w:val="clear" w:color="auto" w:fill="F2F2F2"/>
          </w:tcPr>
          <w:p>
            <w:pPr>
              <w:pStyle w:val="13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902" w:type="dxa"/>
            <w:gridSpan w:val="2"/>
            <w:shd w:val="clear" w:color="auto" w:fill="F2F2F2"/>
          </w:tcPr>
          <w:p>
            <w:pPr>
              <w:pStyle w:val="13"/>
              <w:spacing w:before="0" w:line="247" w:lineRule="exact"/>
              <w:ind w:left="260"/>
              <w:rPr>
                <w:sz w:val="20"/>
              </w:rPr>
            </w:pPr>
            <w:r>
              <w:rPr>
                <w:sz w:val="20"/>
              </w:rPr>
              <w:t>FileInputFormat.</w:t>
            </w:r>
            <w:r>
              <w:rPr>
                <w:color w:val="687721"/>
                <w:sz w:val="20"/>
              </w:rPr>
              <w:t>addInputPath</w:t>
            </w:r>
            <w:r>
              <w:rPr>
                <w:sz w:val="20"/>
              </w:rPr>
              <w:t>(job,</w:t>
            </w:r>
            <w:r>
              <w:rPr>
                <w:spacing w:val="71"/>
                <w:sz w:val="20"/>
              </w:rPr>
              <w:t xml:space="preserve"> </w:t>
            </w:r>
            <w:r>
              <w:rPr>
                <w:rFonts w:ascii="Calibri"/>
                <w:b/>
                <w:color w:val="007F00"/>
                <w:sz w:val="20"/>
              </w:rPr>
              <w:t xml:space="preserve">new  </w:t>
            </w:r>
            <w:r>
              <w:rPr>
                <w:rFonts w:ascii="Calibri"/>
                <w:b/>
                <w:color w:val="007F00"/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Path(args</w:t>
            </w:r>
            <w:r>
              <w:rPr>
                <w:color w:val="666666"/>
                <w:sz w:val="20"/>
              </w:rPr>
              <w:t>[0]</w:t>
            </w:r>
            <w:r>
              <w:rPr>
                <w:sz w:val="20"/>
              </w:rPr>
              <w:t>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425" w:type="dxa"/>
          </w:tcPr>
          <w:p>
            <w:pPr>
              <w:pStyle w:val="13"/>
              <w:spacing w:before="95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58</w:t>
            </w:r>
          </w:p>
        </w:tc>
        <w:tc>
          <w:tcPr>
            <w:tcW w:w="217" w:type="dxa"/>
            <w:shd w:val="clear" w:color="auto" w:fill="F2F2F2"/>
          </w:tcPr>
          <w:p>
            <w:pPr>
              <w:pStyle w:val="13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902" w:type="dxa"/>
            <w:gridSpan w:val="2"/>
            <w:shd w:val="clear" w:color="auto" w:fill="F2F2F2"/>
          </w:tcPr>
          <w:p>
            <w:pPr>
              <w:pStyle w:val="13"/>
              <w:spacing w:before="0" w:line="231" w:lineRule="exact"/>
              <w:ind w:left="260"/>
              <w:rPr>
                <w:sz w:val="20"/>
              </w:rPr>
            </w:pPr>
            <w:r>
              <w:rPr>
                <w:sz w:val="20"/>
              </w:rPr>
              <w:t>FileOutputFormat.</w:t>
            </w:r>
            <w:r>
              <w:rPr>
                <w:color w:val="687721"/>
                <w:sz w:val="20"/>
              </w:rPr>
              <w:t>setOutputPath</w:t>
            </w:r>
            <w:r>
              <w:rPr>
                <w:sz w:val="20"/>
              </w:rPr>
              <w:t>(job,</w:t>
            </w:r>
            <w:r>
              <w:rPr>
                <w:spacing w:val="74"/>
                <w:sz w:val="20"/>
              </w:rPr>
              <w:t xml:space="preserve"> </w:t>
            </w:r>
            <w:r>
              <w:rPr>
                <w:rFonts w:ascii="Calibri"/>
                <w:b/>
                <w:color w:val="007F00"/>
                <w:sz w:val="20"/>
              </w:rPr>
              <w:t xml:space="preserve">new  </w:t>
            </w:r>
            <w:r>
              <w:rPr>
                <w:rFonts w:ascii="Calibri"/>
                <w:b/>
                <w:color w:val="007F00"/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Path(args</w:t>
            </w:r>
            <w:r>
              <w:rPr>
                <w:color w:val="666666"/>
                <w:sz w:val="20"/>
              </w:rPr>
              <w:t>[1]</w:t>
            </w:r>
            <w:r>
              <w:rPr>
                <w:sz w:val="20"/>
              </w:rPr>
              <w:t>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425" w:type="dxa"/>
          </w:tcPr>
          <w:p>
            <w:pPr>
              <w:pStyle w:val="13"/>
              <w:spacing w:before="2"/>
              <w:rPr>
                <w:rFonts w:ascii="Cambria"/>
                <w:sz w:val="12"/>
              </w:rPr>
            </w:pPr>
          </w:p>
          <w:p>
            <w:pPr>
              <w:pStyle w:val="13"/>
              <w:spacing w:before="0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59</w:t>
            </w:r>
          </w:p>
        </w:tc>
        <w:tc>
          <w:tcPr>
            <w:tcW w:w="217" w:type="dxa"/>
            <w:shd w:val="clear" w:color="auto" w:fill="F2F2F2"/>
          </w:tcPr>
          <w:p>
            <w:pPr>
              <w:pStyle w:val="13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902" w:type="dxa"/>
            <w:gridSpan w:val="2"/>
            <w:shd w:val="clear" w:color="auto" w:fill="F2F2F2"/>
          </w:tcPr>
          <w:p>
            <w:pPr>
              <w:pStyle w:val="13"/>
              <w:spacing w:before="38"/>
              <w:ind w:left="260"/>
              <w:rPr>
                <w:sz w:val="20"/>
              </w:rPr>
            </w:pPr>
            <w:r>
              <w:rPr>
                <w:w w:val="105"/>
                <w:sz w:val="20"/>
              </w:rPr>
              <w:t>System.</w:t>
            </w:r>
            <w:r>
              <w:rPr>
                <w:color w:val="687721"/>
                <w:w w:val="105"/>
                <w:sz w:val="20"/>
              </w:rPr>
              <w:t>exit</w:t>
            </w:r>
            <w:r>
              <w:rPr>
                <w:w w:val="105"/>
                <w:sz w:val="20"/>
              </w:rPr>
              <w:t>(job.</w:t>
            </w:r>
            <w:r>
              <w:rPr>
                <w:color w:val="687721"/>
                <w:w w:val="105"/>
                <w:sz w:val="20"/>
              </w:rPr>
              <w:t>waitForCompletion</w:t>
            </w:r>
            <w:r>
              <w:rPr>
                <w:w w:val="105"/>
                <w:sz w:val="20"/>
              </w:rPr>
              <w:t>(</w:t>
            </w:r>
            <w:r>
              <w:rPr>
                <w:rFonts w:ascii="Calibri"/>
                <w:b/>
                <w:color w:val="007F00"/>
                <w:w w:val="105"/>
                <w:sz w:val="20"/>
              </w:rPr>
              <w:t>true</w:t>
            </w:r>
            <w:r>
              <w:rPr>
                <w:w w:val="105"/>
                <w:sz w:val="20"/>
              </w:rPr>
              <w:t>)</w:t>
            </w:r>
            <w:r>
              <w:rPr>
                <w:spacing w:val="6"/>
                <w:w w:val="105"/>
                <w:sz w:val="20"/>
              </w:rPr>
              <w:t xml:space="preserve"> </w:t>
            </w:r>
            <w:r>
              <w:rPr>
                <w:color w:val="666666"/>
                <w:w w:val="105"/>
                <w:sz w:val="20"/>
              </w:rPr>
              <w:t>?</w:t>
            </w:r>
            <w:r>
              <w:rPr>
                <w:color w:val="666666"/>
                <w:spacing w:val="7"/>
                <w:w w:val="105"/>
                <w:sz w:val="20"/>
              </w:rPr>
              <w:t xml:space="preserve"> </w:t>
            </w:r>
            <w:r>
              <w:rPr>
                <w:color w:val="666666"/>
                <w:w w:val="105"/>
                <w:sz w:val="20"/>
              </w:rPr>
              <w:t>0</w:t>
            </w:r>
            <w:r>
              <w:rPr>
                <w:color w:val="666666"/>
                <w:spacing w:val="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:</w:t>
            </w:r>
            <w:r>
              <w:rPr>
                <w:spacing w:val="7"/>
                <w:w w:val="105"/>
                <w:sz w:val="20"/>
              </w:rPr>
              <w:t xml:space="preserve"> </w:t>
            </w:r>
            <w:r>
              <w:rPr>
                <w:color w:val="666666"/>
                <w:w w:val="105"/>
                <w:sz w:val="20"/>
              </w:rPr>
              <w:t>1</w:t>
            </w:r>
            <w:r>
              <w:rPr>
                <w:w w:val="105"/>
                <w:sz w:val="20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25" w:type="dxa"/>
          </w:tcPr>
          <w:p>
            <w:pPr>
              <w:pStyle w:val="13"/>
              <w:spacing w:before="124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60</w:t>
            </w:r>
          </w:p>
        </w:tc>
        <w:tc>
          <w:tcPr>
            <w:tcW w:w="217" w:type="dxa"/>
            <w:shd w:val="clear" w:color="auto" w:fill="F2F2F2"/>
          </w:tcPr>
          <w:p>
            <w:pPr>
              <w:pStyle w:val="13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902" w:type="dxa"/>
            <w:gridSpan w:val="2"/>
            <w:shd w:val="clear" w:color="auto" w:fill="F2F2F2"/>
          </w:tcPr>
          <w:p>
            <w:pPr>
              <w:pStyle w:val="13"/>
              <w:ind w:left="51"/>
              <w:rPr>
                <w:sz w:val="20"/>
              </w:rPr>
            </w:pPr>
            <w:r>
              <w:rPr>
                <w:w w:val="104"/>
                <w:sz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3" w:hRule="atLeast"/>
        </w:trPr>
        <w:tc>
          <w:tcPr>
            <w:tcW w:w="425" w:type="dxa"/>
          </w:tcPr>
          <w:p>
            <w:pPr>
              <w:pStyle w:val="13"/>
              <w:spacing w:before="124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61</w:t>
            </w:r>
          </w:p>
        </w:tc>
        <w:tc>
          <w:tcPr>
            <w:tcW w:w="217" w:type="dxa"/>
            <w:shd w:val="clear" w:color="auto" w:fill="F2F2F2"/>
          </w:tcPr>
          <w:p>
            <w:pPr>
              <w:pStyle w:val="13"/>
              <w:ind w:left="59"/>
              <w:rPr>
                <w:sz w:val="20"/>
              </w:rPr>
            </w:pPr>
            <w:r>
              <w:rPr>
                <w:w w:val="104"/>
                <w:sz w:val="20"/>
              </w:rPr>
              <w:t>}</w:t>
            </w:r>
          </w:p>
        </w:tc>
        <w:tc>
          <w:tcPr>
            <w:tcW w:w="6902" w:type="dxa"/>
            <w:gridSpan w:val="2"/>
            <w:shd w:val="clear" w:color="auto" w:fill="F2F2F2"/>
          </w:tcPr>
          <w:p>
            <w:pPr>
              <w:pStyle w:val="13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8"/>
        <w:spacing w:before="0"/>
        <w:rPr>
          <w:rFonts w:ascii="Cambria"/>
        </w:rPr>
      </w:pPr>
    </w:p>
    <w:p>
      <w:pPr>
        <w:pStyle w:val="8"/>
        <w:spacing w:before="1"/>
        <w:rPr>
          <w:rFonts w:ascii="Cambria"/>
          <w:sz w:val="19"/>
        </w:rPr>
      </w:pPr>
    </w:p>
    <w:p>
      <w:pPr>
        <w:pStyle w:val="3"/>
        <w:spacing w:before="152"/>
      </w:pPr>
      <w:r>
        <w:pict>
          <v:group id="_x0000_s1048" o:spid="_x0000_s1048" o:spt="203" style="position:absolute;left:0pt;margin-left:72pt;margin-top:-470.95pt;height:452.25pt;width:468pt;mso-position-horizontal-relative:page;z-index:-251641856;mso-width-relative:page;mso-height-relative:page;" coordorigin="1440,-9419" coordsize="9360,9045">
            <o:lock v:ext="edit"/>
            <v:rect id="_x0000_s1049" o:spid="_x0000_s1049" o:spt="1" style="position:absolute;left:1440;top:-9420;height:9045;width:9360;" fillcolor="#F2F2F2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50" o:spid="_x0000_s1050" o:spt="20" style="position:absolute;left:1500;top:-439;height:0;width:924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</v:group>
        </w:pict>
      </w:r>
      <w:r>
        <w:t>Output</w:t>
      </w:r>
      <w:r>
        <w:rPr>
          <w:spacing w:val="12"/>
        </w:rPr>
        <w:t xml:space="preserve"> </w:t>
      </w:r>
      <w:r>
        <w:t>:</w:t>
      </w:r>
    </w:p>
    <w:p>
      <w:pPr>
        <w:pStyle w:val="8"/>
        <w:spacing w:before="191" w:line="316" w:lineRule="auto"/>
        <w:ind w:left="1440" w:right="1433"/>
      </w:pPr>
      <w:r>
        <w:t>The</w:t>
      </w:r>
      <w:r>
        <w:rPr>
          <w:spacing w:val="16"/>
        </w:rPr>
        <w:t xml:space="preserve"> </w:t>
      </w:r>
      <w:r>
        <w:t>seven-segment</w:t>
      </w:r>
      <w:r>
        <w:rPr>
          <w:spacing w:val="17"/>
        </w:rPr>
        <w:t xml:space="preserve"> </w:t>
      </w:r>
      <w:r>
        <w:t>will</w:t>
      </w:r>
      <w:r>
        <w:rPr>
          <w:spacing w:val="16"/>
        </w:rPr>
        <w:t xml:space="preserve"> </w:t>
      </w:r>
      <w:r>
        <w:t>display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numbers</w:t>
      </w:r>
      <w:r>
        <w:rPr>
          <w:spacing w:val="17"/>
        </w:rPr>
        <w:t xml:space="preserve"> </w:t>
      </w:r>
      <w:r>
        <w:t>starting</w:t>
      </w:r>
      <w:r>
        <w:rPr>
          <w:spacing w:val="17"/>
        </w:rPr>
        <w:t xml:space="preserve"> </w:t>
      </w:r>
      <w:r>
        <w:t>from</w:t>
      </w:r>
      <w:r>
        <w:rPr>
          <w:spacing w:val="16"/>
        </w:rPr>
        <w:t xml:space="preserve"> </w:t>
      </w:r>
      <w:r>
        <w:t>0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9</w:t>
      </w:r>
      <w:r>
        <w:rPr>
          <w:spacing w:val="17"/>
        </w:rPr>
        <w:t xml:space="preserve"> </w:t>
      </w:r>
      <w:r>
        <w:t>after</w:t>
      </w:r>
      <w:r>
        <w:rPr>
          <w:spacing w:val="17"/>
        </w:rPr>
        <w:t xml:space="preserve"> </w:t>
      </w:r>
      <w:r>
        <w:t>every</w:t>
      </w:r>
      <w:r>
        <w:rPr>
          <w:spacing w:val="16"/>
        </w:rPr>
        <w:t xml:space="preserve"> </w:t>
      </w:r>
      <w:r>
        <w:t>1000</w:t>
      </w:r>
      <w:r>
        <w:rPr>
          <w:spacing w:val="17"/>
        </w:rPr>
        <w:t xml:space="preserve"> </w:t>
      </w:r>
      <w:r>
        <w:t>ms</w:t>
      </w:r>
      <w:r>
        <w:rPr>
          <w:spacing w:val="16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delay</w:t>
      </w:r>
      <w:r>
        <w:rPr>
          <w:spacing w:val="1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is</w:t>
      </w:r>
      <w:r>
        <w:rPr>
          <w:spacing w:val="-46"/>
        </w:rPr>
        <w:t xml:space="preserve"> </w:t>
      </w:r>
      <w:r>
        <w:t>declared</w:t>
      </w:r>
      <w:r>
        <w:rPr>
          <w:spacing w:val="17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1000.</w:t>
      </w:r>
    </w:p>
    <w:p>
      <w:pPr>
        <w:spacing w:after="0" w:line="316" w:lineRule="auto"/>
        <w:sectPr>
          <w:pgSz w:w="12240" w:h="15840"/>
          <w:pgMar w:top="1500" w:right="0" w:bottom="1660" w:left="0" w:header="0" w:footer="1465" w:gutter="0"/>
          <w:cols w:space="720" w:num="1"/>
        </w:sectPr>
      </w:pPr>
    </w:p>
    <w:p>
      <w:pPr>
        <w:pStyle w:val="2"/>
      </w:pPr>
      <w:bookmarkStart w:id="4" w:name="Practical No: 3"/>
      <w:bookmarkEnd w:id="4"/>
      <w:bookmarkStart w:id="5" w:name="_bookmark2"/>
      <w:bookmarkEnd w:id="5"/>
      <w:r>
        <w:t>Practical</w:t>
      </w:r>
      <w:r>
        <w:rPr>
          <w:spacing w:val="7"/>
        </w:rPr>
        <w:t xml:space="preserve"> </w:t>
      </w:r>
      <w:r>
        <w:t>No:</w:t>
      </w:r>
      <w:r>
        <w:rPr>
          <w:spacing w:val="8"/>
        </w:rPr>
        <w:t xml:space="preserve"> </w:t>
      </w:r>
      <w:r>
        <w:t>3</w:t>
      </w:r>
    </w:p>
    <w:p>
      <w:pPr>
        <w:pStyle w:val="8"/>
        <w:spacing w:before="0"/>
        <w:rPr>
          <w:b/>
          <w:sz w:val="40"/>
        </w:rPr>
      </w:pPr>
    </w:p>
    <w:p>
      <w:pPr>
        <w:pStyle w:val="3"/>
        <w:spacing w:before="1"/>
      </w:pPr>
      <w:r>
        <w:t>Practical</w:t>
      </w:r>
    </w:p>
    <w:p>
      <w:pPr>
        <w:pStyle w:val="8"/>
        <w:spacing w:before="191" w:line="316" w:lineRule="auto"/>
        <w:ind w:left="1440" w:right="1438"/>
        <w:jc w:val="both"/>
      </w:pPr>
      <w:r>
        <w:t>Pig is a high-level scripting language used for analyzing large datasets. It provides a simple syntax for</w:t>
      </w:r>
      <w:r>
        <w:rPr>
          <w:spacing w:val="1"/>
        </w:rPr>
        <w:t xml:space="preserve"> </w:t>
      </w:r>
      <w:r>
        <w:rPr>
          <w:spacing w:val="-1"/>
        </w:rPr>
        <w:t xml:space="preserve">performing data transformations and analysis. Here’s </w:t>
      </w:r>
      <w:r>
        <w:t>an example Pig script for solving counting problems:</w:t>
      </w:r>
      <w:r>
        <w:rPr>
          <w:spacing w:val="-46"/>
        </w:rPr>
        <w:t xml:space="preserve"> </w:t>
      </w:r>
      <w:r>
        <w:t>Assume</w:t>
      </w:r>
      <w:r>
        <w:rPr>
          <w:spacing w:val="11"/>
        </w:rPr>
        <w:t xml:space="preserve"> </w:t>
      </w:r>
      <w:r>
        <w:t>we</w:t>
      </w:r>
      <w:r>
        <w:rPr>
          <w:spacing w:val="12"/>
        </w:rPr>
        <w:t xml:space="preserve"> </w:t>
      </w:r>
      <w:r>
        <w:t>have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dataset</w:t>
      </w:r>
      <w:r>
        <w:rPr>
          <w:spacing w:val="11"/>
        </w:rPr>
        <w:t xml:space="preserve"> </w:t>
      </w:r>
      <w:r>
        <w:t>containing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following</w:t>
      </w:r>
      <w:r>
        <w:rPr>
          <w:spacing w:val="12"/>
        </w:rPr>
        <w:t xml:space="preserve"> </w:t>
      </w:r>
      <w:r>
        <w:t>information</w:t>
      </w:r>
      <w:r>
        <w:rPr>
          <w:spacing w:val="11"/>
        </w:rPr>
        <w:t xml:space="preserve"> </w:t>
      </w:r>
      <w:r>
        <w:t>about</w:t>
      </w:r>
      <w:r>
        <w:rPr>
          <w:spacing w:val="12"/>
        </w:rPr>
        <w:t xml:space="preserve"> </w:t>
      </w:r>
      <w:r>
        <w:t>customers:</w:t>
      </w:r>
    </w:p>
    <w:p>
      <w:pPr>
        <w:pStyle w:val="8"/>
        <w:spacing w:before="11"/>
        <w:rPr>
          <w:sz w:val="25"/>
        </w:rPr>
      </w:pPr>
    </w:p>
    <w:p>
      <w:pPr>
        <w:spacing w:before="117"/>
        <w:ind w:left="1133" w:right="0" w:firstLine="0"/>
        <w:jc w:val="left"/>
        <w:rPr>
          <w:rFonts w:ascii="Cambria"/>
          <w:sz w:val="10"/>
        </w:rPr>
      </w:pPr>
      <w:r>
        <w:pict>
          <v:group id="_x0000_s1051" o:spid="_x0000_s1051" o:spt="203" style="position:absolute;left:0pt;margin-left:72pt;margin-top:-5.9pt;height:87.55pt;width:468pt;mso-position-horizontal-relative:page;z-index:251663360;mso-width-relative:page;mso-height-relative:page;" coordorigin="1440,-119" coordsize="9360,1751">
            <o:lock v:ext="edit"/>
            <v:rect id="_x0000_s1052" o:spid="_x0000_s1052" o:spt="1" style="position:absolute;left:1440;top:-119;height:1751;width:9360;" fillcolor="#F2F2F2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53" o:spid="_x0000_s1053" o:spt="20" style="position:absolute;left:1500;top:-55;height:0;width:924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054" o:spid="_x0000_s1054" o:spt="20" style="position:absolute;left:1500;top:1568;height:0;width:924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shape id="_x0000_s1055" o:spid="_x0000_s1055" o:spt="202" type="#_x0000_t202" style="position:absolute;left:1440;top:-51;height:1615;width:93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" w:line="240" w:lineRule="auto"/>
                      <w:rPr>
                        <w:sz w:val="31"/>
                      </w:rPr>
                    </w:pPr>
                  </w:p>
                  <w:p>
                    <w:pPr>
                      <w:spacing w:before="0"/>
                      <w:ind w:left="59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color w:val="666666"/>
                        <w:sz w:val="20"/>
                      </w:rPr>
                      <w:t>(</w:t>
                    </w:r>
                    <w:r>
                      <w:rPr>
                        <w:rFonts w:ascii="Calibri"/>
                        <w:b/>
                        <w:color w:val="007F00"/>
                        <w:sz w:val="20"/>
                      </w:rPr>
                      <w:t>John</w:t>
                    </w:r>
                    <w:r>
                      <w:rPr>
                        <w:rFonts w:ascii="SimSun"/>
                        <w:color w:val="666666"/>
                        <w:sz w:val="20"/>
                      </w:rPr>
                      <w:t>,</w:t>
                    </w:r>
                    <w:r>
                      <w:rPr>
                        <w:rFonts w:ascii="SimSun"/>
                        <w:color w:val="666666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7F00"/>
                        <w:sz w:val="20"/>
                      </w:rPr>
                      <w:t>30</w:t>
                    </w:r>
                    <w:r>
                      <w:rPr>
                        <w:rFonts w:ascii="SimSun"/>
                        <w:color w:val="666666"/>
                        <w:sz w:val="20"/>
                      </w:rPr>
                      <w:t>,</w:t>
                    </w:r>
                    <w:r>
                      <w:rPr>
                        <w:rFonts w:ascii="SimSun"/>
                        <w:color w:val="666666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7F00"/>
                        <w:sz w:val="20"/>
                      </w:rPr>
                      <w:t>M</w:t>
                    </w:r>
                    <w:r>
                      <w:rPr>
                        <w:rFonts w:ascii="SimSun"/>
                        <w:color w:val="666666"/>
                        <w:sz w:val="20"/>
                      </w:rPr>
                      <w:t>)</w:t>
                    </w:r>
                  </w:p>
                  <w:p>
                    <w:pPr>
                      <w:spacing w:before="43"/>
                      <w:ind w:left="59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color w:val="666666"/>
                        <w:sz w:val="20"/>
                      </w:rPr>
                      <w:t>(</w:t>
                    </w:r>
                    <w:r>
                      <w:rPr>
                        <w:rFonts w:ascii="Calibri"/>
                        <w:b/>
                        <w:color w:val="007F00"/>
                        <w:sz w:val="20"/>
                      </w:rPr>
                      <w:t>Mary</w:t>
                    </w:r>
                    <w:r>
                      <w:rPr>
                        <w:rFonts w:ascii="SimSun"/>
                        <w:color w:val="666666"/>
                        <w:sz w:val="20"/>
                      </w:rPr>
                      <w:t>,</w:t>
                    </w:r>
                    <w:r>
                      <w:rPr>
                        <w:rFonts w:ascii="SimSun"/>
                        <w:color w:val="666666"/>
                        <w:spacing w:val="12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7F00"/>
                        <w:sz w:val="20"/>
                      </w:rPr>
                      <w:t>25</w:t>
                    </w:r>
                    <w:r>
                      <w:rPr>
                        <w:rFonts w:ascii="SimSun"/>
                        <w:color w:val="666666"/>
                        <w:sz w:val="20"/>
                      </w:rPr>
                      <w:t>,</w:t>
                    </w:r>
                    <w:r>
                      <w:rPr>
                        <w:rFonts w:ascii="SimSun"/>
                        <w:color w:val="666666"/>
                        <w:spacing w:val="12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7F00"/>
                        <w:sz w:val="20"/>
                      </w:rPr>
                      <w:t>F</w:t>
                    </w:r>
                    <w:r>
                      <w:rPr>
                        <w:rFonts w:ascii="SimSun"/>
                        <w:color w:val="666666"/>
                        <w:sz w:val="20"/>
                      </w:rPr>
                      <w:t>)</w:t>
                    </w:r>
                  </w:p>
                  <w:p>
                    <w:pPr>
                      <w:spacing w:before="42"/>
                      <w:ind w:left="59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color w:val="666666"/>
                        <w:w w:val="95"/>
                        <w:sz w:val="20"/>
                      </w:rPr>
                      <w:t>(</w:t>
                    </w:r>
                    <w:r>
                      <w:rPr>
                        <w:rFonts w:ascii="Calibri"/>
                        <w:b/>
                        <w:color w:val="007F00"/>
                        <w:w w:val="95"/>
                        <w:sz w:val="20"/>
                      </w:rPr>
                      <w:t>Tom</w:t>
                    </w:r>
                    <w:r>
                      <w:rPr>
                        <w:rFonts w:ascii="SimSun"/>
                        <w:color w:val="666666"/>
                        <w:w w:val="95"/>
                        <w:sz w:val="20"/>
                      </w:rPr>
                      <w:t>,</w:t>
                    </w:r>
                    <w:r>
                      <w:rPr>
                        <w:rFonts w:ascii="SimSun"/>
                        <w:color w:val="666666"/>
                        <w:spacing w:val="-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7F00"/>
                        <w:w w:val="95"/>
                        <w:sz w:val="20"/>
                      </w:rPr>
                      <w:t>40</w:t>
                    </w:r>
                    <w:r>
                      <w:rPr>
                        <w:rFonts w:ascii="SimSun"/>
                        <w:color w:val="666666"/>
                        <w:w w:val="95"/>
                        <w:sz w:val="20"/>
                      </w:rPr>
                      <w:t>,</w:t>
                    </w:r>
                    <w:r>
                      <w:rPr>
                        <w:rFonts w:ascii="SimSun"/>
                        <w:color w:val="666666"/>
                        <w:spacing w:val="-7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7F00"/>
                        <w:w w:val="95"/>
                        <w:sz w:val="20"/>
                      </w:rPr>
                      <w:t>M</w:t>
                    </w:r>
                    <w:r>
                      <w:rPr>
                        <w:rFonts w:ascii="SimSun"/>
                        <w:color w:val="666666"/>
                        <w:w w:val="95"/>
                        <w:sz w:val="20"/>
                      </w:rPr>
                      <w:t>)</w:t>
                    </w:r>
                  </w:p>
                  <w:p>
                    <w:pPr>
                      <w:spacing w:before="43"/>
                      <w:ind w:left="59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color w:val="666666"/>
                        <w:w w:val="110"/>
                        <w:sz w:val="20"/>
                      </w:rPr>
                      <w:t>(</w:t>
                    </w:r>
                    <w:r>
                      <w:rPr>
                        <w:rFonts w:ascii="Calibri"/>
                        <w:b/>
                        <w:color w:val="007F00"/>
                        <w:w w:val="110"/>
                        <w:sz w:val="20"/>
                      </w:rPr>
                      <w:t>Emily</w:t>
                    </w:r>
                    <w:r>
                      <w:rPr>
                        <w:rFonts w:ascii="SimSun"/>
                        <w:color w:val="666666"/>
                        <w:w w:val="110"/>
                        <w:sz w:val="20"/>
                      </w:rPr>
                      <w:t>,</w:t>
                    </w:r>
                    <w:r>
                      <w:rPr>
                        <w:rFonts w:ascii="SimSun"/>
                        <w:color w:val="666666"/>
                        <w:spacing w:val="-9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7F00"/>
                        <w:w w:val="110"/>
                        <w:sz w:val="20"/>
                      </w:rPr>
                      <w:t>35</w:t>
                    </w:r>
                    <w:r>
                      <w:rPr>
                        <w:rFonts w:ascii="SimSun"/>
                        <w:color w:val="666666"/>
                        <w:w w:val="110"/>
                        <w:sz w:val="20"/>
                      </w:rPr>
                      <w:t>,</w:t>
                    </w:r>
                    <w:r>
                      <w:rPr>
                        <w:rFonts w:ascii="SimSun"/>
                        <w:color w:val="666666"/>
                        <w:spacing w:val="-9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7F00"/>
                        <w:w w:val="110"/>
                        <w:sz w:val="20"/>
                      </w:rPr>
                      <w:t>F</w:t>
                    </w:r>
                    <w:r>
                      <w:rPr>
                        <w:rFonts w:ascii="SimSun"/>
                        <w:color w:val="666666"/>
                        <w:w w:val="110"/>
                        <w:sz w:val="20"/>
                      </w:rPr>
                      <w:t>)</w:t>
                    </w:r>
                  </w:p>
                </w:txbxContent>
              </v:textbox>
            </v:shape>
          </v:group>
        </w:pict>
      </w:r>
      <w:r>
        <w:rPr>
          <w:rFonts w:ascii="Cambria"/>
          <w:w w:val="122"/>
          <w:sz w:val="10"/>
        </w:rPr>
        <w:t>1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133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2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133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3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0"/>
        <w:ind w:left="1133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4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133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5</w:t>
      </w:r>
    </w:p>
    <w:p>
      <w:pPr>
        <w:pStyle w:val="8"/>
        <w:spacing w:before="11"/>
        <w:rPr>
          <w:rFonts w:ascii="Cambria"/>
          <w:sz w:val="24"/>
        </w:rPr>
      </w:pPr>
    </w:p>
    <w:p>
      <w:pPr>
        <w:pStyle w:val="8"/>
        <w:spacing w:before="141" w:line="316" w:lineRule="auto"/>
        <w:ind w:left="1440" w:right="1433"/>
      </w:pPr>
      <w:r>
        <w:t>The</w:t>
      </w:r>
      <w:r>
        <w:rPr>
          <w:spacing w:val="26"/>
        </w:rPr>
        <w:t xml:space="preserve"> </w:t>
      </w:r>
      <w:r>
        <w:t>goal</w:t>
      </w:r>
      <w:r>
        <w:rPr>
          <w:spacing w:val="26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count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number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male</w:t>
      </w:r>
      <w:r>
        <w:rPr>
          <w:spacing w:val="27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female</w:t>
      </w:r>
      <w:r>
        <w:rPr>
          <w:spacing w:val="26"/>
        </w:rPr>
        <w:t xml:space="preserve"> </w:t>
      </w:r>
      <w:r>
        <w:t>customers</w:t>
      </w:r>
      <w:r>
        <w:rPr>
          <w:spacing w:val="26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dataset.</w:t>
      </w:r>
      <w:r>
        <w:rPr>
          <w:spacing w:val="26"/>
        </w:rPr>
        <w:t xml:space="preserve"> </w:t>
      </w:r>
      <w:r>
        <w:t>Here’s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Pig</w:t>
      </w:r>
      <w:r>
        <w:rPr>
          <w:spacing w:val="26"/>
        </w:rPr>
        <w:t xml:space="preserve"> </w:t>
      </w:r>
      <w:r>
        <w:t>script</w:t>
      </w:r>
      <w:r>
        <w:rPr>
          <w:spacing w:val="27"/>
        </w:rPr>
        <w:t xml:space="preserve"> </w:t>
      </w:r>
      <w:r>
        <w:t>to</w:t>
      </w:r>
      <w:r>
        <w:rPr>
          <w:spacing w:val="-46"/>
        </w:rPr>
        <w:t xml:space="preserve"> </w:t>
      </w:r>
      <w:r>
        <w:t>accomplish</w:t>
      </w:r>
      <w:r>
        <w:rPr>
          <w:spacing w:val="17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task:</w:t>
      </w:r>
    </w:p>
    <w:p>
      <w:pPr>
        <w:pStyle w:val="8"/>
        <w:spacing w:before="1"/>
        <w:rPr>
          <w:sz w:val="26"/>
        </w:rPr>
      </w:pPr>
    </w:p>
    <w:p>
      <w:pPr>
        <w:spacing w:before="117"/>
        <w:ind w:left="1133" w:right="0" w:firstLine="0"/>
        <w:jc w:val="left"/>
        <w:rPr>
          <w:rFonts w:ascii="Cambria"/>
          <w:sz w:val="10"/>
        </w:rPr>
      </w:pPr>
      <w:r>
        <w:pict>
          <v:group id="_x0000_s1056" o:spid="_x0000_s1056" o:spt="203" style="position:absolute;left:0pt;margin-left:72pt;margin-top:-5.9pt;height:209.4pt;width:468pt;mso-position-horizontal-relative:page;z-index:251664384;mso-width-relative:page;mso-height-relative:page;" coordorigin="1440,-119" coordsize="9360,4188">
            <o:lock v:ext="edit"/>
            <v:rect id="_x0000_s1057" o:spid="_x0000_s1057" o:spt="1" style="position:absolute;left:1440;top:-119;height:4188;width:9360;" fillcolor="#F2F2F2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58" o:spid="_x0000_s1058" o:spt="20" style="position:absolute;left:1500;top:-55;height:0;width:924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rect id="_x0000_s1059" o:spid="_x0000_s1059" o:spt="1" style="position:absolute;left:2135;top:1804;height:283;width:89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60" o:spid="_x0000_s1060" o:spt="20" style="position:absolute;left:2127;top:1800;height:0;width:105;" stroked="t" coordsize="21600,21600">
              <v:path arrowok="t"/>
              <v:fill focussize="0,0"/>
              <v:stroke weight="0.398031496062992pt" color="#FF0000"/>
              <v:imagedata o:title=""/>
              <o:lock v:ext="edit"/>
            </v:line>
            <v:line id="_x0000_s1061" o:spid="_x0000_s1061" o:spt="20" style="position:absolute;left:2131;top:1800;flip:y;height:291;width:0;" stroked="t" coordsize="21600,21600">
              <v:path arrowok="t"/>
              <v:fill focussize="0,0"/>
              <v:stroke weight="0.398031496062992pt" color="#FF0000"/>
              <v:imagedata o:title=""/>
              <o:lock v:ext="edit"/>
            </v:line>
            <v:line id="_x0000_s1062" o:spid="_x0000_s1062" o:spt="20" style="position:absolute;left:2228;top:1800;flip:y;height:291;width:0;" stroked="t" coordsize="21600,21600">
              <v:path arrowok="t"/>
              <v:fill focussize="0,0"/>
              <v:stroke weight="0.398031496062992pt" color="#FF0000"/>
              <v:imagedata o:title=""/>
              <o:lock v:ext="edit"/>
            </v:line>
            <v:line id="_x0000_s1063" o:spid="_x0000_s1063" o:spt="20" style="position:absolute;left:2127;top:2091;height:0;width:105;" stroked="t" coordsize="21600,21600">
              <v:path arrowok="t"/>
              <v:fill focussize="0,0"/>
              <v:stroke weight="0.398031496062992pt" color="#FF0000"/>
              <v:imagedata o:title=""/>
              <o:lock v:ext="edit"/>
            </v:line>
            <v:rect id="_x0000_s1064" o:spid="_x0000_s1064" o:spt="1" style="position:absolute;left:2135;top:2700;height:283;width:89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65" o:spid="_x0000_s1065" o:spt="20" style="position:absolute;left:2127;top:2697;height:0;width:105;" stroked="t" coordsize="21600,21600">
              <v:path arrowok="t"/>
              <v:fill focussize="0,0"/>
              <v:stroke weight="0.398031496062992pt" color="#FF0000"/>
              <v:imagedata o:title=""/>
              <o:lock v:ext="edit"/>
            </v:line>
            <v:line id="_x0000_s1066" o:spid="_x0000_s1066" o:spt="20" style="position:absolute;left:2131;top:2697;flip:y;height:291;width:0;" stroked="t" coordsize="21600,21600">
              <v:path arrowok="t"/>
              <v:fill focussize="0,0"/>
              <v:stroke weight="0.398031496062992pt" color="#FF0000"/>
              <v:imagedata o:title=""/>
              <o:lock v:ext="edit"/>
            </v:line>
            <v:line id="_x0000_s1067" o:spid="_x0000_s1067" o:spt="20" style="position:absolute;left:2228;top:2697;flip:y;height:291;width:0;" stroked="t" coordsize="21600,21600">
              <v:path arrowok="t"/>
              <v:fill focussize="0,0"/>
              <v:stroke weight="0.398031496062992pt" color="#FF0000"/>
              <v:imagedata o:title=""/>
              <o:lock v:ext="edit"/>
            </v:line>
            <v:line id="_x0000_s1068" o:spid="_x0000_s1068" o:spt="20" style="position:absolute;left:2127;top:2988;height:0;width:105;" stroked="t" coordsize="21600,21600">
              <v:path arrowok="t"/>
              <v:fill focussize="0,0"/>
              <v:stroke weight="0.398031496062992pt" color="#FF0000"/>
              <v:imagedata o:title=""/>
              <o:lock v:ext="edit"/>
            </v:line>
            <v:rect id="_x0000_s1069" o:spid="_x0000_s1069" o:spt="1" style="position:absolute;left:4645;top:2700;height:283;width:89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70" o:spid="_x0000_s1070" o:spt="20" style="position:absolute;left:4638;top:2697;height:0;width:105;" stroked="t" coordsize="21600,21600">
              <v:path arrowok="t"/>
              <v:fill focussize="0,0"/>
              <v:stroke weight="0.398031496062992pt" color="#FF0000"/>
              <v:imagedata o:title=""/>
              <o:lock v:ext="edit"/>
            </v:line>
            <v:line id="_x0000_s1071" o:spid="_x0000_s1071" o:spt="20" style="position:absolute;left:4642;top:2697;flip:y;height:291;width:0;" stroked="t" coordsize="21600,21600">
              <v:path arrowok="t"/>
              <v:fill focussize="0,0"/>
              <v:stroke weight="0.398031496062992pt" color="#FF0000"/>
              <v:imagedata o:title=""/>
              <o:lock v:ext="edit"/>
            </v:line>
            <v:line id="_x0000_s1072" o:spid="_x0000_s1072" o:spt="20" style="position:absolute;left:4739;top:2697;flip:y;height:291;width:0;" stroked="t" coordsize="21600,21600">
              <v:path arrowok="t"/>
              <v:fill focussize="0,0"/>
              <v:stroke weight="0.398031496062992pt" color="#FF0000"/>
              <v:imagedata o:title=""/>
              <o:lock v:ext="edit"/>
            </v:line>
            <v:line id="_x0000_s1073" o:spid="_x0000_s1073" o:spt="20" style="position:absolute;left:4638;top:2988;height:0;width:105;" stroked="t" coordsize="21600,21600">
              <v:path arrowok="t"/>
              <v:fill focussize="0,0"/>
              <v:stroke weight="0.398031496062992pt" color="#FF0000"/>
              <v:imagedata o:title=""/>
              <o:lock v:ext="edit"/>
            </v:line>
            <v:rect id="_x0000_s1074" o:spid="_x0000_s1074" o:spt="1" style="position:absolute;left:2763;top:3597;height:283;width:89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75" o:spid="_x0000_s1075" o:spt="20" style="position:absolute;left:2755;top:3593;height:0;width:105;" stroked="t" coordsize="21600,21600">
              <v:path arrowok="t"/>
              <v:fill focussize="0,0"/>
              <v:stroke weight="0.398031496062992pt" color="#FF0000"/>
              <v:imagedata o:title=""/>
              <o:lock v:ext="edit"/>
            </v:line>
            <v:line id="_x0000_s1076" o:spid="_x0000_s1076" o:spt="20" style="position:absolute;left:2759;top:3593;flip:y;height:291;width:0;" stroked="t" coordsize="21600,21600">
              <v:path arrowok="t"/>
              <v:fill focussize="0,0"/>
              <v:stroke weight="0.398031496062992pt" color="#FF0000"/>
              <v:imagedata o:title=""/>
              <o:lock v:ext="edit"/>
            </v:line>
            <v:line id="_x0000_s1077" o:spid="_x0000_s1077" o:spt="20" style="position:absolute;left:2856;top:3593;flip:y;height:291;width:0;" stroked="t" coordsize="21600,21600">
              <v:path arrowok="t"/>
              <v:fill focussize="0,0"/>
              <v:stroke weight="0.398031496062992pt" color="#FF0000"/>
              <v:imagedata o:title=""/>
              <o:lock v:ext="edit"/>
            </v:line>
            <v:line id="_x0000_s1078" o:spid="_x0000_s1078" o:spt="20" style="position:absolute;left:2755;top:3884;height:0;width:105;" stroked="t" coordsize="21600,21600">
              <v:path arrowok="t"/>
              <v:fill focussize="0,0"/>
              <v:stroke weight="0.398031496062992pt" color="#FF0000"/>
              <v:imagedata o:title=""/>
              <o:lock v:ext="edit"/>
            </v:line>
            <v:line id="_x0000_s1079" o:spid="_x0000_s1079" o:spt="20" style="position:absolute;left:1500;top:4006;height:0;width:924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shape id="_x0000_s1080" o:spid="_x0000_s1080" o:spt="202" type="#_x0000_t202" style="position:absolute;left:1440;top:-51;height:4053;width:93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8" w:line="240" w:lineRule="auto"/>
                      <w:rPr>
                        <w:sz w:val="32"/>
                      </w:rPr>
                    </w:pPr>
                  </w:p>
                  <w:p>
                    <w:pPr>
                      <w:spacing w:before="0"/>
                      <w:ind w:left="59" w:right="0" w:firstLine="0"/>
                      <w:jc w:val="left"/>
                      <w:rPr>
                        <w:rFonts w:ascii="Cambria"/>
                        <w:i/>
                        <w:sz w:val="20"/>
                      </w:rPr>
                    </w:pPr>
                    <w:r>
                      <w:rPr>
                        <w:rFonts w:ascii="Cambria"/>
                        <w:i/>
                        <w:color w:val="3D7A7A"/>
                        <w:w w:val="135"/>
                        <w:sz w:val="20"/>
                      </w:rPr>
                      <w:t>--</w:t>
                    </w:r>
                    <w:r>
                      <w:rPr>
                        <w:rFonts w:ascii="Cambria"/>
                        <w:i/>
                        <w:color w:val="3D7A7A"/>
                        <w:spacing w:val="27"/>
                        <w:w w:val="13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20"/>
                        <w:sz w:val="20"/>
                      </w:rPr>
                      <w:t>Load</w:t>
                    </w:r>
                    <w:r>
                      <w:rPr>
                        <w:rFonts w:ascii="Cambria"/>
                        <w:i/>
                        <w:color w:val="3D7A7A"/>
                        <w:spacing w:val="34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20"/>
                        <w:sz w:val="20"/>
                      </w:rPr>
                      <w:t>the</w:t>
                    </w:r>
                    <w:r>
                      <w:rPr>
                        <w:rFonts w:ascii="Cambria"/>
                        <w:i/>
                        <w:color w:val="3D7A7A"/>
                        <w:spacing w:val="34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20"/>
                        <w:sz w:val="20"/>
                      </w:rPr>
                      <w:t>dataset</w:t>
                    </w:r>
                  </w:p>
                  <w:p>
                    <w:pPr>
                      <w:spacing w:before="54"/>
                      <w:ind w:left="59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4"/>
                        <w:sz w:val="20"/>
                      </w:rPr>
                      <w:t>customers</w:t>
                    </w:r>
                    <w:r>
                      <w:rPr>
                        <w:rFonts w:ascii="SimSun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4"/>
                        <w:sz w:val="20"/>
                      </w:rPr>
                      <w:t>=</w:t>
                    </w:r>
                    <w:r>
                      <w:rPr>
                        <w:rFonts w:ascii="SimSun"/>
                        <w:color w:val="666666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7F00"/>
                        <w:w w:val="89"/>
                        <w:sz w:val="20"/>
                      </w:rPr>
                      <w:t>LOAD</w:t>
                    </w:r>
                    <w:r>
                      <w:rPr>
                        <w:rFonts w:ascii="Calibri"/>
                        <w:b/>
                        <w:color w:val="007F0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7F00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color w:val="BA2121"/>
                        <w:w w:val="327"/>
                        <w:sz w:val="20"/>
                      </w:rPr>
                      <w:t>'</w:t>
                    </w:r>
                    <w:r>
                      <w:rPr>
                        <w:rFonts w:ascii="SimSun"/>
                        <w:color w:val="BA2121"/>
                        <w:w w:val="104"/>
                        <w:sz w:val="20"/>
                      </w:rPr>
                      <w:t>path/to/customers.csv</w:t>
                    </w:r>
                    <w:r>
                      <w:rPr>
                        <w:rFonts w:ascii="Trebuchet MS"/>
                        <w:color w:val="BA2121"/>
                        <w:w w:val="327"/>
                        <w:sz w:val="20"/>
                      </w:rPr>
                      <w:t>'</w:t>
                    </w:r>
                    <w:r>
                      <w:rPr>
                        <w:rFonts w:ascii="Trebuchet MS"/>
                        <w:color w:val="BA2121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color w:val="BA2121"/>
                        <w:spacing w:val="-16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7F00"/>
                        <w:w w:val="97"/>
                        <w:sz w:val="20"/>
                      </w:rPr>
                      <w:t>USING</w:t>
                    </w:r>
                    <w:r>
                      <w:rPr>
                        <w:rFonts w:ascii="Calibri"/>
                        <w:b/>
                        <w:color w:val="007F0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7F00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4"/>
                        <w:sz w:val="20"/>
                      </w:rPr>
                      <w:t>PigStorage(</w:t>
                    </w:r>
                    <w:r>
                      <w:rPr>
                        <w:rFonts w:ascii="Trebuchet MS"/>
                        <w:color w:val="BA2121"/>
                        <w:w w:val="327"/>
                        <w:sz w:val="20"/>
                      </w:rPr>
                      <w:t>'</w:t>
                    </w:r>
                    <w:r>
                      <w:rPr>
                        <w:rFonts w:ascii="SimSun"/>
                        <w:color w:val="BA2121"/>
                        <w:w w:val="104"/>
                        <w:sz w:val="20"/>
                      </w:rPr>
                      <w:t>,</w:t>
                    </w:r>
                    <w:r>
                      <w:rPr>
                        <w:rFonts w:ascii="Trebuchet MS"/>
                        <w:color w:val="BA2121"/>
                        <w:w w:val="327"/>
                        <w:sz w:val="20"/>
                      </w:rPr>
                      <w:t>'</w:t>
                    </w:r>
                    <w:r>
                      <w:rPr>
                        <w:rFonts w:ascii="SimSun"/>
                        <w:w w:val="104"/>
                        <w:sz w:val="20"/>
                      </w:rPr>
                      <w:t>)</w:t>
                    </w:r>
                  </w:p>
                  <w:p>
                    <w:pPr>
                      <w:spacing w:before="43"/>
                      <w:ind w:left="478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Calibri"/>
                        <w:b/>
                        <w:color w:val="007F00"/>
                        <w:w w:val="105"/>
                        <w:sz w:val="20"/>
                      </w:rPr>
                      <w:t>AS</w:t>
                    </w:r>
                    <w:r>
                      <w:rPr>
                        <w:rFonts w:ascii="Calibri"/>
                        <w:b/>
                        <w:color w:val="007F00"/>
                        <w:spacing w:val="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(name:</w:t>
                    </w:r>
                    <w:r>
                      <w:rPr>
                        <w:rFonts w:ascii="SimSun"/>
                        <w:spacing w:val="-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chararray,</w:t>
                    </w:r>
                    <w:r>
                      <w:rPr>
                        <w:rFonts w:ascii="SimSun"/>
                        <w:spacing w:val="-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age:</w:t>
                    </w:r>
                    <w:r>
                      <w:rPr>
                        <w:rFonts w:ascii="SimSun"/>
                        <w:spacing w:val="-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007F00"/>
                        <w:w w:val="105"/>
                        <w:sz w:val="20"/>
                      </w:rPr>
                      <w:t>int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,</w:t>
                    </w:r>
                    <w:r>
                      <w:rPr>
                        <w:rFonts w:ascii="SimSun"/>
                        <w:spacing w:val="-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gender:</w:t>
                    </w:r>
                    <w:r>
                      <w:rPr>
                        <w:rFonts w:ascii="SimSun"/>
                        <w:spacing w:val="-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chararray);</w:t>
                    </w:r>
                  </w:p>
                  <w:p>
                    <w:pPr>
                      <w:spacing w:before="5" w:line="240" w:lineRule="auto"/>
                      <w:rPr>
                        <w:rFonts w:ascii="SimSun"/>
                        <w:sz w:val="27"/>
                      </w:rPr>
                    </w:pPr>
                  </w:p>
                  <w:p>
                    <w:pPr>
                      <w:spacing w:before="0"/>
                      <w:ind w:left="59" w:right="0" w:firstLine="0"/>
                      <w:jc w:val="left"/>
                      <w:rPr>
                        <w:rFonts w:ascii="Cambria"/>
                        <w:i/>
                        <w:sz w:val="20"/>
                      </w:rPr>
                    </w:pPr>
                    <w:r>
                      <w:rPr>
                        <w:rFonts w:ascii="Cambria"/>
                        <w:i/>
                        <w:color w:val="3D7A7A"/>
                        <w:w w:val="135"/>
                        <w:sz w:val="20"/>
                      </w:rPr>
                      <w:t>--</w:t>
                    </w:r>
                    <w:r>
                      <w:rPr>
                        <w:rFonts w:ascii="Cambria"/>
                        <w:i/>
                        <w:color w:val="3D7A7A"/>
                        <w:spacing w:val="26"/>
                        <w:w w:val="13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15"/>
                        <w:sz w:val="20"/>
                      </w:rPr>
                      <w:t>Group</w:t>
                    </w:r>
                    <w:r>
                      <w:rPr>
                        <w:rFonts w:ascii="Cambria"/>
                        <w:i/>
                        <w:color w:val="3D7A7A"/>
                        <w:spacing w:val="3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15"/>
                        <w:sz w:val="20"/>
                      </w:rPr>
                      <w:t>the</w:t>
                    </w:r>
                    <w:r>
                      <w:rPr>
                        <w:rFonts w:ascii="Cambria"/>
                        <w:i/>
                        <w:color w:val="3D7A7A"/>
                        <w:spacing w:val="3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15"/>
                        <w:sz w:val="20"/>
                      </w:rPr>
                      <w:t>data</w:t>
                    </w:r>
                    <w:r>
                      <w:rPr>
                        <w:rFonts w:ascii="Cambria"/>
                        <w:i/>
                        <w:color w:val="3D7A7A"/>
                        <w:spacing w:val="3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15"/>
                        <w:sz w:val="20"/>
                      </w:rPr>
                      <w:t>by</w:t>
                    </w:r>
                    <w:r>
                      <w:rPr>
                        <w:rFonts w:ascii="Cambria"/>
                        <w:i/>
                        <w:color w:val="3D7A7A"/>
                        <w:spacing w:val="3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15"/>
                        <w:sz w:val="20"/>
                      </w:rPr>
                      <w:t>gender</w:t>
                    </w:r>
                  </w:p>
                  <w:p>
                    <w:pPr>
                      <w:spacing w:before="55"/>
                      <w:ind w:left="59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sz w:val="20"/>
                      </w:rPr>
                      <w:t>gender\_group</w:t>
                    </w:r>
                    <w:r>
                      <w:rPr>
                        <w:rFonts w:ascii="SimSun"/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sz w:val="20"/>
                      </w:rPr>
                      <w:t>=</w:t>
                    </w:r>
                    <w:r>
                      <w:rPr>
                        <w:rFonts w:ascii="SimSun"/>
                        <w:color w:val="666666"/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7F00"/>
                        <w:sz w:val="20"/>
                      </w:rPr>
                      <w:t>GROUP</w:t>
                    </w:r>
                    <w:r>
                      <w:rPr>
                        <w:rFonts w:ascii="Calibri"/>
                        <w:b/>
                        <w:color w:val="007F00"/>
                        <w:spacing w:val="22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sz w:val="20"/>
                      </w:rPr>
                      <w:t>customers</w:t>
                    </w:r>
                    <w:r>
                      <w:rPr>
                        <w:rFonts w:ascii="SimSun"/>
                        <w:spacing w:val="12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7F00"/>
                        <w:sz w:val="20"/>
                      </w:rPr>
                      <w:t>BY</w:t>
                    </w:r>
                    <w:r>
                      <w:rPr>
                        <w:rFonts w:ascii="Calibri"/>
                        <w:b/>
                        <w:color w:val="007F00"/>
                        <w:spacing w:val="67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sz w:val="20"/>
                      </w:rPr>
                      <w:t>gender;</w:t>
                    </w:r>
                  </w:p>
                  <w:p>
                    <w:pPr>
                      <w:spacing w:before="5" w:line="240" w:lineRule="auto"/>
                      <w:rPr>
                        <w:rFonts w:ascii="SimSun"/>
                        <w:sz w:val="27"/>
                      </w:rPr>
                    </w:pPr>
                  </w:p>
                  <w:p>
                    <w:pPr>
                      <w:spacing w:before="0"/>
                      <w:ind w:left="59" w:right="0" w:firstLine="0"/>
                      <w:jc w:val="left"/>
                      <w:rPr>
                        <w:rFonts w:ascii="Cambria"/>
                        <w:i/>
                        <w:sz w:val="20"/>
                      </w:rPr>
                    </w:pPr>
                    <w:r>
                      <w:rPr>
                        <w:rFonts w:ascii="Cambria"/>
                        <w:i/>
                        <w:color w:val="3D7A7A"/>
                        <w:w w:val="135"/>
                        <w:sz w:val="20"/>
                      </w:rPr>
                      <w:t>--</w:t>
                    </w:r>
                    <w:r>
                      <w:rPr>
                        <w:rFonts w:ascii="Cambria"/>
                        <w:i/>
                        <w:color w:val="3D7A7A"/>
                        <w:spacing w:val="28"/>
                        <w:w w:val="13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15"/>
                        <w:sz w:val="20"/>
                      </w:rPr>
                      <w:t>Count</w:t>
                    </w:r>
                    <w:r>
                      <w:rPr>
                        <w:rFonts w:ascii="Cambria"/>
                        <w:i/>
                        <w:color w:val="3D7A7A"/>
                        <w:spacing w:val="3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15"/>
                        <w:sz w:val="20"/>
                      </w:rPr>
                      <w:t>the</w:t>
                    </w:r>
                    <w:r>
                      <w:rPr>
                        <w:rFonts w:ascii="Cambria"/>
                        <w:i/>
                        <w:color w:val="3D7A7A"/>
                        <w:spacing w:val="3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15"/>
                        <w:sz w:val="20"/>
                      </w:rPr>
                      <w:t>number</w:t>
                    </w:r>
                    <w:r>
                      <w:rPr>
                        <w:rFonts w:ascii="Cambria"/>
                        <w:i/>
                        <w:color w:val="3D7A7A"/>
                        <w:spacing w:val="3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15"/>
                        <w:sz w:val="20"/>
                      </w:rPr>
                      <w:t>of</w:t>
                    </w:r>
                    <w:r>
                      <w:rPr>
                        <w:rFonts w:ascii="Cambria"/>
                        <w:i/>
                        <w:color w:val="3D7A7A"/>
                        <w:spacing w:val="3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15"/>
                        <w:sz w:val="20"/>
                      </w:rPr>
                      <w:t>records</w:t>
                    </w:r>
                    <w:r>
                      <w:rPr>
                        <w:rFonts w:ascii="Cambria"/>
                        <w:i/>
                        <w:color w:val="3D7A7A"/>
                        <w:spacing w:val="3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15"/>
                        <w:sz w:val="20"/>
                      </w:rPr>
                      <w:t>in</w:t>
                    </w:r>
                    <w:r>
                      <w:rPr>
                        <w:rFonts w:ascii="Cambria"/>
                        <w:i/>
                        <w:color w:val="3D7A7A"/>
                        <w:spacing w:val="3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15"/>
                        <w:sz w:val="20"/>
                      </w:rPr>
                      <w:t>each</w:t>
                    </w:r>
                    <w:r>
                      <w:rPr>
                        <w:rFonts w:ascii="Cambria"/>
                        <w:i/>
                        <w:color w:val="3D7A7A"/>
                        <w:spacing w:val="3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15"/>
                        <w:sz w:val="20"/>
                      </w:rPr>
                      <w:t>group</w:t>
                    </w:r>
                  </w:p>
                  <w:p>
                    <w:pPr>
                      <w:spacing w:before="55"/>
                      <w:ind w:left="59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gender\_count</w:t>
                    </w:r>
                    <w:r>
                      <w:rPr>
                        <w:rFonts w:ascii="SimSun"/>
                        <w:spacing w:val="-2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0"/>
                      </w:rPr>
                      <w:t>=</w:t>
                    </w:r>
                    <w:r>
                      <w:rPr>
                        <w:rFonts w:ascii="SimSun"/>
                        <w:color w:val="666666"/>
                        <w:spacing w:val="-1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FOREACH</w:t>
                    </w:r>
                    <w:r>
                      <w:rPr>
                        <w:rFonts w:ascii="SimSun"/>
                        <w:spacing w:val="-1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gender\_group</w:t>
                    </w:r>
                    <w:r>
                      <w:rPr>
                        <w:rFonts w:ascii="SimSun"/>
                        <w:spacing w:val="-1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GENERATE</w:t>
                    </w:r>
                    <w:r>
                      <w:rPr>
                        <w:rFonts w:ascii="SimSun"/>
                        <w:spacing w:val="-1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7F00"/>
                        <w:w w:val="105"/>
                        <w:sz w:val="20"/>
                      </w:rPr>
                      <w:t>group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,</w:t>
                    </w:r>
                    <w:r>
                      <w:rPr>
                        <w:rFonts w:ascii="SimSun"/>
                        <w:spacing w:val="-1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7F00"/>
                        <w:w w:val="105"/>
                        <w:sz w:val="20"/>
                      </w:rPr>
                      <w:t>COUNT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(customers);</w:t>
                    </w:r>
                  </w:p>
                  <w:p>
                    <w:pPr>
                      <w:spacing w:before="5" w:line="240" w:lineRule="auto"/>
                      <w:rPr>
                        <w:rFonts w:ascii="SimSun"/>
                        <w:sz w:val="27"/>
                      </w:rPr>
                    </w:pPr>
                  </w:p>
                  <w:p>
                    <w:pPr>
                      <w:spacing w:before="0"/>
                      <w:ind w:left="59" w:right="0" w:firstLine="0"/>
                      <w:jc w:val="left"/>
                      <w:rPr>
                        <w:rFonts w:ascii="Cambria"/>
                        <w:i/>
                        <w:sz w:val="20"/>
                      </w:rPr>
                    </w:pPr>
                    <w:r>
                      <w:rPr>
                        <w:rFonts w:ascii="Cambria"/>
                        <w:i/>
                        <w:color w:val="3D7A7A"/>
                        <w:w w:val="135"/>
                        <w:sz w:val="20"/>
                      </w:rPr>
                      <w:t>--</w:t>
                    </w:r>
                    <w:r>
                      <w:rPr>
                        <w:rFonts w:ascii="Cambria"/>
                        <w:i/>
                        <w:color w:val="3D7A7A"/>
                        <w:spacing w:val="34"/>
                        <w:w w:val="13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30"/>
                        <w:sz w:val="20"/>
                      </w:rPr>
                      <w:t>Store</w:t>
                    </w:r>
                    <w:r>
                      <w:rPr>
                        <w:rFonts w:ascii="Cambria"/>
                        <w:i/>
                        <w:color w:val="3D7A7A"/>
                        <w:spacing w:val="36"/>
                        <w:w w:val="130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30"/>
                        <w:sz w:val="20"/>
                      </w:rPr>
                      <w:t>the</w:t>
                    </w:r>
                    <w:r>
                      <w:rPr>
                        <w:rFonts w:ascii="Cambria"/>
                        <w:i/>
                        <w:color w:val="3D7A7A"/>
                        <w:spacing w:val="36"/>
                        <w:w w:val="130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30"/>
                        <w:sz w:val="20"/>
                      </w:rPr>
                      <w:t>result</w:t>
                    </w:r>
                  </w:p>
                  <w:p>
                    <w:pPr>
                      <w:spacing w:before="55"/>
                      <w:ind w:left="59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4"/>
                        <w:sz w:val="20"/>
                      </w:rPr>
                      <w:t>STORE</w:t>
                    </w:r>
                    <w:r>
                      <w:rPr>
                        <w:rFonts w:ascii="SimSun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4"/>
                        <w:sz w:val="20"/>
                      </w:rPr>
                      <w:t>gender\_count</w:t>
                    </w:r>
                    <w:r>
                      <w:rPr>
                        <w:rFonts w:ascii="SimSun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7F00"/>
                        <w:w w:val="99"/>
                        <w:sz w:val="20"/>
                      </w:rPr>
                      <w:t>INTO</w:t>
                    </w:r>
                    <w:r>
                      <w:rPr>
                        <w:rFonts w:ascii="Calibri"/>
                        <w:b/>
                        <w:color w:val="007F0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7F00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color w:val="BA2121"/>
                        <w:w w:val="327"/>
                        <w:sz w:val="20"/>
                      </w:rPr>
                      <w:t>'</w:t>
                    </w:r>
                    <w:r>
                      <w:rPr>
                        <w:rFonts w:ascii="SimSun"/>
                        <w:color w:val="BA2121"/>
                        <w:w w:val="104"/>
                        <w:sz w:val="20"/>
                      </w:rPr>
                      <w:t>path/to/output</w:t>
                    </w:r>
                    <w:r>
                      <w:rPr>
                        <w:rFonts w:ascii="Trebuchet MS"/>
                        <w:color w:val="BA2121"/>
                        <w:w w:val="327"/>
                        <w:sz w:val="20"/>
                      </w:rPr>
                      <w:t>'</w:t>
                    </w:r>
                    <w:r>
                      <w:rPr>
                        <w:rFonts w:ascii="SimSun"/>
                        <w:w w:val="104"/>
                        <w:sz w:val="20"/>
                      </w:rPr>
                      <w:t>;</w:t>
                    </w:r>
                  </w:p>
                </w:txbxContent>
              </v:textbox>
            </v:shape>
          </v:group>
        </w:pict>
      </w:r>
      <w:r>
        <w:rPr>
          <w:rFonts w:ascii="Cambria"/>
          <w:w w:val="122"/>
          <w:sz w:val="10"/>
        </w:rPr>
        <w:t>1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133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2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133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3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1"/>
        <w:ind w:left="1133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4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0"/>
        <w:ind w:left="1133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5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133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6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133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7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133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8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1"/>
        <w:ind w:left="1133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9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10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11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12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1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13</w:t>
      </w:r>
    </w:p>
    <w:p>
      <w:pPr>
        <w:pStyle w:val="8"/>
        <w:spacing w:before="10"/>
        <w:rPr>
          <w:rFonts w:ascii="Cambria"/>
          <w:sz w:val="28"/>
        </w:rPr>
      </w:pPr>
    </w:p>
    <w:p>
      <w:pPr>
        <w:pStyle w:val="8"/>
        <w:spacing w:before="141" w:line="316" w:lineRule="auto"/>
        <w:ind w:left="1440" w:right="1437" w:firstLine="298"/>
        <w:jc w:val="both"/>
      </w:pPr>
      <w:r>
        <w:t>In the above script, we first load the dataset using the LOAD command and define the schema of the</w:t>
      </w:r>
      <w:r>
        <w:rPr>
          <w:spacing w:val="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keyword.</w:t>
      </w:r>
      <w:r>
        <w:rPr>
          <w:spacing w:val="-3"/>
        </w:rPr>
        <w:t xml:space="preserve"> </w:t>
      </w:r>
      <w:r>
        <w:t>Then,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gender</w:t>
      </w:r>
      <w:r>
        <w:rPr>
          <w:spacing w:val="-4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command.</w:t>
      </w:r>
      <w:r>
        <w:rPr>
          <w:spacing w:val="-3"/>
        </w:rPr>
        <w:t xml:space="preserve"> </w:t>
      </w:r>
      <w:r>
        <w:t>Next,</w:t>
      </w:r>
      <w:r>
        <w:rPr>
          <w:spacing w:val="-46"/>
        </w:rPr>
        <w:t xml:space="preserve"> </w:t>
      </w:r>
      <w:r>
        <w:t>we use the FOREACH command to count the number of records in each group using the COUNT function.</w:t>
      </w:r>
      <w:r>
        <w:rPr>
          <w:spacing w:val="-46"/>
        </w:rPr>
        <w:t xml:space="preserve"> </w:t>
      </w:r>
      <w:r>
        <w:t>Finally,</w:t>
      </w:r>
      <w:r>
        <w:rPr>
          <w:spacing w:val="16"/>
        </w:rPr>
        <w:t xml:space="preserve"> </w:t>
      </w:r>
      <w:r>
        <w:t>we</w:t>
      </w:r>
      <w:r>
        <w:rPr>
          <w:spacing w:val="16"/>
        </w:rPr>
        <w:t xml:space="preserve"> </w:t>
      </w:r>
      <w:r>
        <w:t>store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result</w:t>
      </w:r>
      <w:r>
        <w:rPr>
          <w:spacing w:val="17"/>
        </w:rPr>
        <w:t xml:space="preserve"> </w:t>
      </w:r>
      <w:r>
        <w:t>using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STORE</w:t>
      </w:r>
      <w:r>
        <w:rPr>
          <w:spacing w:val="16"/>
        </w:rPr>
        <w:t xml:space="preserve"> </w:t>
      </w:r>
      <w:r>
        <w:t>command.</w:t>
      </w:r>
    </w:p>
    <w:p>
      <w:pPr>
        <w:pStyle w:val="8"/>
        <w:spacing w:before="0" w:line="223" w:lineRule="exact"/>
        <w:ind w:left="1440"/>
        <w:jc w:val="both"/>
      </w:pPr>
      <w:r>
        <w:t>The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stored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file</w:t>
      </w:r>
      <w:r>
        <w:rPr>
          <w:spacing w:val="2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specified</w:t>
      </w:r>
      <w:r>
        <w:rPr>
          <w:spacing w:val="1"/>
        </w:rPr>
        <w:t xml:space="preserve"> </w:t>
      </w:r>
      <w:r>
        <w:t>output</w:t>
      </w:r>
      <w:r>
        <w:rPr>
          <w:spacing w:val="2"/>
        </w:rPr>
        <w:t xml:space="preserve"> </w:t>
      </w:r>
      <w:r>
        <w:t>path,</w:t>
      </w:r>
      <w:r>
        <w:rPr>
          <w:spacing w:val="1"/>
        </w:rPr>
        <w:t xml:space="preserve"> </w:t>
      </w:r>
      <w:r>
        <w:t>containing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records:</w:t>
      </w:r>
    </w:p>
    <w:p>
      <w:pPr>
        <w:pStyle w:val="8"/>
        <w:spacing w:before="0"/>
      </w:pPr>
    </w:p>
    <w:p>
      <w:pPr>
        <w:pStyle w:val="8"/>
        <w:spacing w:before="0"/>
        <w:rPr>
          <w:sz w:val="14"/>
        </w:rPr>
      </w:pPr>
    </w:p>
    <w:p>
      <w:pPr>
        <w:spacing w:before="101"/>
        <w:ind w:left="1133" w:right="0" w:firstLine="0"/>
        <w:jc w:val="left"/>
        <w:rPr>
          <w:rFonts w:ascii="Cambria"/>
          <w:sz w:val="10"/>
        </w:rPr>
      </w:pPr>
      <w:r>
        <w:pict>
          <v:group id="_x0000_s1081" o:spid="_x0000_s1081" o:spt="203" style="position:absolute;left:0pt;margin-left:72pt;margin-top:-6.7pt;height:41.95pt;width:468pt;mso-position-horizontal-relative:page;z-index:251664384;mso-width-relative:page;mso-height-relative:page;" coordorigin="1440,-135" coordsize="9360,839">
            <o:lock v:ext="edit"/>
            <v:rect id="_x0000_s1082" o:spid="_x0000_s1082" o:spt="1" style="position:absolute;left:1440;top:-135;height:839;width:9360;" fillcolor="#F2F2F2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83" o:spid="_x0000_s1083" o:spt="20" style="position:absolute;left:1500;top:-71;height:0;width:924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084" o:spid="_x0000_s1084" o:spt="20" style="position:absolute;left:1500;top:640;height:0;width:924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shape id="_x0000_s1085" o:spid="_x0000_s1085" o:spt="202" type="#_x0000_t202" style="position:absolute;left:1440;top:-67;height:703;width:93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63"/>
                      <w:ind w:left="59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color w:val="666666"/>
                        <w:sz w:val="20"/>
                      </w:rPr>
                      <w:t>(</w:t>
                    </w:r>
                    <w:r>
                      <w:rPr>
                        <w:rFonts w:ascii="Calibri"/>
                        <w:b/>
                        <w:color w:val="007F00"/>
                        <w:sz w:val="20"/>
                      </w:rPr>
                      <w:t>M</w:t>
                    </w:r>
                    <w:r>
                      <w:rPr>
                        <w:rFonts w:ascii="SimSun"/>
                        <w:color w:val="666666"/>
                        <w:sz w:val="20"/>
                      </w:rPr>
                      <w:t>,</w:t>
                    </w:r>
                    <w:r>
                      <w:rPr>
                        <w:rFonts w:ascii="Calibri"/>
                        <w:b/>
                        <w:color w:val="007F00"/>
                        <w:sz w:val="20"/>
                      </w:rPr>
                      <w:t>2</w:t>
                    </w:r>
                    <w:r>
                      <w:rPr>
                        <w:rFonts w:ascii="SimSun"/>
                        <w:color w:val="666666"/>
                        <w:sz w:val="20"/>
                      </w:rPr>
                      <w:t>)</w:t>
                    </w:r>
                  </w:p>
                  <w:p>
                    <w:pPr>
                      <w:spacing w:before="42"/>
                      <w:ind w:left="59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color w:val="666666"/>
                        <w:w w:val="105"/>
                        <w:sz w:val="20"/>
                      </w:rPr>
                      <w:t>(</w:t>
                    </w:r>
                    <w:r>
                      <w:rPr>
                        <w:rFonts w:ascii="Calibri"/>
                        <w:b/>
                        <w:color w:val="007F00"/>
                        <w:w w:val="105"/>
                        <w:sz w:val="20"/>
                      </w:rPr>
                      <w:t>F</w:t>
                    </w:r>
                    <w:r>
                      <w:rPr>
                        <w:rFonts w:ascii="SimSun"/>
                        <w:color w:val="666666"/>
                        <w:w w:val="105"/>
                        <w:sz w:val="20"/>
                      </w:rPr>
                      <w:t>,</w:t>
                    </w:r>
                    <w:r>
                      <w:rPr>
                        <w:rFonts w:ascii="Calibri"/>
                        <w:b/>
                        <w:color w:val="007F00"/>
                        <w:w w:val="105"/>
                        <w:sz w:val="20"/>
                      </w:rPr>
                      <w:t>2</w:t>
                    </w:r>
                    <w:r>
                      <w:rPr>
                        <w:rFonts w:ascii="SimSun"/>
                        <w:color w:val="666666"/>
                        <w:w w:val="105"/>
                        <w:sz w:val="20"/>
                      </w:rPr>
                      <w:t>)</w:t>
                    </w:r>
                  </w:p>
                </w:txbxContent>
              </v:textbox>
            </v:shape>
          </v:group>
        </w:pict>
      </w:r>
      <w:r>
        <w:rPr>
          <w:rFonts w:ascii="Cambria"/>
          <w:w w:val="122"/>
          <w:sz w:val="10"/>
        </w:rPr>
        <w:t>1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133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2</w:t>
      </w:r>
    </w:p>
    <w:p>
      <w:pPr>
        <w:pStyle w:val="8"/>
        <w:spacing w:before="7"/>
        <w:rPr>
          <w:rFonts w:ascii="Cambria"/>
          <w:sz w:val="23"/>
        </w:rPr>
      </w:pPr>
    </w:p>
    <w:p>
      <w:pPr>
        <w:pStyle w:val="8"/>
        <w:spacing w:before="141"/>
        <w:ind w:left="1440"/>
      </w:pPr>
      <w:r>
        <w:t>This</w:t>
      </w:r>
      <w:r>
        <w:rPr>
          <w:spacing w:val="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male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female</w:t>
      </w:r>
      <w:r>
        <w:rPr>
          <w:spacing w:val="1"/>
        </w:rPr>
        <w:t xml:space="preserve"> </w:t>
      </w:r>
      <w:r>
        <w:t>customers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dataset.</w:t>
      </w:r>
    </w:p>
    <w:p>
      <w:pPr>
        <w:spacing w:after="0"/>
        <w:sectPr>
          <w:pgSz w:w="12240" w:h="15840"/>
          <w:pgMar w:top="1240" w:right="0" w:bottom="1660" w:left="0" w:header="0" w:footer="1465" w:gutter="0"/>
          <w:cols w:space="720" w:num="1"/>
        </w:sectPr>
      </w:pPr>
    </w:p>
    <w:p>
      <w:pPr>
        <w:pStyle w:val="2"/>
      </w:pPr>
      <w:bookmarkStart w:id="6" w:name="Practical No: 4"/>
      <w:bookmarkEnd w:id="6"/>
      <w:bookmarkStart w:id="7" w:name="_bookmark3"/>
      <w:bookmarkEnd w:id="7"/>
      <w:r>
        <w:t>Practical</w:t>
      </w:r>
      <w:r>
        <w:rPr>
          <w:spacing w:val="4"/>
        </w:rPr>
        <w:t xml:space="preserve"> </w:t>
      </w:r>
      <w:r>
        <w:t>No:</w:t>
      </w:r>
      <w:r>
        <w:rPr>
          <w:spacing w:val="5"/>
        </w:rPr>
        <w:t xml:space="preserve"> </w:t>
      </w:r>
      <w:r>
        <w:t>4</w:t>
      </w:r>
    </w:p>
    <w:p>
      <w:pPr>
        <w:pStyle w:val="8"/>
        <w:spacing w:before="9"/>
        <w:rPr>
          <w:b/>
          <w:sz w:val="40"/>
        </w:rPr>
      </w:pPr>
    </w:p>
    <w:p>
      <w:pPr>
        <w:pStyle w:val="3"/>
        <w:spacing w:before="1" w:line="420" w:lineRule="auto"/>
        <w:ind w:right="1433"/>
      </w:pPr>
      <w:r>
        <w:rPr>
          <w:w w:val="95"/>
        </w:rPr>
        <w:t>Aim:</w:t>
      </w:r>
      <w:r>
        <w:rPr>
          <w:spacing w:val="20"/>
          <w:w w:val="95"/>
        </w:rPr>
        <w:t xml:space="preserve"> </w:t>
      </w:r>
      <w:r>
        <w:rPr>
          <w:w w:val="95"/>
        </w:rPr>
        <w:t>Install</w:t>
      </w:r>
      <w:r>
        <w:rPr>
          <w:spacing w:val="21"/>
          <w:w w:val="95"/>
        </w:rPr>
        <w:t xml:space="preserve"> </w:t>
      </w:r>
      <w:r>
        <w:rPr>
          <w:w w:val="95"/>
        </w:rPr>
        <w:t>HBase</w:t>
      </w:r>
      <w:r>
        <w:rPr>
          <w:spacing w:val="20"/>
          <w:w w:val="95"/>
        </w:rPr>
        <w:t xml:space="preserve"> </w:t>
      </w: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r>
        <w:rPr>
          <w:w w:val="95"/>
        </w:rPr>
        <w:t>use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HBase</w:t>
      </w:r>
      <w:r>
        <w:rPr>
          <w:spacing w:val="21"/>
          <w:w w:val="95"/>
        </w:rPr>
        <w:t xml:space="preserve"> </w:t>
      </w:r>
      <w:r>
        <w:rPr>
          <w:w w:val="95"/>
        </w:rPr>
        <w:t>Data</w:t>
      </w:r>
      <w:r>
        <w:rPr>
          <w:spacing w:val="20"/>
          <w:w w:val="95"/>
        </w:rPr>
        <w:t xml:space="preserve"> </w:t>
      </w:r>
      <w:r>
        <w:rPr>
          <w:w w:val="95"/>
        </w:rPr>
        <w:t>model</w:t>
      </w:r>
      <w:r>
        <w:rPr>
          <w:spacing w:val="21"/>
          <w:w w:val="95"/>
        </w:rPr>
        <w:t xml:space="preserve"> </w:t>
      </w:r>
      <w:r>
        <w:rPr>
          <w:w w:val="95"/>
        </w:rPr>
        <w:t>Store</w:t>
      </w:r>
      <w:r>
        <w:rPr>
          <w:spacing w:val="20"/>
          <w:w w:val="95"/>
        </w:rPr>
        <w:t xml:space="preserve"> </w:t>
      </w: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r>
        <w:rPr>
          <w:w w:val="95"/>
        </w:rPr>
        <w:t>retrieve</w:t>
      </w:r>
      <w:r>
        <w:rPr>
          <w:spacing w:val="21"/>
          <w:w w:val="95"/>
        </w:rPr>
        <w:t xml:space="preserve"> </w:t>
      </w:r>
      <w:r>
        <w:rPr>
          <w:w w:val="95"/>
        </w:rPr>
        <w:t>data.</w:t>
      </w:r>
      <w:r>
        <w:rPr>
          <w:spacing w:val="-55"/>
          <w:w w:val="95"/>
        </w:rPr>
        <w:t xml:space="preserve"> </w:t>
      </w:r>
      <w:r>
        <w:t>Overview:</w:t>
      </w:r>
    </w:p>
    <w:p>
      <w:pPr>
        <w:pStyle w:val="12"/>
        <w:numPr>
          <w:ilvl w:val="0"/>
          <w:numId w:val="3"/>
        </w:numPr>
        <w:tabs>
          <w:tab w:val="left" w:pos="1939"/>
        </w:tabs>
        <w:spacing w:before="0" w:after="0" w:line="214" w:lineRule="exact"/>
        <w:ind w:left="1938" w:right="0" w:hanging="256"/>
        <w:jc w:val="both"/>
        <w:rPr>
          <w:sz w:val="20"/>
        </w:rPr>
      </w:pPr>
      <w:r>
        <w:rPr>
          <w:sz w:val="20"/>
        </w:rPr>
        <w:t>Start</w:t>
      </w:r>
      <w:r>
        <w:rPr>
          <w:spacing w:val="21"/>
          <w:sz w:val="20"/>
        </w:rPr>
        <w:t xml:space="preserve"> </w:t>
      </w:r>
      <w:r>
        <w:rPr>
          <w:sz w:val="20"/>
        </w:rPr>
        <w:t>by</w:t>
      </w:r>
      <w:r>
        <w:rPr>
          <w:spacing w:val="22"/>
          <w:sz w:val="20"/>
        </w:rPr>
        <w:t xml:space="preserve"> </w:t>
      </w:r>
      <w:r>
        <w:rPr>
          <w:sz w:val="20"/>
        </w:rPr>
        <w:t>creating</w:t>
      </w:r>
      <w:r>
        <w:rPr>
          <w:spacing w:val="21"/>
          <w:sz w:val="20"/>
        </w:rPr>
        <w:t xml:space="preserve"> </w:t>
      </w:r>
      <w:r>
        <w:rPr>
          <w:sz w:val="20"/>
        </w:rPr>
        <w:t>a</w:t>
      </w:r>
      <w:r>
        <w:rPr>
          <w:spacing w:val="22"/>
          <w:sz w:val="20"/>
        </w:rPr>
        <w:t xml:space="preserve"> </w:t>
      </w:r>
      <w:r>
        <w:rPr>
          <w:sz w:val="20"/>
        </w:rPr>
        <w:t>table</w:t>
      </w:r>
      <w:r>
        <w:rPr>
          <w:spacing w:val="21"/>
          <w:sz w:val="20"/>
        </w:rPr>
        <w:t xml:space="preserve"> </w:t>
      </w:r>
      <w:r>
        <w:rPr>
          <w:sz w:val="20"/>
        </w:rPr>
        <w:t>in</w:t>
      </w:r>
      <w:r>
        <w:rPr>
          <w:spacing w:val="22"/>
          <w:sz w:val="20"/>
        </w:rPr>
        <w:t xml:space="preserve"> </w:t>
      </w:r>
      <w:r>
        <w:rPr>
          <w:sz w:val="20"/>
        </w:rPr>
        <w:t>HBase,</w:t>
      </w:r>
      <w:r>
        <w:rPr>
          <w:spacing w:val="21"/>
          <w:sz w:val="20"/>
        </w:rPr>
        <w:t xml:space="preserve"> </w:t>
      </w:r>
      <w:r>
        <w:rPr>
          <w:sz w:val="20"/>
        </w:rPr>
        <w:t>specifying</w:t>
      </w:r>
      <w:r>
        <w:rPr>
          <w:spacing w:val="22"/>
          <w:sz w:val="20"/>
        </w:rPr>
        <w:t xml:space="preserve"> </w:t>
      </w:r>
      <w:r>
        <w:rPr>
          <w:sz w:val="20"/>
        </w:rPr>
        <w:t>its</w:t>
      </w:r>
      <w:r>
        <w:rPr>
          <w:spacing w:val="21"/>
          <w:sz w:val="20"/>
        </w:rPr>
        <w:t xml:space="preserve"> </w:t>
      </w:r>
      <w:r>
        <w:rPr>
          <w:sz w:val="20"/>
        </w:rPr>
        <w:t>name</w:t>
      </w:r>
      <w:r>
        <w:rPr>
          <w:spacing w:val="22"/>
          <w:sz w:val="20"/>
        </w:rPr>
        <w:t xml:space="preserve"> </w:t>
      </w:r>
      <w:r>
        <w:rPr>
          <w:sz w:val="20"/>
        </w:rPr>
        <w:t>and</w:t>
      </w:r>
      <w:r>
        <w:rPr>
          <w:spacing w:val="22"/>
          <w:sz w:val="20"/>
        </w:rPr>
        <w:t xml:space="preserve"> </w:t>
      </w:r>
      <w:r>
        <w:rPr>
          <w:sz w:val="20"/>
        </w:rPr>
        <w:t>column</w:t>
      </w:r>
      <w:r>
        <w:rPr>
          <w:spacing w:val="21"/>
          <w:sz w:val="20"/>
        </w:rPr>
        <w:t xml:space="preserve"> </w:t>
      </w:r>
      <w:r>
        <w:rPr>
          <w:sz w:val="20"/>
        </w:rPr>
        <w:t>families.</w:t>
      </w:r>
      <w:r>
        <w:rPr>
          <w:spacing w:val="22"/>
          <w:sz w:val="20"/>
        </w:rPr>
        <w:t xml:space="preserve"> </w:t>
      </w:r>
      <w:r>
        <w:rPr>
          <w:sz w:val="20"/>
        </w:rPr>
        <w:t>A</w:t>
      </w:r>
      <w:r>
        <w:rPr>
          <w:spacing w:val="21"/>
          <w:sz w:val="20"/>
        </w:rPr>
        <w:t xml:space="preserve"> </w:t>
      </w:r>
      <w:r>
        <w:rPr>
          <w:sz w:val="20"/>
        </w:rPr>
        <w:t>column</w:t>
      </w:r>
      <w:r>
        <w:rPr>
          <w:spacing w:val="22"/>
          <w:sz w:val="20"/>
        </w:rPr>
        <w:t xml:space="preserve"> </w:t>
      </w:r>
      <w:r>
        <w:rPr>
          <w:sz w:val="20"/>
        </w:rPr>
        <w:t>family</w:t>
      </w:r>
      <w:r>
        <w:rPr>
          <w:spacing w:val="21"/>
          <w:sz w:val="20"/>
        </w:rPr>
        <w:t xml:space="preserve"> </w:t>
      </w:r>
      <w:r>
        <w:rPr>
          <w:sz w:val="20"/>
        </w:rPr>
        <w:t>is</w:t>
      </w:r>
      <w:r>
        <w:rPr>
          <w:spacing w:val="22"/>
          <w:sz w:val="20"/>
        </w:rPr>
        <w:t xml:space="preserve"> </w:t>
      </w:r>
      <w:r>
        <w:rPr>
          <w:sz w:val="20"/>
        </w:rPr>
        <w:t>a</w:t>
      </w:r>
    </w:p>
    <w:p>
      <w:pPr>
        <w:pStyle w:val="8"/>
        <w:spacing w:before="71" w:line="316" w:lineRule="auto"/>
        <w:ind w:left="1938" w:right="1435"/>
        <w:jc w:val="both"/>
      </w:pPr>
      <w:r>
        <w:rPr>
          <w:w w:val="95"/>
        </w:rPr>
        <w:t>group of related columns that are stored together. For example, you might have a column family called</w:t>
      </w:r>
      <w:r>
        <w:rPr>
          <w:spacing w:val="1"/>
          <w:w w:val="95"/>
        </w:rPr>
        <w:t xml:space="preserve"> </w:t>
      </w:r>
      <w:r>
        <w:rPr>
          <w:w w:val="95"/>
        </w:rPr>
        <w:t>"personal" for storing personal information, and another called "professional" for storing professional</w:t>
      </w:r>
      <w:r>
        <w:rPr>
          <w:spacing w:val="1"/>
          <w:w w:val="95"/>
        </w:rPr>
        <w:t xml:space="preserve"> </w:t>
      </w:r>
      <w:r>
        <w:t>information.</w:t>
      </w:r>
    </w:p>
    <w:p>
      <w:pPr>
        <w:pStyle w:val="12"/>
        <w:numPr>
          <w:ilvl w:val="0"/>
          <w:numId w:val="3"/>
        </w:numPr>
        <w:tabs>
          <w:tab w:val="left" w:pos="1939"/>
        </w:tabs>
        <w:spacing w:before="156" w:after="0" w:line="316" w:lineRule="auto"/>
        <w:ind w:left="1938" w:right="1436" w:hanging="255"/>
        <w:jc w:val="both"/>
        <w:rPr>
          <w:sz w:val="20"/>
        </w:rPr>
      </w:pPr>
      <w:r>
        <w:rPr>
          <w:sz w:val="20"/>
        </w:rPr>
        <w:t>To store data in HBase, you need to create a Put object for each row of data you want to insert. The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Put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object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specifies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row</w:t>
      </w:r>
      <w:r>
        <w:rPr>
          <w:spacing w:val="-4"/>
          <w:sz w:val="20"/>
        </w:rPr>
        <w:t xml:space="preserve"> </w:t>
      </w:r>
      <w:r>
        <w:rPr>
          <w:sz w:val="20"/>
        </w:rPr>
        <w:t>key,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column</w:t>
      </w:r>
      <w:r>
        <w:rPr>
          <w:spacing w:val="-4"/>
          <w:sz w:val="20"/>
        </w:rPr>
        <w:t xml:space="preserve"> </w:t>
      </w:r>
      <w:r>
        <w:rPr>
          <w:sz w:val="20"/>
        </w:rPr>
        <w:t>family,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column</w:t>
      </w:r>
      <w:r>
        <w:rPr>
          <w:spacing w:val="-3"/>
          <w:sz w:val="20"/>
        </w:rPr>
        <w:t xml:space="preserve"> </w:t>
      </w:r>
      <w:r>
        <w:rPr>
          <w:sz w:val="20"/>
        </w:rPr>
        <w:t>qualifier</w:t>
      </w:r>
      <w:r>
        <w:rPr>
          <w:spacing w:val="-4"/>
          <w:sz w:val="20"/>
        </w:rPr>
        <w:t xml:space="preserve"> </w:t>
      </w:r>
      <w:r>
        <w:rPr>
          <w:sz w:val="20"/>
        </w:rPr>
        <w:t>(which</w:t>
      </w:r>
      <w:r>
        <w:rPr>
          <w:spacing w:val="-5"/>
          <w:sz w:val="20"/>
        </w:rPr>
        <w:t xml:space="preserve"> </w:t>
      </w:r>
      <w:r>
        <w:rPr>
          <w:sz w:val="20"/>
        </w:rPr>
        <w:t>identifies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specific</w:t>
      </w:r>
      <w:r>
        <w:rPr>
          <w:spacing w:val="-46"/>
          <w:sz w:val="20"/>
        </w:rPr>
        <w:t xml:space="preserve"> </w:t>
      </w:r>
      <w:r>
        <w:rPr>
          <w:sz w:val="20"/>
        </w:rPr>
        <w:t>column</w:t>
      </w:r>
      <w:r>
        <w:rPr>
          <w:spacing w:val="16"/>
          <w:sz w:val="20"/>
        </w:rPr>
        <w:t xml:space="preserve"> </w:t>
      </w:r>
      <w:r>
        <w:rPr>
          <w:sz w:val="20"/>
        </w:rPr>
        <w:t>within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column</w:t>
      </w:r>
      <w:r>
        <w:rPr>
          <w:spacing w:val="16"/>
          <w:sz w:val="20"/>
        </w:rPr>
        <w:t xml:space="preserve"> </w:t>
      </w:r>
      <w:r>
        <w:rPr>
          <w:sz w:val="20"/>
        </w:rPr>
        <w:t>family),</w:t>
      </w:r>
      <w:r>
        <w:rPr>
          <w:spacing w:val="16"/>
          <w:sz w:val="20"/>
        </w:rPr>
        <w:t xml:space="preserve"> </w:t>
      </w:r>
      <w:r>
        <w:rPr>
          <w:sz w:val="20"/>
        </w:rPr>
        <w:t>and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value.</w:t>
      </w:r>
    </w:p>
    <w:p>
      <w:pPr>
        <w:pStyle w:val="12"/>
        <w:numPr>
          <w:ilvl w:val="0"/>
          <w:numId w:val="3"/>
        </w:numPr>
        <w:tabs>
          <w:tab w:val="left" w:pos="1939"/>
        </w:tabs>
        <w:spacing w:before="156" w:after="0" w:line="316" w:lineRule="auto"/>
        <w:ind w:left="1938" w:right="1438" w:hanging="255"/>
        <w:jc w:val="both"/>
        <w:rPr>
          <w:sz w:val="20"/>
        </w:rPr>
      </w:pPr>
      <w:r>
        <w:rPr>
          <w:sz w:val="20"/>
        </w:rPr>
        <w:t>Once you have created your Put objects, you can use the HTable.put() method to insert them into</w:t>
      </w:r>
      <w:r>
        <w:rPr>
          <w:spacing w:val="1"/>
          <w:sz w:val="20"/>
        </w:rPr>
        <w:t xml:space="preserve"> </w:t>
      </w:r>
      <w:r>
        <w:rPr>
          <w:sz w:val="20"/>
        </w:rPr>
        <w:t>HBase.</w:t>
      </w:r>
    </w:p>
    <w:p>
      <w:pPr>
        <w:pStyle w:val="12"/>
        <w:numPr>
          <w:ilvl w:val="0"/>
          <w:numId w:val="3"/>
        </w:numPr>
        <w:tabs>
          <w:tab w:val="left" w:pos="1939"/>
        </w:tabs>
        <w:spacing w:before="158" w:after="0" w:line="316" w:lineRule="auto"/>
        <w:ind w:left="1938" w:right="1435" w:hanging="255"/>
        <w:jc w:val="both"/>
        <w:rPr>
          <w:sz w:val="20"/>
        </w:rPr>
      </w:pPr>
      <w:r>
        <w:rPr>
          <w:sz w:val="20"/>
        </w:rPr>
        <w:t>To retrieve data from HBase, you can create a Get object for each row of data you want to retrieve.</w:t>
      </w:r>
      <w:r>
        <w:rPr>
          <w:spacing w:val="1"/>
          <w:sz w:val="20"/>
        </w:rPr>
        <w:t xml:space="preserve"> </w:t>
      </w:r>
      <w:r>
        <w:rPr>
          <w:sz w:val="20"/>
        </w:rPr>
        <w:t>The Get object specifies the row key, and can also specify the column family and column qualifier if</w:t>
      </w:r>
      <w:r>
        <w:rPr>
          <w:spacing w:val="1"/>
          <w:sz w:val="20"/>
        </w:rPr>
        <w:t xml:space="preserve"> </w:t>
      </w:r>
      <w:r>
        <w:rPr>
          <w:sz w:val="20"/>
        </w:rPr>
        <w:t>you</w:t>
      </w:r>
      <w:r>
        <w:rPr>
          <w:spacing w:val="16"/>
          <w:sz w:val="20"/>
        </w:rPr>
        <w:t xml:space="preserve"> </w:t>
      </w:r>
      <w:r>
        <w:rPr>
          <w:sz w:val="20"/>
        </w:rPr>
        <w:t>want</w:t>
      </w:r>
      <w:r>
        <w:rPr>
          <w:spacing w:val="17"/>
          <w:sz w:val="20"/>
        </w:rPr>
        <w:t xml:space="preserve"> </w:t>
      </w:r>
      <w:r>
        <w:rPr>
          <w:sz w:val="20"/>
        </w:rPr>
        <w:t>to</w:t>
      </w:r>
      <w:r>
        <w:rPr>
          <w:spacing w:val="16"/>
          <w:sz w:val="20"/>
        </w:rPr>
        <w:t xml:space="preserve"> </w:t>
      </w:r>
      <w:r>
        <w:rPr>
          <w:sz w:val="20"/>
        </w:rPr>
        <w:t>retrieve</w:t>
      </w:r>
      <w:r>
        <w:rPr>
          <w:spacing w:val="17"/>
          <w:sz w:val="20"/>
        </w:rPr>
        <w:t xml:space="preserve"> </w:t>
      </w:r>
      <w:r>
        <w:rPr>
          <w:sz w:val="20"/>
        </w:rPr>
        <w:t>a</w:t>
      </w:r>
      <w:r>
        <w:rPr>
          <w:spacing w:val="16"/>
          <w:sz w:val="20"/>
        </w:rPr>
        <w:t xml:space="preserve"> </w:t>
      </w:r>
      <w:r>
        <w:rPr>
          <w:sz w:val="20"/>
        </w:rPr>
        <w:t>specific</w:t>
      </w:r>
      <w:r>
        <w:rPr>
          <w:spacing w:val="17"/>
          <w:sz w:val="20"/>
        </w:rPr>
        <w:t xml:space="preserve"> </w:t>
      </w:r>
      <w:r>
        <w:rPr>
          <w:sz w:val="20"/>
        </w:rPr>
        <w:t>column.</w:t>
      </w:r>
    </w:p>
    <w:p>
      <w:pPr>
        <w:pStyle w:val="12"/>
        <w:numPr>
          <w:ilvl w:val="0"/>
          <w:numId w:val="3"/>
        </w:numPr>
        <w:tabs>
          <w:tab w:val="left" w:pos="1939"/>
        </w:tabs>
        <w:spacing w:before="156" w:after="0" w:line="316" w:lineRule="auto"/>
        <w:ind w:left="1938" w:right="1438" w:hanging="255"/>
        <w:jc w:val="both"/>
        <w:rPr>
          <w:sz w:val="20"/>
        </w:rPr>
      </w:pPr>
      <w:r>
        <w:rPr>
          <w:sz w:val="20"/>
        </w:rPr>
        <w:t>You can then use the HTable.get() method to retrieve the data. This method returns a Result object,</w:t>
      </w:r>
      <w:r>
        <w:rPr>
          <w:spacing w:val="1"/>
          <w:sz w:val="20"/>
        </w:rPr>
        <w:t xml:space="preserve"> </w:t>
      </w:r>
      <w:r>
        <w:rPr>
          <w:sz w:val="20"/>
        </w:rPr>
        <w:t>which</w:t>
      </w:r>
      <w:r>
        <w:rPr>
          <w:spacing w:val="15"/>
          <w:sz w:val="20"/>
        </w:rPr>
        <w:t xml:space="preserve"> </w:t>
      </w:r>
      <w:r>
        <w:rPr>
          <w:sz w:val="20"/>
        </w:rPr>
        <w:t>contains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data</w:t>
      </w:r>
      <w:r>
        <w:rPr>
          <w:spacing w:val="16"/>
          <w:sz w:val="20"/>
        </w:rPr>
        <w:t xml:space="preserve"> </w:t>
      </w:r>
      <w:r>
        <w:rPr>
          <w:sz w:val="20"/>
        </w:rPr>
        <w:t>for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specified</w:t>
      </w:r>
      <w:r>
        <w:rPr>
          <w:spacing w:val="16"/>
          <w:sz w:val="20"/>
        </w:rPr>
        <w:t xml:space="preserve"> </w:t>
      </w:r>
      <w:r>
        <w:rPr>
          <w:sz w:val="20"/>
        </w:rPr>
        <w:t>row.</w:t>
      </w:r>
    </w:p>
    <w:p>
      <w:pPr>
        <w:pStyle w:val="12"/>
        <w:numPr>
          <w:ilvl w:val="0"/>
          <w:numId w:val="3"/>
        </w:numPr>
        <w:tabs>
          <w:tab w:val="left" w:pos="1939"/>
        </w:tabs>
        <w:spacing w:before="157" w:after="0" w:line="316" w:lineRule="auto"/>
        <w:ind w:left="1938" w:right="1435" w:hanging="255"/>
        <w:jc w:val="both"/>
        <w:rPr>
          <w:sz w:val="20"/>
        </w:rPr>
      </w:pPr>
      <w:r>
        <w:rPr>
          <w:sz w:val="20"/>
        </w:rPr>
        <w:t>To</w:t>
      </w:r>
      <w:r>
        <w:rPr>
          <w:spacing w:val="21"/>
          <w:sz w:val="20"/>
        </w:rPr>
        <w:t xml:space="preserve"> </w:t>
      </w:r>
      <w:r>
        <w:rPr>
          <w:sz w:val="20"/>
        </w:rPr>
        <w:t>extract</w:t>
      </w:r>
      <w:r>
        <w:rPr>
          <w:spacing w:val="22"/>
          <w:sz w:val="20"/>
        </w:rPr>
        <w:t xml:space="preserve"> </w:t>
      </w:r>
      <w:r>
        <w:rPr>
          <w:sz w:val="20"/>
        </w:rPr>
        <w:t>the</w:t>
      </w:r>
      <w:r>
        <w:rPr>
          <w:spacing w:val="22"/>
          <w:sz w:val="20"/>
        </w:rPr>
        <w:t xml:space="preserve"> </w:t>
      </w:r>
      <w:r>
        <w:rPr>
          <w:sz w:val="20"/>
        </w:rPr>
        <w:t>data</w:t>
      </w:r>
      <w:r>
        <w:rPr>
          <w:spacing w:val="22"/>
          <w:sz w:val="20"/>
        </w:rPr>
        <w:t xml:space="preserve"> </w:t>
      </w:r>
      <w:r>
        <w:rPr>
          <w:sz w:val="20"/>
        </w:rPr>
        <w:t>from</w:t>
      </w:r>
      <w:r>
        <w:rPr>
          <w:spacing w:val="21"/>
          <w:sz w:val="20"/>
        </w:rPr>
        <w:t xml:space="preserve"> </w:t>
      </w:r>
      <w:r>
        <w:rPr>
          <w:sz w:val="20"/>
        </w:rPr>
        <w:t>the</w:t>
      </w:r>
      <w:r>
        <w:rPr>
          <w:spacing w:val="22"/>
          <w:sz w:val="20"/>
        </w:rPr>
        <w:t xml:space="preserve"> </w:t>
      </w:r>
      <w:r>
        <w:rPr>
          <w:sz w:val="20"/>
        </w:rPr>
        <w:t>Result</w:t>
      </w:r>
      <w:r>
        <w:rPr>
          <w:spacing w:val="22"/>
          <w:sz w:val="20"/>
        </w:rPr>
        <w:t xml:space="preserve"> </w:t>
      </w:r>
      <w:r>
        <w:rPr>
          <w:sz w:val="20"/>
        </w:rPr>
        <w:t>object,</w:t>
      </w:r>
      <w:r>
        <w:rPr>
          <w:spacing w:val="22"/>
          <w:sz w:val="20"/>
        </w:rPr>
        <w:t xml:space="preserve"> </w:t>
      </w:r>
      <w:r>
        <w:rPr>
          <w:sz w:val="20"/>
        </w:rPr>
        <w:t>you</w:t>
      </w:r>
      <w:r>
        <w:rPr>
          <w:spacing w:val="22"/>
          <w:sz w:val="20"/>
        </w:rPr>
        <w:t xml:space="preserve"> </w:t>
      </w:r>
      <w:r>
        <w:rPr>
          <w:sz w:val="20"/>
        </w:rPr>
        <w:t>can</w:t>
      </w:r>
      <w:r>
        <w:rPr>
          <w:spacing w:val="22"/>
          <w:sz w:val="20"/>
        </w:rPr>
        <w:t xml:space="preserve"> </w:t>
      </w:r>
      <w:r>
        <w:rPr>
          <w:sz w:val="20"/>
        </w:rPr>
        <w:t>use</w:t>
      </w:r>
      <w:r>
        <w:rPr>
          <w:spacing w:val="22"/>
          <w:sz w:val="20"/>
        </w:rPr>
        <w:t xml:space="preserve"> </w:t>
      </w:r>
      <w:r>
        <w:rPr>
          <w:sz w:val="20"/>
        </w:rPr>
        <w:t>the</w:t>
      </w:r>
      <w:r>
        <w:rPr>
          <w:spacing w:val="22"/>
          <w:sz w:val="20"/>
        </w:rPr>
        <w:t xml:space="preserve"> </w:t>
      </w:r>
      <w:r>
        <w:rPr>
          <w:sz w:val="20"/>
        </w:rPr>
        <w:t>getXXX()</w:t>
      </w:r>
      <w:r>
        <w:rPr>
          <w:spacing w:val="22"/>
          <w:sz w:val="20"/>
        </w:rPr>
        <w:t xml:space="preserve"> </w:t>
      </w:r>
      <w:r>
        <w:rPr>
          <w:sz w:val="20"/>
        </w:rPr>
        <w:t>methods,</w:t>
      </w:r>
      <w:r>
        <w:rPr>
          <w:spacing w:val="22"/>
          <w:sz w:val="20"/>
        </w:rPr>
        <w:t xml:space="preserve"> </w:t>
      </w:r>
      <w:r>
        <w:rPr>
          <w:sz w:val="20"/>
        </w:rPr>
        <w:t>where</w:t>
      </w:r>
      <w:r>
        <w:rPr>
          <w:spacing w:val="22"/>
          <w:sz w:val="20"/>
        </w:rPr>
        <w:t xml:space="preserve"> </w:t>
      </w:r>
      <w:r>
        <w:rPr>
          <w:sz w:val="20"/>
        </w:rPr>
        <w:t>XXX</w:t>
      </w:r>
      <w:r>
        <w:rPr>
          <w:spacing w:val="22"/>
          <w:sz w:val="20"/>
        </w:rPr>
        <w:t xml:space="preserve"> </w:t>
      </w:r>
      <w:r>
        <w:rPr>
          <w:sz w:val="20"/>
        </w:rPr>
        <w:t>is</w:t>
      </w:r>
      <w:r>
        <w:rPr>
          <w:spacing w:val="22"/>
          <w:sz w:val="20"/>
        </w:rPr>
        <w:t xml:space="preserve"> </w:t>
      </w:r>
      <w:r>
        <w:rPr>
          <w:sz w:val="20"/>
        </w:rPr>
        <w:t>the</w:t>
      </w:r>
      <w:r>
        <w:rPr>
          <w:spacing w:val="-46"/>
          <w:sz w:val="20"/>
        </w:rPr>
        <w:t xml:space="preserve"> </w:t>
      </w:r>
      <w:r>
        <w:rPr>
          <w:sz w:val="20"/>
        </w:rPr>
        <w:t>data type of the column. For example, if you have a column called "age" that contains an integer, you</w:t>
      </w:r>
      <w:r>
        <w:rPr>
          <w:spacing w:val="-46"/>
          <w:sz w:val="20"/>
        </w:rPr>
        <w:t xml:space="preserve"> </w:t>
      </w:r>
      <w:r>
        <w:rPr>
          <w:sz w:val="20"/>
        </w:rPr>
        <w:t>can</w:t>
      </w:r>
      <w:r>
        <w:rPr>
          <w:spacing w:val="15"/>
          <w:sz w:val="20"/>
        </w:rPr>
        <w:t xml:space="preserve"> </w:t>
      </w:r>
      <w:r>
        <w:rPr>
          <w:sz w:val="20"/>
        </w:rPr>
        <w:t>use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Result.getInt()</w:t>
      </w:r>
      <w:r>
        <w:rPr>
          <w:spacing w:val="16"/>
          <w:sz w:val="20"/>
        </w:rPr>
        <w:t xml:space="preserve"> </w:t>
      </w:r>
      <w:r>
        <w:rPr>
          <w:sz w:val="20"/>
        </w:rPr>
        <w:t>method</w:t>
      </w:r>
      <w:r>
        <w:rPr>
          <w:spacing w:val="16"/>
          <w:sz w:val="20"/>
        </w:rPr>
        <w:t xml:space="preserve"> </w:t>
      </w:r>
      <w:r>
        <w:rPr>
          <w:sz w:val="20"/>
        </w:rPr>
        <w:t>to</w:t>
      </w:r>
      <w:r>
        <w:rPr>
          <w:spacing w:val="15"/>
          <w:sz w:val="20"/>
        </w:rPr>
        <w:t xml:space="preserve"> </w:t>
      </w:r>
      <w:r>
        <w:rPr>
          <w:sz w:val="20"/>
        </w:rPr>
        <w:t>retrieve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value.</w:t>
      </w:r>
    </w:p>
    <w:p>
      <w:pPr>
        <w:pStyle w:val="12"/>
        <w:numPr>
          <w:ilvl w:val="0"/>
          <w:numId w:val="3"/>
        </w:numPr>
        <w:tabs>
          <w:tab w:val="left" w:pos="1939"/>
        </w:tabs>
        <w:spacing w:before="156" w:after="0" w:line="316" w:lineRule="auto"/>
        <w:ind w:left="1938" w:right="1437" w:hanging="255"/>
        <w:jc w:val="both"/>
        <w:rPr>
          <w:sz w:val="20"/>
        </w:rPr>
      </w:pP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can</w:t>
      </w:r>
      <w:r>
        <w:rPr>
          <w:spacing w:val="-2"/>
          <w:sz w:val="20"/>
        </w:rPr>
        <w:t xml:space="preserve"> </w:t>
      </w:r>
      <w:r>
        <w:rPr>
          <w:sz w:val="20"/>
        </w:rPr>
        <w:t>also</w:t>
      </w:r>
      <w:r>
        <w:rPr>
          <w:spacing w:val="-2"/>
          <w:sz w:val="20"/>
        </w:rPr>
        <w:t xml:space="preserve"> </w:t>
      </w:r>
      <w:r>
        <w:rPr>
          <w:sz w:val="20"/>
        </w:rPr>
        <w:t>use</w:t>
      </w:r>
      <w:r>
        <w:rPr>
          <w:spacing w:val="-1"/>
          <w:sz w:val="20"/>
        </w:rPr>
        <w:t xml:space="preserve"> </w:t>
      </w:r>
      <w:r>
        <w:rPr>
          <w:sz w:val="20"/>
        </w:rPr>
        <w:t>scan</w:t>
      </w:r>
      <w:r>
        <w:rPr>
          <w:spacing w:val="-2"/>
          <w:sz w:val="20"/>
        </w:rPr>
        <w:t xml:space="preserve"> </w:t>
      </w:r>
      <w:r>
        <w:rPr>
          <w:sz w:val="20"/>
        </w:rPr>
        <w:t>operations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retrieve</w:t>
      </w:r>
      <w:r>
        <w:rPr>
          <w:spacing w:val="-1"/>
          <w:sz w:val="20"/>
        </w:rPr>
        <w:t xml:space="preserve"> </w:t>
      </w:r>
      <w:r>
        <w:rPr>
          <w:sz w:val="20"/>
        </w:rPr>
        <w:t>multiple</w:t>
      </w:r>
      <w:r>
        <w:rPr>
          <w:spacing w:val="-2"/>
          <w:sz w:val="20"/>
        </w:rPr>
        <w:t xml:space="preserve"> </w:t>
      </w:r>
      <w:r>
        <w:rPr>
          <w:sz w:val="20"/>
        </w:rPr>
        <w:t>rows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at</w:t>
      </w:r>
      <w:r>
        <w:rPr>
          <w:spacing w:val="-2"/>
          <w:sz w:val="20"/>
        </w:rPr>
        <w:t xml:space="preserve"> </w:t>
      </w:r>
      <w:r>
        <w:rPr>
          <w:sz w:val="20"/>
        </w:rPr>
        <w:t>once.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scan</w:t>
      </w:r>
      <w:r>
        <w:rPr>
          <w:spacing w:val="-1"/>
          <w:sz w:val="20"/>
        </w:rPr>
        <w:t xml:space="preserve"> </w:t>
      </w:r>
      <w:r>
        <w:rPr>
          <w:sz w:val="20"/>
        </w:rPr>
        <w:t>operation</w:t>
      </w:r>
      <w:r>
        <w:rPr>
          <w:spacing w:val="-2"/>
          <w:sz w:val="20"/>
        </w:rPr>
        <w:t xml:space="preserve"> </w:t>
      </w:r>
      <w:r>
        <w:rPr>
          <w:sz w:val="20"/>
        </w:rPr>
        <w:t>returns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46"/>
          <w:sz w:val="20"/>
        </w:rPr>
        <w:t xml:space="preserve"> </w:t>
      </w:r>
      <w:r>
        <w:rPr>
          <w:sz w:val="20"/>
        </w:rPr>
        <w:t>ResultScanner</w:t>
      </w:r>
      <w:r>
        <w:rPr>
          <w:spacing w:val="14"/>
          <w:sz w:val="20"/>
        </w:rPr>
        <w:t xml:space="preserve"> </w:t>
      </w:r>
      <w:r>
        <w:rPr>
          <w:sz w:val="20"/>
        </w:rPr>
        <w:t>object,</w:t>
      </w:r>
      <w:r>
        <w:rPr>
          <w:spacing w:val="15"/>
          <w:sz w:val="20"/>
        </w:rPr>
        <w:t xml:space="preserve"> </w:t>
      </w:r>
      <w:r>
        <w:rPr>
          <w:sz w:val="20"/>
        </w:rPr>
        <w:t>which</w:t>
      </w:r>
      <w:r>
        <w:rPr>
          <w:spacing w:val="14"/>
          <w:sz w:val="20"/>
        </w:rPr>
        <w:t xml:space="preserve"> </w:t>
      </w:r>
      <w:r>
        <w:rPr>
          <w:sz w:val="20"/>
        </w:rPr>
        <w:t>allows</w:t>
      </w:r>
      <w:r>
        <w:rPr>
          <w:spacing w:val="15"/>
          <w:sz w:val="20"/>
        </w:rPr>
        <w:t xml:space="preserve"> </w:t>
      </w:r>
      <w:r>
        <w:rPr>
          <w:sz w:val="20"/>
        </w:rPr>
        <w:t>you</w:t>
      </w:r>
      <w:r>
        <w:rPr>
          <w:spacing w:val="14"/>
          <w:sz w:val="20"/>
        </w:rPr>
        <w:t xml:space="preserve"> </w:t>
      </w:r>
      <w:r>
        <w:rPr>
          <w:sz w:val="20"/>
        </w:rPr>
        <w:t>to</w:t>
      </w:r>
      <w:r>
        <w:rPr>
          <w:spacing w:val="15"/>
          <w:sz w:val="20"/>
        </w:rPr>
        <w:t xml:space="preserve"> </w:t>
      </w:r>
      <w:r>
        <w:rPr>
          <w:sz w:val="20"/>
        </w:rPr>
        <w:t>iterate</w:t>
      </w:r>
      <w:r>
        <w:rPr>
          <w:spacing w:val="14"/>
          <w:sz w:val="20"/>
        </w:rPr>
        <w:t xml:space="preserve"> </w:t>
      </w:r>
      <w:r>
        <w:rPr>
          <w:sz w:val="20"/>
        </w:rPr>
        <w:t>over</w:t>
      </w:r>
      <w:r>
        <w:rPr>
          <w:spacing w:val="15"/>
          <w:sz w:val="20"/>
        </w:rPr>
        <w:t xml:space="preserve"> </w:t>
      </w:r>
      <w:r>
        <w:rPr>
          <w:sz w:val="20"/>
        </w:rPr>
        <w:t>the</w:t>
      </w:r>
      <w:r>
        <w:rPr>
          <w:spacing w:val="14"/>
          <w:sz w:val="20"/>
        </w:rPr>
        <w:t xml:space="preserve"> </w:t>
      </w:r>
      <w:r>
        <w:rPr>
          <w:sz w:val="20"/>
        </w:rPr>
        <w:t>results.</w:t>
      </w:r>
    </w:p>
    <w:p>
      <w:pPr>
        <w:pStyle w:val="12"/>
        <w:numPr>
          <w:ilvl w:val="0"/>
          <w:numId w:val="3"/>
        </w:numPr>
        <w:tabs>
          <w:tab w:val="left" w:pos="1939"/>
        </w:tabs>
        <w:spacing w:before="157" w:after="0" w:line="240" w:lineRule="auto"/>
        <w:ind w:left="1938" w:right="0" w:hanging="256"/>
        <w:jc w:val="both"/>
        <w:rPr>
          <w:sz w:val="20"/>
        </w:rPr>
      </w:pPr>
      <w:r>
        <w:rPr>
          <w:sz w:val="20"/>
        </w:rPr>
        <w:t>When</w:t>
      </w:r>
      <w:r>
        <w:rPr>
          <w:spacing w:val="-1"/>
          <w:sz w:val="20"/>
        </w:rPr>
        <w:t xml:space="preserve"> </w:t>
      </w: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are</w:t>
      </w:r>
      <w:r>
        <w:rPr>
          <w:spacing w:val="-1"/>
          <w:sz w:val="20"/>
        </w:rPr>
        <w:t xml:space="preserve"> </w:t>
      </w:r>
      <w:r>
        <w:rPr>
          <w:sz w:val="20"/>
        </w:rPr>
        <w:t>done</w:t>
      </w:r>
      <w:r>
        <w:rPr>
          <w:spacing w:val="-1"/>
          <w:sz w:val="20"/>
        </w:rPr>
        <w:t xml:space="preserve"> </w:t>
      </w:r>
      <w:r>
        <w:rPr>
          <w:sz w:val="20"/>
        </w:rPr>
        <w:t>working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your</w:t>
      </w:r>
      <w:r>
        <w:rPr>
          <w:spacing w:val="-1"/>
          <w:sz w:val="20"/>
        </w:rPr>
        <w:t xml:space="preserve"> </w:t>
      </w:r>
      <w:r>
        <w:rPr>
          <w:sz w:val="20"/>
        </w:rPr>
        <w:t>table,</w:t>
      </w:r>
      <w:r>
        <w:rPr>
          <w:spacing w:val="-1"/>
          <w:sz w:val="20"/>
        </w:rPr>
        <w:t xml:space="preserve"> </w:t>
      </w: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should</w:t>
      </w:r>
      <w:r>
        <w:rPr>
          <w:spacing w:val="-1"/>
          <w:sz w:val="20"/>
        </w:rPr>
        <w:t xml:space="preserve"> </w:t>
      </w:r>
      <w:r>
        <w:rPr>
          <w:sz w:val="20"/>
        </w:rPr>
        <w:t>close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HTable</w:t>
      </w:r>
      <w:r>
        <w:rPr>
          <w:spacing w:val="-2"/>
          <w:sz w:val="20"/>
        </w:rPr>
        <w:t xml:space="preserve"> </w:t>
      </w:r>
      <w:r>
        <w:rPr>
          <w:sz w:val="20"/>
        </w:rPr>
        <w:t>object</w:t>
      </w:r>
      <w:r>
        <w:rPr>
          <w:spacing w:val="-1"/>
          <w:sz w:val="20"/>
        </w:rPr>
        <w:t xml:space="preserve"> </w:t>
      </w:r>
      <w:r>
        <w:rPr>
          <w:sz w:val="20"/>
        </w:rPr>
        <w:t>to free</w:t>
      </w:r>
      <w:r>
        <w:rPr>
          <w:spacing w:val="-2"/>
          <w:sz w:val="20"/>
        </w:rPr>
        <w:t xml:space="preserve"> </w:t>
      </w:r>
      <w:r>
        <w:rPr>
          <w:sz w:val="20"/>
        </w:rPr>
        <w:t>up</w:t>
      </w:r>
      <w:r>
        <w:rPr>
          <w:spacing w:val="-1"/>
          <w:sz w:val="20"/>
        </w:rPr>
        <w:t xml:space="preserve"> </w:t>
      </w:r>
      <w:r>
        <w:rPr>
          <w:sz w:val="20"/>
        </w:rPr>
        <w:t>resources.</w:t>
      </w:r>
    </w:p>
    <w:p>
      <w:pPr>
        <w:pStyle w:val="8"/>
        <w:spacing w:before="0"/>
        <w:rPr>
          <w:sz w:val="32"/>
        </w:rPr>
      </w:pPr>
    </w:p>
    <w:p>
      <w:pPr>
        <w:pStyle w:val="3"/>
      </w:pPr>
      <w:r>
        <w:t>Code:</w:t>
      </w:r>
    </w:p>
    <w:p>
      <w:pPr>
        <w:pStyle w:val="8"/>
        <w:spacing w:before="0"/>
        <w:rPr>
          <w:b/>
        </w:rPr>
      </w:pPr>
    </w:p>
    <w:p>
      <w:pPr>
        <w:pStyle w:val="8"/>
        <w:spacing w:before="0"/>
        <w:rPr>
          <w:b/>
          <w:sz w:val="14"/>
        </w:rPr>
      </w:pPr>
    </w:p>
    <w:p>
      <w:pPr>
        <w:pStyle w:val="8"/>
        <w:spacing w:before="9"/>
        <w:rPr>
          <w:b/>
          <w:sz w:val="19"/>
        </w:rPr>
      </w:pPr>
    </w:p>
    <w:p>
      <w:pPr>
        <w:spacing w:before="0"/>
        <w:ind w:left="1133" w:right="0" w:firstLine="0"/>
        <w:jc w:val="left"/>
        <w:rPr>
          <w:rFonts w:ascii="Cambria"/>
          <w:sz w:val="10"/>
        </w:rPr>
      </w:pPr>
      <w:r>
        <w:pict>
          <v:group id="_x0000_s1086" o:spid="_x0000_s1086" o:spt="203" style="position:absolute;left:0pt;margin-left:72pt;margin-top:-11.75pt;height:126.35pt;width:468pt;mso-position-horizontal-relative:page;z-index:251665408;mso-width-relative:page;mso-height-relative:page;" coordorigin="1440,-236" coordsize="9360,2527">
            <o:lock v:ext="edit"/>
            <v:rect id="_x0000_s1087" o:spid="_x0000_s1087" o:spt="1" style="position:absolute;left:1440;top:-236;height:2527;width:9360;" fillcolor="#F2F2F2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88" o:spid="_x0000_s1088" o:spt="20" style="position:absolute;left:1500;top:-172;height:0;width:924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shape id="_x0000_s1089" o:spid="_x0000_s1089" o:spt="202" type="#_x0000_t202" style="position:absolute;left:1440;top:-236;height:2527;width:93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30" w:line="280" w:lineRule="auto"/>
                      <w:ind w:left="59" w:right="7935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//Start</w:t>
                    </w:r>
                    <w:r>
                      <w:rPr>
                        <w:rFonts w:ascii="SimSun"/>
                        <w:spacing w:val="-1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HBase</w:t>
                    </w:r>
                    <w:r>
                      <w:rPr>
                        <w:rFonts w:ascii="SimSun"/>
                        <w:spacing w:val="-10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hbase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shell</w:t>
                    </w:r>
                  </w:p>
                  <w:p>
                    <w:pPr>
                      <w:spacing w:before="0" w:line="280" w:lineRule="auto"/>
                      <w:ind w:left="59" w:right="689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//HBase</w:t>
                    </w:r>
                    <w:r>
                      <w:rPr>
                        <w:rFonts w:ascii="SimSun"/>
                        <w:spacing w:val="-1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Commands</w:t>
                    </w:r>
                    <w:r>
                      <w:rPr>
                        <w:rFonts w:ascii="SimSun"/>
                        <w:spacing w:val="-1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status</w:t>
                    </w:r>
                    <w:r>
                      <w:rPr>
                        <w:rFonts w:ascii="SimSun"/>
                        <w:spacing w:val="-10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version,</w:t>
                    </w:r>
                  </w:p>
                  <w:p>
                    <w:pPr>
                      <w:spacing w:before="0" w:line="280" w:lineRule="auto"/>
                      <w:ind w:left="59" w:right="7935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sz w:val="20"/>
                      </w:rPr>
                      <w:t>table_help</w:t>
                    </w:r>
                    <w:r>
                      <w:rPr>
                        <w:rFonts w:ascii="SimSun"/>
                        <w:spacing w:val="-97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whoami</w:t>
                    </w:r>
                  </w:p>
                  <w:p>
                    <w:pPr>
                      <w:spacing w:before="0" w:line="280" w:lineRule="auto"/>
                      <w:ind w:left="59" w:right="5950" w:firstLine="0"/>
                      <w:jc w:val="left"/>
                      <w:rPr>
                        <w:rFonts w:ascii="SimSun" w:hAnsi="SimSun"/>
                        <w:sz w:val="20"/>
                      </w:rPr>
                    </w:pPr>
                    <w:r>
                      <w:rPr>
                        <w:rFonts w:ascii="SimSun" w:hAnsi="SimSun"/>
                        <w:sz w:val="20"/>
                      </w:rPr>
                      <w:t>//Data</w:t>
                    </w:r>
                    <w:r>
                      <w:rPr>
                        <w:rFonts w:ascii="SimSun" w:hAnsi="SimSun"/>
                        <w:spacing w:val="120"/>
                        <w:sz w:val="20"/>
                      </w:rPr>
                      <w:t xml:space="preserve"> </w:t>
                    </w:r>
                    <w:r>
                      <w:rPr>
                        <w:rFonts w:ascii="SimSun" w:hAnsi="SimSun"/>
                        <w:sz w:val="20"/>
                      </w:rPr>
                      <w:t>Definition</w:t>
                    </w:r>
                    <w:r>
                      <w:rPr>
                        <w:rFonts w:ascii="SimSun" w:hAnsi="SimSun"/>
                        <w:spacing w:val="121"/>
                        <w:sz w:val="20"/>
                      </w:rPr>
                      <w:t xml:space="preserve"> </w:t>
                    </w:r>
                    <w:r>
                      <w:rPr>
                        <w:rFonts w:ascii="SimSun" w:hAnsi="SimSun"/>
                        <w:sz w:val="20"/>
                      </w:rPr>
                      <w:t>Language</w:t>
                    </w:r>
                    <w:r>
                      <w:rPr>
                        <w:rFonts w:ascii="SimSun" w:hAnsi="SimSun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85"/>
                        <w:sz w:val="20"/>
                      </w:rPr>
                      <w:t>create</w:t>
                    </w:r>
                    <w:r>
                      <w:rPr>
                        <w:rFonts w:ascii="SimSun" w:hAnsi="SimSun"/>
                        <w:spacing w:val="32"/>
                        <w:w w:val="85"/>
                        <w:sz w:val="20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85"/>
                        <w:sz w:val="20"/>
                      </w:rPr>
                      <w:t>‘employee’,</w:t>
                    </w:r>
                    <w:r>
                      <w:rPr>
                        <w:rFonts w:ascii="SimSun" w:hAnsi="SimSun"/>
                        <w:spacing w:val="33"/>
                        <w:w w:val="85"/>
                        <w:sz w:val="20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85"/>
                        <w:sz w:val="20"/>
                      </w:rPr>
                      <w:t>’Name’,</w:t>
                    </w:r>
                    <w:r>
                      <w:rPr>
                        <w:rFonts w:ascii="SimSun" w:hAnsi="SimSun"/>
                        <w:spacing w:val="33"/>
                        <w:w w:val="85"/>
                        <w:sz w:val="20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85"/>
                        <w:sz w:val="20"/>
                      </w:rPr>
                      <w:t>’ID’,</w:t>
                    </w:r>
                  </w:p>
                </w:txbxContent>
              </v:textbox>
            </v:shape>
          </v:group>
        </w:pict>
      </w:r>
      <w:r>
        <w:rPr>
          <w:rFonts w:ascii="Cambria"/>
          <w:w w:val="122"/>
          <w:sz w:val="10"/>
        </w:rPr>
        <w:t>1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0"/>
        <w:ind w:left="1133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2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133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3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133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4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133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5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1"/>
        <w:ind w:left="1133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6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0"/>
        <w:ind w:left="1133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7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133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8</w:t>
      </w:r>
    </w:p>
    <w:p>
      <w:pPr>
        <w:spacing w:after="0"/>
        <w:jc w:val="left"/>
        <w:rPr>
          <w:rFonts w:ascii="Cambria"/>
          <w:sz w:val="10"/>
        </w:rPr>
        <w:sectPr>
          <w:pgSz w:w="12240" w:h="15840"/>
          <w:pgMar w:top="1240" w:right="0" w:bottom="1660" w:left="0" w:header="0" w:footer="1465" w:gutter="0"/>
          <w:cols w:space="720" w:num="1"/>
        </w:sectPr>
      </w:pPr>
    </w:p>
    <w:p>
      <w:pPr>
        <w:pStyle w:val="8"/>
        <w:spacing w:before="7"/>
        <w:rPr>
          <w:rFonts w:ascii="Cambria"/>
          <w:sz w:val="15"/>
        </w:rPr>
      </w:pPr>
    </w:p>
    <w:p>
      <w:pPr>
        <w:spacing w:before="1"/>
        <w:ind w:left="1133" w:right="0" w:firstLine="0"/>
        <w:jc w:val="left"/>
        <w:rPr>
          <w:rFonts w:ascii="Cambria"/>
          <w:sz w:val="10"/>
        </w:rPr>
      </w:pPr>
      <w:r>
        <w:pict>
          <v:group id="_x0000_s1090" o:spid="_x0000_s1090" o:spt="203" style="position:absolute;left:0pt;margin-left:72pt;margin-top:-4.15pt;height:467.75pt;width:468pt;mso-position-horizontal-relative:page;z-index:251665408;mso-width-relative:page;mso-height-relative:page;" coordorigin="1440,-83" coordsize="9360,9355">
            <o:lock v:ext="edit"/>
            <v:rect id="_x0000_s1091" o:spid="_x0000_s1091" o:spt="1" style="position:absolute;left:1440;top:-84;height:9355;width:9360;" fillcolor="#F2F2F2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92" o:spid="_x0000_s1092" o:spt="20" style="position:absolute;left:1500;top:9207;height:0;width:924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shape id="_x0000_s1093" o:spid="_x0000_s1093" o:spt="202" type="#_x0000_t202" style="position:absolute;left:1440;top:-84;height:9355;width:93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5" w:lineRule="exact"/>
                      <w:ind w:left="478" w:right="0" w:firstLine="0"/>
                      <w:jc w:val="left"/>
                      <w:rPr>
                        <w:rFonts w:ascii="SimSun" w:hAnsi="SimSun"/>
                        <w:sz w:val="20"/>
                      </w:rPr>
                    </w:pPr>
                    <w:r>
                      <w:rPr>
                        <w:rFonts w:ascii="SimSun" w:hAnsi="SimSun"/>
                        <w:w w:val="90"/>
                        <w:sz w:val="20"/>
                      </w:rPr>
                      <w:t>’Designation’,</w:t>
                    </w:r>
                    <w:r>
                      <w:rPr>
                        <w:rFonts w:ascii="SimSun" w:hAnsi="SimSun"/>
                        <w:spacing w:val="3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90"/>
                        <w:sz w:val="20"/>
                      </w:rPr>
                      <w:t>’Salary’,</w:t>
                    </w:r>
                    <w:r>
                      <w:rPr>
                        <w:rFonts w:ascii="SimSun" w:hAnsi="SimSun"/>
                        <w:spacing w:val="3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90"/>
                        <w:sz w:val="20"/>
                      </w:rPr>
                      <w:t>’Department’</w:t>
                    </w:r>
                  </w:p>
                  <w:p>
                    <w:pPr>
                      <w:spacing w:before="42"/>
                      <w:ind w:left="59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//Verify</w:t>
                    </w:r>
                    <w:r>
                      <w:rPr>
                        <w:rFonts w:ascii="SimSun"/>
                        <w:spacing w:val="-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created</w:t>
                    </w:r>
                    <w:r>
                      <w:rPr>
                        <w:rFonts w:ascii="SimSun"/>
                        <w:spacing w:val="-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table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list</w:t>
                    </w:r>
                  </w:p>
                  <w:p>
                    <w:pPr>
                      <w:spacing w:before="43"/>
                      <w:ind w:left="59" w:right="0" w:firstLine="0"/>
                      <w:jc w:val="left"/>
                      <w:rPr>
                        <w:rFonts w:ascii="SimSun" w:hAnsi="SimSun"/>
                        <w:sz w:val="20"/>
                      </w:rPr>
                    </w:pPr>
                    <w:r>
                      <w:rPr>
                        <w:rFonts w:ascii="SimSun" w:hAnsi="SimSun"/>
                        <w:sz w:val="20"/>
                      </w:rPr>
                      <w:t>//Disable</w:t>
                    </w:r>
                    <w:r>
                      <w:rPr>
                        <w:rFonts w:ascii="SimSun" w:hAnsi="SimSun"/>
                        <w:spacing w:val="-21"/>
                        <w:sz w:val="20"/>
                      </w:rPr>
                      <w:t xml:space="preserve"> </w:t>
                    </w:r>
                    <w:r>
                      <w:rPr>
                        <w:rFonts w:ascii="SimSun" w:hAnsi="SimSun"/>
                        <w:sz w:val="20"/>
                      </w:rPr>
                      <w:t>single</w:t>
                    </w:r>
                    <w:r>
                      <w:rPr>
                        <w:rFonts w:ascii="SimSun" w:hAnsi="SimSun"/>
                        <w:spacing w:val="-21"/>
                        <w:sz w:val="20"/>
                      </w:rPr>
                      <w:t xml:space="preserve"> </w:t>
                    </w:r>
                    <w:r>
                      <w:rPr>
                        <w:rFonts w:ascii="SimSun" w:hAnsi="SimSun"/>
                        <w:sz w:val="20"/>
                      </w:rPr>
                      <w:t>table</w:t>
                    </w:r>
                    <w:r>
                      <w:rPr>
                        <w:rFonts w:ascii="SimSun" w:hAnsi="SimSun"/>
                        <w:spacing w:val="-21"/>
                        <w:sz w:val="20"/>
                      </w:rPr>
                      <w:t xml:space="preserve"> </w:t>
                    </w:r>
                    <w:r>
                      <w:rPr>
                        <w:rFonts w:ascii="SimSun" w:hAnsi="SimSun"/>
                        <w:sz w:val="20"/>
                      </w:rPr>
                      <w:t>disable</w:t>
                    </w:r>
                    <w:r>
                      <w:rPr>
                        <w:rFonts w:ascii="SimSun" w:hAnsi="SimSun"/>
                        <w:spacing w:val="-21"/>
                        <w:sz w:val="20"/>
                      </w:rPr>
                      <w:t xml:space="preserve"> </w:t>
                    </w:r>
                    <w:r>
                      <w:rPr>
                        <w:rFonts w:ascii="SimSun" w:hAnsi="SimSun"/>
                        <w:sz w:val="20"/>
                      </w:rPr>
                      <w:t>‘employee’</w:t>
                    </w:r>
                    <w:r>
                      <w:rPr>
                        <w:rFonts w:ascii="SimSun" w:hAnsi="SimSun"/>
                        <w:spacing w:val="-21"/>
                        <w:sz w:val="20"/>
                      </w:rPr>
                      <w:t xml:space="preserve"> </w:t>
                    </w:r>
                    <w:r>
                      <w:rPr>
                        <w:rFonts w:ascii="SimSun" w:hAnsi="SimSun"/>
                        <w:sz w:val="20"/>
                      </w:rPr>
                      <w:t>scan</w:t>
                    </w:r>
                    <w:r>
                      <w:rPr>
                        <w:rFonts w:ascii="SimSun" w:hAnsi="SimSun"/>
                        <w:spacing w:val="-21"/>
                        <w:sz w:val="20"/>
                      </w:rPr>
                      <w:t xml:space="preserve"> </w:t>
                    </w:r>
                    <w:r>
                      <w:rPr>
                        <w:rFonts w:ascii="SimSun" w:hAnsi="SimSun"/>
                        <w:sz w:val="20"/>
                      </w:rPr>
                      <w:t>‘employee’</w:t>
                    </w:r>
                  </w:p>
                  <w:p>
                    <w:pPr>
                      <w:spacing w:before="43"/>
                      <w:ind w:left="59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//or</w:t>
                    </w:r>
                  </w:p>
                  <w:p>
                    <w:pPr>
                      <w:spacing w:before="42"/>
                      <w:ind w:left="59" w:right="0" w:firstLine="0"/>
                      <w:jc w:val="left"/>
                      <w:rPr>
                        <w:rFonts w:ascii="SimSun" w:hAnsi="SimSun"/>
                        <w:sz w:val="20"/>
                      </w:rPr>
                    </w:pPr>
                    <w:r>
                      <w:rPr>
                        <w:rFonts w:ascii="SimSun" w:hAnsi="SimSun"/>
                        <w:w w:val="95"/>
                        <w:sz w:val="20"/>
                      </w:rPr>
                      <w:t>is_disable</w:t>
                    </w:r>
                    <w:r>
                      <w:rPr>
                        <w:rFonts w:ascii="SimSun" w:hAnsi="SimSun"/>
                        <w:spacing w:val="10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95"/>
                        <w:sz w:val="20"/>
                      </w:rPr>
                      <w:t>‘employee’</w:t>
                    </w:r>
                  </w:p>
                  <w:p>
                    <w:pPr>
                      <w:spacing w:before="43"/>
                      <w:ind w:left="59" w:right="0" w:firstLine="0"/>
                      <w:jc w:val="left"/>
                      <w:rPr>
                        <w:rFonts w:ascii="SimSun" w:hAnsi="SimSun"/>
                        <w:sz w:val="20"/>
                      </w:rPr>
                    </w:pPr>
                    <w:r>
                      <w:rPr>
                        <w:rFonts w:ascii="SimSun" w:hAnsi="SimSun"/>
                        <w:sz w:val="20"/>
                      </w:rPr>
                      <w:t>//Disable</w:t>
                    </w:r>
                    <w:r>
                      <w:rPr>
                        <w:rFonts w:ascii="SimSun" w:hAnsi="SimSun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SimSun" w:hAnsi="SimSun"/>
                        <w:sz w:val="20"/>
                      </w:rPr>
                      <w:t>multiple tables</w:t>
                    </w:r>
                    <w:r>
                      <w:rPr>
                        <w:rFonts w:ascii="SimSun" w:hAnsi="SimSun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SimSun" w:hAnsi="SimSun"/>
                        <w:sz w:val="20"/>
                      </w:rPr>
                      <w:t>disable_all ‘e.*’</w:t>
                    </w:r>
                  </w:p>
                  <w:p>
                    <w:pPr>
                      <w:spacing w:before="42"/>
                      <w:ind w:left="59" w:right="0" w:firstLine="0"/>
                      <w:jc w:val="left"/>
                      <w:rPr>
                        <w:rFonts w:ascii="SimSun" w:hAnsi="SimSun"/>
                        <w:sz w:val="20"/>
                      </w:rPr>
                    </w:pPr>
                    <w:r>
                      <w:rPr>
                        <w:rFonts w:ascii="SimSun" w:hAnsi="SimSun"/>
                        <w:sz w:val="20"/>
                      </w:rPr>
                      <w:t>//</w:t>
                    </w:r>
                    <w:r>
                      <w:rPr>
                        <w:rFonts w:ascii="SimSun" w:hAnsi="SimSun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SimSun" w:hAnsi="SimSun"/>
                        <w:sz w:val="20"/>
                      </w:rPr>
                      <w:t>Enabling</w:t>
                    </w:r>
                    <w:r>
                      <w:rPr>
                        <w:rFonts w:ascii="SimSun" w:hAnsi="SimSun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SimSun" w:hAnsi="SimSun"/>
                        <w:sz w:val="20"/>
                      </w:rPr>
                      <w:t>table</w:t>
                    </w:r>
                    <w:r>
                      <w:rPr>
                        <w:rFonts w:ascii="SimSun" w:hAnsi="SimSun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SimSun" w:hAnsi="SimSun"/>
                        <w:sz w:val="20"/>
                      </w:rPr>
                      <w:t>enable‘employee’</w:t>
                    </w:r>
                  </w:p>
                  <w:p>
                    <w:pPr>
                      <w:spacing w:before="43"/>
                      <w:ind w:left="59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SimSun"/>
                        <w:w w:val="104"/>
                        <w:sz w:val="20"/>
                      </w:rPr>
                      <w:t>//Or</w:t>
                    </w:r>
                    <w:r>
                      <w:rPr>
                        <w:rFonts w:ascii="SimSun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4"/>
                        <w:sz w:val="20"/>
                      </w:rPr>
                      <w:t>is_enabled</w:t>
                    </w:r>
                    <w:r>
                      <w:rPr>
                        <w:rFonts w:ascii="Trebuchet MS"/>
                        <w:color w:val="BA2121"/>
                        <w:w w:val="327"/>
                        <w:sz w:val="20"/>
                      </w:rPr>
                      <w:t>'</w:t>
                    </w:r>
                    <w:r>
                      <w:rPr>
                        <w:rFonts w:ascii="SimSun"/>
                        <w:color w:val="BA2121"/>
                        <w:w w:val="104"/>
                        <w:sz w:val="20"/>
                      </w:rPr>
                      <w:t>employee</w:t>
                    </w:r>
                    <w:r>
                      <w:rPr>
                        <w:rFonts w:ascii="Trebuchet MS"/>
                        <w:color w:val="BA2121"/>
                        <w:w w:val="327"/>
                        <w:sz w:val="20"/>
                      </w:rPr>
                      <w:t>'</w:t>
                    </w:r>
                  </w:p>
                  <w:p>
                    <w:pPr>
                      <w:spacing w:before="43"/>
                      <w:ind w:left="59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//create</w:t>
                    </w:r>
                    <w:r>
                      <w:rPr>
                        <w:rFonts w:ascii="SimSun"/>
                        <w:spacing w:val="-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new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table</w:t>
                    </w:r>
                  </w:p>
                  <w:p>
                    <w:pPr>
                      <w:spacing w:before="42"/>
                      <w:ind w:left="59" w:right="0" w:firstLine="0"/>
                      <w:jc w:val="left"/>
                      <w:rPr>
                        <w:rFonts w:ascii="SimSun" w:hAnsi="SimSun"/>
                        <w:sz w:val="20"/>
                      </w:rPr>
                    </w:pPr>
                    <w:r>
                      <w:rPr>
                        <w:rFonts w:ascii="SimSun" w:hAnsi="SimSun"/>
                        <w:w w:val="85"/>
                        <w:sz w:val="20"/>
                      </w:rPr>
                      <w:t>create‘student’,</w:t>
                    </w:r>
                    <w:r>
                      <w:rPr>
                        <w:rFonts w:ascii="SimSun" w:hAnsi="SimSun"/>
                        <w:spacing w:val="31"/>
                        <w:w w:val="85"/>
                        <w:sz w:val="20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85"/>
                        <w:sz w:val="20"/>
                      </w:rPr>
                      <w:t>‘name’,</w:t>
                    </w:r>
                    <w:r>
                      <w:rPr>
                        <w:rFonts w:ascii="SimSun" w:hAnsi="SimSun"/>
                        <w:spacing w:val="31"/>
                        <w:w w:val="85"/>
                        <w:sz w:val="20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85"/>
                        <w:sz w:val="20"/>
                      </w:rPr>
                      <w:t>‘age’,</w:t>
                    </w:r>
                    <w:r>
                      <w:rPr>
                        <w:rFonts w:ascii="SimSun" w:hAnsi="SimSun"/>
                        <w:spacing w:val="32"/>
                        <w:w w:val="85"/>
                        <w:sz w:val="20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85"/>
                        <w:sz w:val="20"/>
                      </w:rPr>
                      <w:t>‘course’</w:t>
                    </w:r>
                  </w:p>
                  <w:p>
                    <w:pPr>
                      <w:spacing w:before="43" w:line="280" w:lineRule="auto"/>
                      <w:ind w:left="59" w:right="3092" w:firstLine="0"/>
                      <w:jc w:val="left"/>
                      <w:rPr>
                        <w:rFonts w:ascii="SimSun" w:hAnsi="SimSun"/>
                        <w:sz w:val="20"/>
                      </w:rPr>
                    </w:pPr>
                    <w:r>
                      <w:rPr>
                        <w:rFonts w:ascii="SimSun" w:hAnsi="SimSun"/>
                        <w:w w:val="90"/>
                        <w:sz w:val="20"/>
                      </w:rPr>
                      <w:t>put</w:t>
                    </w:r>
                    <w:r>
                      <w:rPr>
                        <w:rFonts w:ascii="SimSun" w:hAnsi="SimSun"/>
                        <w:spacing w:val="23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90"/>
                        <w:sz w:val="20"/>
                      </w:rPr>
                      <w:t>‘student’,</w:t>
                    </w:r>
                    <w:r>
                      <w:rPr>
                        <w:rFonts w:ascii="SimSun" w:hAnsi="SimSun"/>
                        <w:spacing w:val="24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90"/>
                        <w:sz w:val="20"/>
                      </w:rPr>
                      <w:t>‘sharath’,</w:t>
                    </w:r>
                    <w:r>
                      <w:rPr>
                        <w:rFonts w:ascii="SimSun" w:hAnsi="SimSun"/>
                        <w:spacing w:val="23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90"/>
                        <w:sz w:val="20"/>
                      </w:rPr>
                      <w:t>‘name:fullname’,</w:t>
                    </w:r>
                    <w:r>
                      <w:rPr>
                        <w:rFonts w:ascii="SimSun" w:hAnsi="SimSun"/>
                        <w:spacing w:val="24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90"/>
                        <w:sz w:val="20"/>
                      </w:rPr>
                      <w:t>‘sharathkumar’</w:t>
                    </w:r>
                    <w:r>
                      <w:rPr>
                        <w:rFonts w:ascii="SimSun" w:hAnsi="SimSun"/>
                        <w:spacing w:val="-87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95"/>
                        <w:sz w:val="20"/>
                      </w:rPr>
                      <w:t>put</w:t>
                    </w:r>
                    <w:r>
                      <w:rPr>
                        <w:rFonts w:ascii="SimSun" w:hAnsi="SimSun"/>
                        <w:spacing w:val="-17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95"/>
                        <w:sz w:val="20"/>
                      </w:rPr>
                      <w:t>‘student’,</w:t>
                    </w:r>
                    <w:r>
                      <w:rPr>
                        <w:rFonts w:ascii="SimSun" w:hAnsi="SimSun"/>
                        <w:spacing w:val="-17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95"/>
                        <w:sz w:val="20"/>
                      </w:rPr>
                      <w:t>‘sharath’,</w:t>
                    </w:r>
                    <w:r>
                      <w:rPr>
                        <w:rFonts w:ascii="SimSun" w:hAnsi="SimSun"/>
                        <w:spacing w:val="-17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95"/>
                        <w:sz w:val="20"/>
                      </w:rPr>
                      <w:t>‘age:presentage’,</w:t>
                    </w:r>
                    <w:r>
                      <w:rPr>
                        <w:rFonts w:ascii="SimSun" w:hAnsi="SimSun"/>
                        <w:spacing w:val="-16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95"/>
                        <w:sz w:val="20"/>
                      </w:rPr>
                      <w:t>‘24’</w:t>
                    </w:r>
                  </w:p>
                  <w:p>
                    <w:pPr>
                      <w:spacing w:before="0" w:line="280" w:lineRule="auto"/>
                      <w:ind w:left="59" w:right="3508" w:firstLine="0"/>
                      <w:jc w:val="left"/>
                      <w:rPr>
                        <w:rFonts w:ascii="SimSun" w:hAnsi="SimSun"/>
                        <w:sz w:val="20"/>
                      </w:rPr>
                    </w:pPr>
                    <w:r>
                      <w:rPr>
                        <w:rFonts w:ascii="SimSun" w:hAnsi="SimSun"/>
                        <w:w w:val="90"/>
                        <w:sz w:val="20"/>
                      </w:rPr>
                      <w:t>put</w:t>
                    </w:r>
                    <w:r>
                      <w:rPr>
                        <w:rFonts w:ascii="SimSun" w:hAnsi="SimSun"/>
                        <w:spacing w:val="13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90"/>
                        <w:sz w:val="20"/>
                      </w:rPr>
                      <w:t>‘student’,</w:t>
                    </w:r>
                    <w:r>
                      <w:rPr>
                        <w:rFonts w:ascii="SimSun" w:hAnsi="SimSun"/>
                        <w:spacing w:val="13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90"/>
                        <w:sz w:val="20"/>
                      </w:rPr>
                      <w:t>‘sharath’,</w:t>
                    </w:r>
                    <w:r>
                      <w:rPr>
                        <w:rFonts w:ascii="SimSun" w:hAnsi="SimSun"/>
                        <w:spacing w:val="13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90"/>
                        <w:sz w:val="20"/>
                      </w:rPr>
                      <w:t>‘course:pursuing’,</w:t>
                    </w:r>
                    <w:r>
                      <w:rPr>
                        <w:rFonts w:ascii="SimSun" w:hAnsi="SimSun"/>
                        <w:spacing w:val="14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90"/>
                        <w:sz w:val="20"/>
                      </w:rPr>
                      <w:t>‘Hadoop’</w:t>
                    </w:r>
                    <w:r>
                      <w:rPr>
                        <w:rFonts w:ascii="SimSun" w:hAnsi="SimSun"/>
                        <w:spacing w:val="1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90"/>
                        <w:sz w:val="20"/>
                      </w:rPr>
                      <w:t>put</w:t>
                    </w:r>
                    <w:r>
                      <w:rPr>
                        <w:rFonts w:ascii="SimSun" w:hAnsi="SimSun"/>
                        <w:spacing w:val="30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90"/>
                        <w:sz w:val="20"/>
                      </w:rPr>
                      <w:t>‘student’,</w:t>
                    </w:r>
                    <w:r>
                      <w:rPr>
                        <w:rFonts w:ascii="SimSun" w:hAnsi="SimSun"/>
                        <w:spacing w:val="31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90"/>
                        <w:sz w:val="20"/>
                      </w:rPr>
                      <w:t>‘shashank’,</w:t>
                    </w:r>
                    <w:r>
                      <w:rPr>
                        <w:rFonts w:ascii="SimSun" w:hAnsi="SimSun"/>
                        <w:spacing w:val="31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90"/>
                        <w:sz w:val="20"/>
                      </w:rPr>
                      <w:t>‘name:fullname’,</w:t>
                    </w:r>
                    <w:r>
                      <w:rPr>
                        <w:rFonts w:ascii="SimSun" w:hAnsi="SimSun"/>
                        <w:spacing w:val="31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90"/>
                        <w:sz w:val="20"/>
                      </w:rPr>
                      <w:t>‘shashank</w:t>
                    </w:r>
                    <w:r>
                      <w:rPr>
                        <w:rFonts w:ascii="SimSun" w:hAnsi="SimSun"/>
                        <w:spacing w:val="30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90"/>
                        <w:sz w:val="20"/>
                      </w:rPr>
                      <w:t>R</w:t>
                    </w:r>
                    <w:r>
                      <w:rPr>
                        <w:rFonts w:ascii="SimSun" w:hAnsi="SimSun"/>
                        <w:spacing w:val="-87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90"/>
                        <w:sz w:val="20"/>
                      </w:rPr>
                      <w:t>put</w:t>
                    </w:r>
                    <w:r>
                      <w:rPr>
                        <w:rFonts w:ascii="SimSun" w:hAnsi="SimSun"/>
                        <w:spacing w:val="7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90"/>
                        <w:sz w:val="20"/>
                      </w:rPr>
                      <w:t>‘student’,</w:t>
                    </w:r>
                    <w:r>
                      <w:rPr>
                        <w:rFonts w:ascii="SimSun" w:hAnsi="SimSun"/>
                        <w:spacing w:val="8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90"/>
                        <w:sz w:val="20"/>
                      </w:rPr>
                      <w:t>‘shashank’,</w:t>
                    </w:r>
                    <w:r>
                      <w:rPr>
                        <w:rFonts w:ascii="SimSun" w:hAnsi="SimSun"/>
                        <w:spacing w:val="8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90"/>
                        <w:sz w:val="20"/>
                      </w:rPr>
                      <w:t>‘age:presentage’,</w:t>
                    </w:r>
                    <w:r>
                      <w:rPr>
                        <w:rFonts w:ascii="SimSun" w:hAnsi="SimSun"/>
                        <w:spacing w:val="8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90"/>
                        <w:sz w:val="20"/>
                      </w:rPr>
                      <w:t>‘23’</w:t>
                    </w:r>
                  </w:p>
                  <w:p>
                    <w:pPr>
                      <w:spacing w:before="0" w:line="253" w:lineRule="exact"/>
                      <w:ind w:left="59" w:right="0" w:firstLine="0"/>
                      <w:jc w:val="left"/>
                      <w:rPr>
                        <w:rFonts w:ascii="SimSun" w:hAnsi="SimSun"/>
                        <w:sz w:val="20"/>
                      </w:rPr>
                    </w:pPr>
                    <w:r>
                      <w:rPr>
                        <w:rFonts w:ascii="SimSun" w:hAnsi="SimSun"/>
                        <w:w w:val="90"/>
                        <w:sz w:val="20"/>
                      </w:rPr>
                      <w:t>put</w:t>
                    </w:r>
                    <w:r>
                      <w:rPr>
                        <w:rFonts w:ascii="SimSun" w:hAnsi="SimSun"/>
                        <w:spacing w:val="9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90"/>
                        <w:sz w:val="20"/>
                      </w:rPr>
                      <w:t>‘student’,</w:t>
                    </w:r>
                    <w:r>
                      <w:rPr>
                        <w:rFonts w:ascii="SimSun" w:hAnsi="SimSun"/>
                        <w:spacing w:val="10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90"/>
                        <w:sz w:val="20"/>
                      </w:rPr>
                      <w:t>‘shashank’,</w:t>
                    </w:r>
                    <w:r>
                      <w:rPr>
                        <w:rFonts w:ascii="SimSun" w:hAnsi="SimSun"/>
                        <w:spacing w:val="10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90"/>
                        <w:sz w:val="20"/>
                      </w:rPr>
                      <w:t>‘course:pursuing’,</w:t>
                    </w:r>
                    <w:r>
                      <w:rPr>
                        <w:rFonts w:ascii="SimSun" w:hAnsi="SimSun"/>
                        <w:spacing w:val="10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90"/>
                        <w:sz w:val="20"/>
                      </w:rPr>
                      <w:t>‘Java’</w:t>
                    </w:r>
                  </w:p>
                  <w:p>
                    <w:pPr>
                      <w:spacing w:before="41"/>
                      <w:ind w:left="59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//Get</w:t>
                    </w:r>
                    <w:r>
                      <w:rPr>
                        <w:rFonts w:ascii="SimSun"/>
                        <w:spacing w:val="-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Information</w:t>
                    </w:r>
                  </w:p>
                  <w:p>
                    <w:pPr>
                      <w:spacing w:before="42" w:line="280" w:lineRule="auto"/>
                      <w:ind w:left="59" w:right="6671" w:firstLine="0"/>
                      <w:jc w:val="left"/>
                      <w:rPr>
                        <w:rFonts w:ascii="SimSun" w:hAnsi="SimSun"/>
                        <w:sz w:val="20"/>
                      </w:rPr>
                    </w:pPr>
                    <w:r>
                      <w:rPr>
                        <w:rFonts w:ascii="SimSun" w:hAnsi="SimSun"/>
                        <w:w w:val="90"/>
                        <w:sz w:val="20"/>
                      </w:rPr>
                      <w:t>get ‘student’, ‘shashank’</w:t>
                    </w:r>
                    <w:r>
                      <w:rPr>
                        <w:rFonts w:ascii="SimSun" w:hAnsi="SimSun"/>
                        <w:spacing w:val="-87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90"/>
                        <w:sz w:val="20"/>
                      </w:rPr>
                      <w:t>get</w:t>
                    </w:r>
                    <w:r>
                      <w:rPr>
                        <w:rFonts w:ascii="SimSun" w:hAnsi="SimSun"/>
                        <w:spacing w:val="1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90"/>
                        <w:sz w:val="20"/>
                      </w:rPr>
                      <w:t>‘student’,</w:t>
                    </w:r>
                    <w:r>
                      <w:rPr>
                        <w:rFonts w:ascii="SimSun" w:hAnsi="SimSun"/>
                        <w:spacing w:val="1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90"/>
                        <w:sz w:val="20"/>
                      </w:rPr>
                      <w:t>‘sharath’</w:t>
                    </w:r>
                  </w:p>
                  <w:p>
                    <w:pPr>
                      <w:spacing w:before="0" w:line="280" w:lineRule="auto"/>
                      <w:ind w:left="59" w:right="2914" w:firstLine="0"/>
                      <w:jc w:val="left"/>
                      <w:rPr>
                        <w:rFonts w:ascii="SimSun" w:hAnsi="SimSun"/>
                        <w:sz w:val="20"/>
                      </w:rPr>
                    </w:pPr>
                    <w:r>
                      <w:rPr>
                        <w:rFonts w:ascii="SimSun" w:hAnsi="SimSun"/>
                        <w:w w:val="90"/>
                        <w:sz w:val="20"/>
                      </w:rPr>
                      <w:t>get</w:t>
                    </w:r>
                    <w:r>
                      <w:rPr>
                        <w:rFonts w:ascii="SimSun" w:hAnsi="SimSun"/>
                        <w:spacing w:val="-4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90"/>
                        <w:sz w:val="20"/>
                      </w:rPr>
                      <w:t>‘student’,</w:t>
                    </w:r>
                    <w:r>
                      <w:rPr>
                        <w:rFonts w:ascii="SimSun" w:hAnsi="SimSun"/>
                        <w:spacing w:val="-4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90"/>
                        <w:sz w:val="20"/>
                      </w:rPr>
                      <w:t>‘sharath’,</w:t>
                    </w:r>
                    <w:r>
                      <w:rPr>
                        <w:rFonts w:ascii="SimSun" w:hAnsi="SimSun"/>
                        <w:spacing w:val="-4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90"/>
                        <w:sz w:val="20"/>
                      </w:rPr>
                      <w:t>‘course’</w:t>
                    </w:r>
                    <w:r>
                      <w:rPr>
                        <w:rFonts w:ascii="SimSun" w:hAnsi="SimSun"/>
                        <w:spacing w:val="-4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90"/>
                        <w:sz w:val="20"/>
                      </w:rPr>
                      <w:t>get</w:t>
                    </w:r>
                    <w:r>
                      <w:rPr>
                        <w:rFonts w:ascii="SimSun" w:hAnsi="SimSun"/>
                        <w:spacing w:val="-3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90"/>
                        <w:sz w:val="20"/>
                      </w:rPr>
                      <w:t>‘student’,</w:t>
                    </w:r>
                    <w:r>
                      <w:rPr>
                        <w:rFonts w:ascii="SimSun" w:hAnsi="SimSun"/>
                        <w:spacing w:val="-4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90"/>
                        <w:sz w:val="20"/>
                      </w:rPr>
                      <w:t>‘shashank’,</w:t>
                    </w:r>
                    <w:r>
                      <w:rPr>
                        <w:rFonts w:ascii="SimSun" w:hAnsi="SimSun"/>
                        <w:spacing w:val="-87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SimSun" w:hAnsi="SimSun"/>
                        <w:sz w:val="20"/>
                      </w:rPr>
                      <w:t>‘course’</w:t>
                    </w:r>
                    <w:r>
                      <w:rPr>
                        <w:rFonts w:ascii="SimSun" w:hAnsi="SimSun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rFonts w:ascii="SimSun" w:hAnsi="SimSun"/>
                        <w:sz w:val="20"/>
                      </w:rPr>
                      <w:t>get</w:t>
                    </w:r>
                    <w:r>
                      <w:rPr>
                        <w:rFonts w:ascii="SimSun" w:hAnsi="SimSun"/>
                        <w:spacing w:val="-22"/>
                        <w:sz w:val="20"/>
                      </w:rPr>
                      <w:t xml:space="preserve"> </w:t>
                    </w:r>
                    <w:r>
                      <w:rPr>
                        <w:rFonts w:ascii="SimSun" w:hAnsi="SimSun"/>
                        <w:sz w:val="20"/>
                      </w:rPr>
                      <w:t>‘student’,</w:t>
                    </w:r>
                    <w:r>
                      <w:rPr>
                        <w:rFonts w:ascii="SimSun" w:hAnsi="SimSun"/>
                        <w:spacing w:val="-22"/>
                        <w:sz w:val="20"/>
                      </w:rPr>
                      <w:t xml:space="preserve"> </w:t>
                    </w:r>
                    <w:r>
                      <w:rPr>
                        <w:rFonts w:ascii="SimSun" w:hAnsi="SimSun"/>
                        <w:sz w:val="20"/>
                      </w:rPr>
                      <w:t>‘sharath’,</w:t>
                    </w:r>
                    <w:r>
                      <w:rPr>
                        <w:rFonts w:ascii="SimSun" w:hAnsi="SimSun"/>
                        <w:spacing w:val="-22"/>
                        <w:sz w:val="20"/>
                      </w:rPr>
                      <w:t xml:space="preserve"> </w:t>
                    </w:r>
                    <w:r>
                      <w:rPr>
                        <w:rFonts w:ascii="SimSun" w:hAnsi="SimSun"/>
                        <w:sz w:val="20"/>
                      </w:rPr>
                      <w:t>‘name’</w:t>
                    </w:r>
                  </w:p>
                  <w:p>
                    <w:pPr>
                      <w:spacing w:before="0" w:line="254" w:lineRule="exact"/>
                      <w:ind w:left="59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//Scan</w:t>
                    </w:r>
                  </w:p>
                  <w:p>
                    <w:pPr>
                      <w:spacing w:before="41"/>
                      <w:ind w:left="59" w:right="0" w:firstLine="0"/>
                      <w:jc w:val="left"/>
                      <w:rPr>
                        <w:rFonts w:ascii="SimSun" w:hAnsi="SimSun"/>
                        <w:sz w:val="20"/>
                      </w:rPr>
                    </w:pPr>
                    <w:r>
                      <w:rPr>
                        <w:rFonts w:ascii="SimSun" w:hAnsi="SimSun"/>
                        <w:w w:val="90"/>
                        <w:sz w:val="20"/>
                      </w:rPr>
                      <w:t>scan</w:t>
                    </w:r>
                    <w:r>
                      <w:rPr>
                        <w:rFonts w:ascii="SimSun" w:hAnsi="SimSun"/>
                        <w:spacing w:val="20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90"/>
                        <w:sz w:val="20"/>
                      </w:rPr>
                      <w:t>‘student’</w:t>
                    </w:r>
                  </w:p>
                  <w:p>
                    <w:pPr>
                      <w:spacing w:before="43"/>
                      <w:ind w:left="59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//Count</w:t>
                    </w:r>
                  </w:p>
                  <w:p>
                    <w:pPr>
                      <w:spacing w:before="42"/>
                      <w:ind w:left="59" w:right="0" w:firstLine="0"/>
                      <w:jc w:val="left"/>
                      <w:rPr>
                        <w:rFonts w:ascii="SimSun" w:hAnsi="SimSun"/>
                        <w:sz w:val="20"/>
                      </w:rPr>
                    </w:pPr>
                    <w:r>
                      <w:rPr>
                        <w:rFonts w:ascii="SimSun" w:hAnsi="SimSun"/>
                        <w:w w:val="90"/>
                        <w:sz w:val="20"/>
                      </w:rPr>
                      <w:t>Count</w:t>
                    </w:r>
                    <w:r>
                      <w:rPr>
                        <w:rFonts w:ascii="SimSun" w:hAnsi="SimSun"/>
                        <w:spacing w:val="28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90"/>
                        <w:sz w:val="20"/>
                      </w:rPr>
                      <w:t>‘student’</w:t>
                    </w:r>
                  </w:p>
                  <w:p>
                    <w:pPr>
                      <w:spacing w:before="43"/>
                      <w:ind w:left="59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//Alter</w:t>
                    </w:r>
                  </w:p>
                  <w:p>
                    <w:pPr>
                      <w:spacing w:before="43"/>
                      <w:ind w:left="59" w:right="0" w:firstLine="0"/>
                      <w:jc w:val="left"/>
                      <w:rPr>
                        <w:rFonts w:ascii="SimSun" w:hAnsi="SimSun"/>
                        <w:sz w:val="20"/>
                      </w:rPr>
                    </w:pPr>
                    <w:r>
                      <w:rPr>
                        <w:rFonts w:ascii="SimSun" w:hAnsi="SimSun"/>
                        <w:w w:val="95"/>
                        <w:sz w:val="20"/>
                      </w:rPr>
                      <w:t>alter</w:t>
                    </w:r>
                    <w:r>
                      <w:rPr>
                        <w:rFonts w:ascii="SimSun" w:hAnsi="SimSun"/>
                        <w:spacing w:val="7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95"/>
                        <w:sz w:val="20"/>
                      </w:rPr>
                      <w:t>‘student’,</w:t>
                    </w:r>
                    <w:r>
                      <w:rPr>
                        <w:rFonts w:ascii="SimSun" w:hAnsi="SimSun"/>
                        <w:spacing w:val="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SimSun" w:hAnsi="SimSun"/>
                        <w:color w:val="19167C"/>
                        <w:w w:val="95"/>
                        <w:sz w:val="20"/>
                      </w:rPr>
                      <w:t>NAME</w:t>
                    </w:r>
                    <w:r>
                      <w:rPr>
                        <w:rFonts w:ascii="SimSun" w:hAnsi="SimSun"/>
                        <w:color w:val="666666"/>
                        <w:w w:val="95"/>
                        <w:sz w:val="20"/>
                      </w:rPr>
                      <w:t>=</w:t>
                    </w:r>
                    <w:r>
                      <w:rPr>
                        <w:rFonts w:ascii="SimSun" w:hAnsi="SimSun"/>
                        <w:w w:val="95"/>
                        <w:sz w:val="20"/>
                      </w:rPr>
                      <w:t>&gt;’name’,</w:t>
                    </w:r>
                    <w:r>
                      <w:rPr>
                        <w:rFonts w:ascii="SimSun" w:hAnsi="SimSun"/>
                        <w:spacing w:val="7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SimSun" w:hAnsi="SimSun"/>
                        <w:color w:val="19167C"/>
                        <w:w w:val="95"/>
                        <w:sz w:val="20"/>
                      </w:rPr>
                      <w:t>VERSIONS</w:t>
                    </w:r>
                    <w:r>
                      <w:rPr>
                        <w:rFonts w:ascii="SimSun" w:hAnsi="SimSun"/>
                        <w:color w:val="666666"/>
                        <w:w w:val="95"/>
                        <w:sz w:val="20"/>
                      </w:rPr>
                      <w:t>=</w:t>
                    </w:r>
                    <w:r>
                      <w:rPr>
                        <w:rFonts w:ascii="SimSun" w:hAnsi="SimSun"/>
                        <w:w w:val="95"/>
                        <w:sz w:val="20"/>
                      </w:rPr>
                      <w:t>&gt;5</w:t>
                    </w:r>
                  </w:p>
                  <w:p>
                    <w:pPr>
                      <w:spacing w:before="42" w:line="280" w:lineRule="auto"/>
                      <w:ind w:left="59" w:right="3092" w:firstLine="0"/>
                      <w:jc w:val="left"/>
                      <w:rPr>
                        <w:rFonts w:ascii="SimSun" w:hAnsi="SimSun"/>
                        <w:sz w:val="20"/>
                      </w:rPr>
                    </w:pPr>
                    <w:r>
                      <w:rPr>
                        <w:rFonts w:ascii="SimSun" w:hAnsi="SimSun"/>
                        <w:w w:val="90"/>
                        <w:sz w:val="20"/>
                      </w:rPr>
                      <w:t>put</w:t>
                    </w:r>
                    <w:r>
                      <w:rPr>
                        <w:rFonts w:ascii="SimSun" w:hAnsi="SimSun"/>
                        <w:spacing w:val="21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90"/>
                        <w:sz w:val="20"/>
                      </w:rPr>
                      <w:t>‘student’,</w:t>
                    </w:r>
                    <w:r>
                      <w:rPr>
                        <w:rFonts w:ascii="SimSun" w:hAnsi="SimSun"/>
                        <w:spacing w:val="22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90"/>
                        <w:sz w:val="20"/>
                      </w:rPr>
                      <w:t>‘shashank’,</w:t>
                    </w:r>
                    <w:r>
                      <w:rPr>
                        <w:rFonts w:ascii="SimSun" w:hAnsi="SimSun"/>
                        <w:spacing w:val="21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90"/>
                        <w:sz w:val="20"/>
                      </w:rPr>
                      <w:t>‘name:fullname’,</w:t>
                    </w:r>
                    <w:r>
                      <w:rPr>
                        <w:rFonts w:ascii="SimSun" w:hAnsi="SimSun"/>
                        <w:spacing w:val="22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90"/>
                        <w:sz w:val="20"/>
                      </w:rPr>
                      <w:t>‘shashank</w:t>
                    </w:r>
                    <w:r>
                      <w:rPr>
                        <w:rFonts w:ascii="SimSun" w:hAnsi="SimSun"/>
                        <w:spacing w:val="21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90"/>
                        <w:sz w:val="20"/>
                      </w:rPr>
                      <w:t>Rao’</w:t>
                    </w:r>
                    <w:r>
                      <w:rPr>
                        <w:rFonts w:ascii="SimSun" w:hAnsi="SimSun"/>
                        <w:spacing w:val="-87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SimSun" w:hAnsi="SimSun"/>
                        <w:sz w:val="20"/>
                      </w:rPr>
                      <w:t>scan ‘student’</w:t>
                    </w:r>
                  </w:p>
                  <w:p>
                    <w:pPr>
                      <w:spacing w:before="0" w:line="254" w:lineRule="exact"/>
                      <w:ind w:left="59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//Delete</w:t>
                    </w:r>
                  </w:p>
                  <w:p>
                    <w:pPr>
                      <w:spacing w:before="43"/>
                      <w:ind w:left="59" w:right="0" w:firstLine="0"/>
                      <w:jc w:val="left"/>
                      <w:rPr>
                        <w:rFonts w:ascii="SimSun" w:hAnsi="SimSun"/>
                        <w:sz w:val="20"/>
                      </w:rPr>
                    </w:pPr>
                    <w:r>
                      <w:rPr>
                        <w:rFonts w:ascii="SimSun" w:hAnsi="SimSun"/>
                        <w:w w:val="90"/>
                        <w:sz w:val="20"/>
                      </w:rPr>
                      <w:t>delete</w:t>
                    </w:r>
                    <w:r>
                      <w:rPr>
                        <w:rFonts w:ascii="SimSun" w:hAnsi="SimSun"/>
                        <w:spacing w:val="34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90"/>
                        <w:sz w:val="20"/>
                      </w:rPr>
                      <w:t>‘student’,</w:t>
                    </w:r>
                    <w:r>
                      <w:rPr>
                        <w:rFonts w:ascii="SimSun" w:hAnsi="SimSun"/>
                        <w:spacing w:val="34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90"/>
                        <w:sz w:val="20"/>
                      </w:rPr>
                      <w:t>‘shashank’,</w:t>
                    </w:r>
                    <w:r>
                      <w:rPr>
                        <w:rFonts w:ascii="SimSun" w:hAnsi="SimSun"/>
                        <w:spacing w:val="34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90"/>
                        <w:sz w:val="20"/>
                      </w:rPr>
                      <w:t>‘name:fullname’</w:t>
                    </w:r>
                  </w:p>
                </w:txbxContent>
              </v:textbox>
            </v:shape>
          </v:group>
        </w:pict>
      </w:r>
      <w:r>
        <w:rPr>
          <w:rFonts w:ascii="Cambria"/>
          <w:w w:val="122"/>
          <w:sz w:val="10"/>
        </w:rPr>
        <w:t>9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10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11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12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13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1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14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15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16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17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18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1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19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20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21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22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23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1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24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25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26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27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1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28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29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30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31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32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1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33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34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35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36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37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1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38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39</w:t>
      </w:r>
    </w:p>
    <w:p>
      <w:pPr>
        <w:pStyle w:val="8"/>
        <w:spacing w:before="0"/>
        <w:rPr>
          <w:rFonts w:ascii="Cambria"/>
        </w:rPr>
      </w:pPr>
    </w:p>
    <w:p>
      <w:pPr>
        <w:pStyle w:val="8"/>
        <w:spacing w:before="11"/>
        <w:rPr>
          <w:rFonts w:ascii="Cambria"/>
          <w:sz w:val="27"/>
        </w:rPr>
      </w:pPr>
    </w:p>
    <w:p>
      <w:pPr>
        <w:pStyle w:val="3"/>
        <w:spacing w:before="152"/>
      </w:pPr>
      <w:r>
        <w:t>Output</w:t>
      </w:r>
      <w:r>
        <w:rPr>
          <w:spacing w:val="12"/>
        </w:rPr>
        <w:t xml:space="preserve"> </w:t>
      </w:r>
      <w:r>
        <w:t>:</w:t>
      </w:r>
    </w:p>
    <w:p>
      <w:pPr>
        <w:pStyle w:val="8"/>
        <w:spacing w:before="191"/>
        <w:ind w:left="1440"/>
      </w:pPr>
      <w:r>
        <w:t>LCD</w:t>
      </w:r>
      <w:r>
        <w:rPr>
          <w:spacing w:val="-5"/>
        </w:rPr>
        <w:t xml:space="preserve"> </w:t>
      </w:r>
      <w:r>
        <w:t>screen</w:t>
      </w:r>
      <w:r>
        <w:rPr>
          <w:spacing w:val="-5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“Hello</w:t>
      </w:r>
      <w:r>
        <w:rPr>
          <w:spacing w:val="-5"/>
        </w:rPr>
        <w:t xml:space="preserve"> </w:t>
      </w:r>
      <w:r>
        <w:t>world”.</w:t>
      </w:r>
    </w:p>
    <w:p>
      <w:pPr>
        <w:spacing w:after="0"/>
        <w:sectPr>
          <w:pgSz w:w="12240" w:h="15840"/>
          <w:pgMar w:top="1420" w:right="0" w:bottom="1660" w:left="0" w:header="0" w:footer="1465" w:gutter="0"/>
          <w:cols w:space="720" w:num="1"/>
        </w:sectPr>
      </w:pPr>
    </w:p>
    <w:p>
      <w:pPr>
        <w:pStyle w:val="2"/>
      </w:pPr>
      <w:bookmarkStart w:id="8" w:name="Practical No: 5"/>
      <w:bookmarkEnd w:id="8"/>
      <w:bookmarkStart w:id="9" w:name="_bookmark4"/>
      <w:bookmarkEnd w:id="9"/>
      <w:r>
        <w:t>Practical</w:t>
      </w:r>
      <w:r>
        <w:rPr>
          <w:spacing w:val="11"/>
        </w:rPr>
        <w:t xml:space="preserve"> </w:t>
      </w:r>
      <w:r>
        <w:t>No:</w:t>
      </w:r>
      <w:r>
        <w:rPr>
          <w:spacing w:val="12"/>
        </w:rPr>
        <w:t xml:space="preserve"> </w:t>
      </w:r>
      <w:r>
        <w:t>5</w:t>
      </w:r>
    </w:p>
    <w:p>
      <w:pPr>
        <w:pStyle w:val="8"/>
        <w:spacing w:before="9"/>
        <w:rPr>
          <w:b/>
          <w:sz w:val="40"/>
        </w:rPr>
      </w:pPr>
    </w:p>
    <w:p>
      <w:pPr>
        <w:pStyle w:val="3"/>
        <w:spacing w:before="1" w:line="420" w:lineRule="auto"/>
        <w:ind w:right="1645"/>
      </w:pPr>
      <w:r>
        <w:rPr>
          <w:w w:val="95"/>
        </w:rPr>
        <w:t>Aim:</w:t>
      </w:r>
      <w:r>
        <w:rPr>
          <w:spacing w:val="16"/>
          <w:w w:val="95"/>
        </w:rPr>
        <w:t xml:space="preserve"> </w:t>
      </w:r>
      <w:r>
        <w:rPr>
          <w:w w:val="95"/>
        </w:rPr>
        <w:t>:</w:t>
      </w:r>
      <w:r>
        <w:rPr>
          <w:spacing w:val="16"/>
          <w:w w:val="95"/>
        </w:rPr>
        <w:t xml:space="preserve"> </w:t>
      </w:r>
      <w:r>
        <w:rPr>
          <w:w w:val="95"/>
        </w:rPr>
        <w:t>Install</w:t>
      </w:r>
      <w:r>
        <w:rPr>
          <w:spacing w:val="16"/>
          <w:w w:val="95"/>
        </w:rPr>
        <w:t xml:space="preserve"> </w:t>
      </w:r>
      <w:r>
        <w:rPr>
          <w:w w:val="95"/>
        </w:rPr>
        <w:t>Hive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use</w:t>
      </w:r>
      <w:r>
        <w:rPr>
          <w:spacing w:val="16"/>
          <w:w w:val="95"/>
        </w:rPr>
        <w:t xml:space="preserve"> </w:t>
      </w:r>
      <w:r>
        <w:rPr>
          <w:w w:val="95"/>
        </w:rPr>
        <w:t>Hive</w:t>
      </w:r>
      <w:r>
        <w:rPr>
          <w:spacing w:val="16"/>
          <w:w w:val="95"/>
        </w:rPr>
        <w:t xml:space="preserve"> </w:t>
      </w:r>
      <w:r>
        <w:rPr>
          <w:w w:val="95"/>
        </w:rPr>
        <w:t>Create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store</w:t>
      </w:r>
      <w:r>
        <w:rPr>
          <w:spacing w:val="16"/>
          <w:w w:val="95"/>
        </w:rPr>
        <w:t xml:space="preserve"> </w:t>
      </w:r>
      <w:r>
        <w:rPr>
          <w:w w:val="95"/>
        </w:rPr>
        <w:t>structured</w:t>
      </w:r>
      <w:r>
        <w:rPr>
          <w:spacing w:val="16"/>
          <w:w w:val="95"/>
        </w:rPr>
        <w:t xml:space="preserve"> </w:t>
      </w:r>
      <w:r>
        <w:rPr>
          <w:w w:val="95"/>
        </w:rPr>
        <w:t>databases.</w:t>
      </w:r>
      <w:r>
        <w:rPr>
          <w:spacing w:val="-55"/>
          <w:w w:val="95"/>
        </w:rPr>
        <w:t xml:space="preserve"> </w:t>
      </w:r>
      <w:r>
        <w:t>Code:</w:t>
      </w:r>
    </w:p>
    <w:p>
      <w:pPr>
        <w:pStyle w:val="8"/>
        <w:spacing w:before="4"/>
        <w:rPr>
          <w:b/>
          <w:sz w:val="25"/>
        </w:rPr>
      </w:pPr>
    </w:p>
    <w:p>
      <w:pPr>
        <w:spacing w:before="118"/>
        <w:ind w:left="1133" w:right="0" w:firstLine="0"/>
        <w:jc w:val="left"/>
        <w:rPr>
          <w:rFonts w:ascii="Cambria"/>
          <w:sz w:val="10"/>
        </w:rPr>
      </w:pPr>
      <w:r>
        <w:pict>
          <v:group id="_x0000_s1094" o:spid="_x0000_s1094" o:spt="203" style="position:absolute;left:0pt;margin-left:72pt;margin-top:-5.85pt;height:476.15pt;width:468pt;mso-position-horizontal-relative:page;z-index:251666432;mso-width-relative:page;mso-height-relative:page;" coordorigin="1440,-118" coordsize="9360,9523">
            <o:lock v:ext="edit"/>
            <v:rect id="_x0000_s1095" o:spid="_x0000_s1095" o:spt="1" style="position:absolute;left:1440;top:-118;height:9523;width:9360;" fillcolor="#F2F2F2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96" o:spid="_x0000_s1096" o:spt="20" style="position:absolute;left:1500;top:-54;height:0;width:924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097" o:spid="_x0000_s1097" o:spt="20" style="position:absolute;left:1500;top:9341;height:0;width:924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shape id="_x0000_s1098" o:spid="_x0000_s1098" o:spt="202" type="#_x0000_t202" style="position:absolute;left:1440;top:-118;height:9523;width:93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30" w:line="280" w:lineRule="auto"/>
                      <w:ind w:left="59" w:right="5113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cat &gt; /home/cloudera/employee.txt</w:t>
                    </w:r>
                    <w:r>
                      <w:rPr>
                        <w:rFonts w:ascii="SimSun"/>
                        <w:spacing w:val="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0"/>
                      </w:rPr>
                      <w:t>1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~Sachine~Pune~Product</w:t>
                    </w:r>
                    <w:r>
                      <w:rPr>
                        <w:rFonts w:ascii="SimSun"/>
                        <w:spacing w:val="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Engineering~100000~Big Data</w:t>
                    </w:r>
                    <w:r>
                      <w:rPr>
                        <w:rFonts w:ascii="SimSun"/>
                        <w:spacing w:val="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0"/>
                      </w:rPr>
                      <w:t>2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~Gaurav~Banglore~Sales~90000~CRM</w:t>
                    </w:r>
                    <w:r>
                      <w:rPr>
                        <w:rFonts w:ascii="SimSun"/>
                        <w:spacing w:val="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0"/>
                      </w:rPr>
                      <w:t>3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~Manish~Chennai~Recruiter~125000~HR</w:t>
                    </w:r>
                    <w:r>
                      <w:rPr>
                        <w:rFonts w:ascii="SimSun"/>
                        <w:spacing w:val="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sz w:val="20"/>
                      </w:rPr>
                      <w:t>4</w:t>
                    </w:r>
                    <w:r>
                      <w:rPr>
                        <w:rFonts w:ascii="SimSun"/>
                        <w:sz w:val="20"/>
                      </w:rPr>
                      <w:t>~Bhushan~Hyderabad~Developer~50000~BFSI</w:t>
                    </w:r>
                    <w:r>
                      <w:rPr>
                        <w:rFonts w:ascii="SimSun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cat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/home/cloudera/employee.txt</w:t>
                    </w:r>
                  </w:p>
                  <w:p>
                    <w:pPr>
                      <w:spacing w:before="0" w:line="280" w:lineRule="auto"/>
                      <w:ind w:left="59" w:right="919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sudo</w:t>
                    </w:r>
                    <w:r>
                      <w:rPr>
                        <w:rFonts w:ascii="SimSun"/>
                        <w:spacing w:val="-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-u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hdfs</w:t>
                    </w:r>
                    <w:r>
                      <w:rPr>
                        <w:rFonts w:ascii="SimSun"/>
                        <w:spacing w:val="-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hadoop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fs</w:t>
                    </w:r>
                    <w:r>
                      <w:rPr>
                        <w:rFonts w:ascii="SimSun"/>
                        <w:spacing w:val="-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-put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/home/cloudera/employee.txt</w:t>
                    </w:r>
                    <w:r>
                      <w:rPr>
                        <w:rFonts w:ascii="SimSun"/>
                        <w:spacing w:val="-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/inputdir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hdfs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dfs</w:t>
                    </w:r>
                    <w:r>
                      <w:rPr>
                        <w:rFonts w:ascii="SimSun"/>
                        <w:spacing w:val="-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-ls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/</w:t>
                    </w:r>
                    <w:r>
                      <w:rPr>
                        <w:rFonts w:ascii="SimSun"/>
                        <w:spacing w:val="-10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hdfs</w:t>
                    </w:r>
                    <w:r>
                      <w:rPr>
                        <w:rFonts w:ascii="SimSun"/>
                        <w:spacing w:val="-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dfs</w:t>
                    </w:r>
                    <w:r>
                      <w:rPr>
                        <w:rFonts w:ascii="SimSun"/>
                        <w:spacing w:val="-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-ls</w:t>
                    </w:r>
                    <w:r>
                      <w:rPr>
                        <w:rFonts w:ascii="SimSun"/>
                        <w:spacing w:val="-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/inputdirectory</w:t>
                    </w:r>
                  </w:p>
                  <w:p>
                    <w:pPr>
                      <w:spacing w:before="0" w:line="280" w:lineRule="auto"/>
                      <w:ind w:left="59" w:right="4798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hadoop</w:t>
                    </w:r>
                    <w:r>
                      <w:rPr>
                        <w:rFonts w:ascii="SimSun"/>
                        <w:spacing w:val="-1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fs</w:t>
                    </w:r>
                    <w:r>
                      <w:rPr>
                        <w:rFonts w:ascii="SimSun"/>
                        <w:spacing w:val="-1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-cat</w:t>
                    </w:r>
                    <w:r>
                      <w:rPr>
                        <w:rFonts w:ascii="SimSun"/>
                        <w:spacing w:val="-1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/inputdirectory/employee.txt</w:t>
                    </w:r>
                    <w:r>
                      <w:rPr>
                        <w:rFonts w:ascii="SimSun"/>
                        <w:spacing w:val="-10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hive</w:t>
                    </w:r>
                  </w:p>
                  <w:p>
                    <w:pPr>
                      <w:spacing w:before="0" w:line="254" w:lineRule="exact"/>
                      <w:ind w:left="59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show</w:t>
                    </w:r>
                    <w:r>
                      <w:rPr>
                        <w:rFonts w:ascii="SimSun"/>
                        <w:spacing w:val="-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databases;</w:t>
                    </w:r>
                  </w:p>
                  <w:p>
                    <w:pPr>
                      <w:spacing w:before="35" w:line="280" w:lineRule="auto"/>
                      <w:ind w:left="59" w:right="6262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create</w:t>
                    </w:r>
                    <w:r>
                      <w:rPr>
                        <w:rFonts w:ascii="SimSun"/>
                        <w:spacing w:val="-1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database</w:t>
                    </w:r>
                    <w:r>
                      <w:rPr>
                        <w:rFonts w:ascii="SimSun"/>
                        <w:spacing w:val="-1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organization;</w:t>
                    </w:r>
                    <w:r>
                      <w:rPr>
                        <w:rFonts w:ascii="SimSun"/>
                        <w:spacing w:val="-10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show</w:t>
                    </w:r>
                    <w:r>
                      <w:rPr>
                        <w:rFonts w:ascii="SimSun"/>
                        <w:spacing w:val="-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databases;</w:t>
                    </w:r>
                  </w:p>
                  <w:p>
                    <w:pPr>
                      <w:spacing w:before="0" w:line="280" w:lineRule="auto"/>
                      <w:ind w:left="59" w:right="7516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use</w:t>
                    </w:r>
                    <w:r>
                      <w:rPr>
                        <w:rFonts w:ascii="SimSun"/>
                        <w:spacing w:val="-2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organization;</w:t>
                    </w:r>
                    <w:r>
                      <w:rPr>
                        <w:rFonts w:ascii="SimSun"/>
                        <w:spacing w:val="-10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show</w:t>
                    </w:r>
                    <w:r>
                      <w:rPr>
                        <w:rFonts w:ascii="SimSun"/>
                        <w:spacing w:val="-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tables;</w:t>
                    </w:r>
                  </w:p>
                  <w:p>
                    <w:pPr>
                      <w:spacing w:before="0" w:line="254" w:lineRule="exact"/>
                      <w:ind w:left="59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hive&gt;</w:t>
                    </w:r>
                    <w:r>
                      <w:rPr>
                        <w:rFonts w:ascii="SimSun"/>
                        <w:spacing w:val="-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create</w:t>
                    </w:r>
                    <w:r>
                      <w:rPr>
                        <w:rFonts w:ascii="SimSun"/>
                        <w:spacing w:val="-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table</w:t>
                    </w:r>
                    <w:r>
                      <w:rPr>
                        <w:rFonts w:ascii="SimSun"/>
                        <w:spacing w:val="-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employee</w:t>
                    </w:r>
                    <w:r>
                      <w:rPr>
                        <w:rFonts w:ascii="SimSun"/>
                        <w:color w:val="666666"/>
                        <w:w w:val="105"/>
                        <w:sz w:val="20"/>
                      </w:rPr>
                      <w:t>(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269"/>
                      </w:tabs>
                      <w:spacing w:before="40"/>
                      <w:ind w:left="269" w:right="0" w:hanging="21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id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int,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269"/>
                      </w:tabs>
                      <w:spacing w:before="43"/>
                      <w:ind w:left="269" w:right="0" w:hanging="21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name</w:t>
                    </w:r>
                    <w:r>
                      <w:rPr>
                        <w:rFonts w:ascii="SimSun"/>
                        <w:spacing w:val="-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string,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269"/>
                      </w:tabs>
                      <w:spacing w:before="43"/>
                      <w:ind w:left="269" w:right="0" w:hanging="21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city</w:t>
                    </w:r>
                    <w:r>
                      <w:rPr>
                        <w:rFonts w:ascii="SimSun"/>
                        <w:spacing w:val="-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string,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269"/>
                      </w:tabs>
                      <w:spacing w:before="42"/>
                      <w:ind w:left="269" w:right="0" w:hanging="21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department</w:t>
                    </w:r>
                    <w:r>
                      <w:rPr>
                        <w:rFonts w:ascii="SimSun"/>
                        <w:spacing w:val="-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string,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269"/>
                      </w:tabs>
                      <w:spacing w:before="43"/>
                      <w:ind w:left="269" w:right="0" w:hanging="21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salary</w:t>
                    </w:r>
                    <w:r>
                      <w:rPr>
                        <w:rFonts w:ascii="SimSun"/>
                        <w:spacing w:val="-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int,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269"/>
                      </w:tabs>
                      <w:spacing w:before="42"/>
                      <w:ind w:left="269" w:right="0" w:hanging="21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domain</w:t>
                    </w:r>
                    <w:r>
                      <w:rPr>
                        <w:rFonts w:ascii="SimSun"/>
                        <w:spacing w:val="-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string</w:t>
                    </w:r>
                    <w:r>
                      <w:rPr>
                        <w:rFonts w:ascii="SimSun"/>
                        <w:color w:val="666666"/>
                        <w:w w:val="105"/>
                        <w:sz w:val="20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269"/>
                      </w:tabs>
                      <w:spacing w:before="43"/>
                      <w:ind w:left="269" w:right="0" w:hanging="21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row</w:t>
                    </w:r>
                    <w:r>
                      <w:rPr>
                        <w:rFonts w:ascii="SimSun"/>
                        <w:spacing w:val="-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format</w:t>
                    </w:r>
                    <w:r>
                      <w:rPr>
                        <w:rFonts w:ascii="SimSun"/>
                        <w:spacing w:val="-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delimited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269"/>
                      </w:tabs>
                      <w:spacing w:before="43" w:line="280" w:lineRule="auto"/>
                      <w:ind w:left="59" w:right="6473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4"/>
                        <w:sz w:val="20"/>
                      </w:rPr>
                      <w:t>fields</w:t>
                    </w:r>
                    <w:r>
                      <w:rPr>
                        <w:rFonts w:ascii="SimSun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4"/>
                        <w:sz w:val="20"/>
                      </w:rPr>
                      <w:t>terminated</w:t>
                    </w:r>
                    <w:r>
                      <w:rPr>
                        <w:rFonts w:ascii="SimSun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4"/>
                        <w:sz w:val="20"/>
                      </w:rPr>
                      <w:t>by</w:t>
                    </w:r>
                    <w:r>
                      <w:rPr>
                        <w:rFonts w:ascii="SimSun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color w:val="BA2121"/>
                        <w:spacing w:val="-4"/>
                        <w:w w:val="327"/>
                        <w:sz w:val="20"/>
                      </w:rPr>
                      <w:t>'</w:t>
                    </w:r>
                    <w:r>
                      <w:rPr>
                        <w:rFonts w:ascii="SimSun"/>
                        <w:color w:val="BA2121"/>
                        <w:spacing w:val="-4"/>
                        <w:w w:val="104"/>
                        <w:sz w:val="20"/>
                      </w:rPr>
                      <w:t>~</w:t>
                    </w:r>
                    <w:r>
                      <w:rPr>
                        <w:rFonts w:ascii="Trebuchet MS"/>
                        <w:color w:val="BA2121"/>
                        <w:spacing w:val="-4"/>
                        <w:w w:val="327"/>
                        <w:sz w:val="20"/>
                      </w:rPr>
                      <w:t>'</w:t>
                    </w:r>
                    <w:r>
                      <w:rPr>
                        <w:rFonts w:ascii="SimSun"/>
                        <w:spacing w:val="-4"/>
                        <w:w w:val="104"/>
                        <w:sz w:val="20"/>
                      </w:rPr>
                      <w:t>;</w:t>
                    </w:r>
                    <w:r>
                      <w:rPr>
                        <w:rFonts w:ascii="SimSun"/>
                        <w:w w:val="104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15"/>
                        <w:sz w:val="20"/>
                      </w:rPr>
                      <w:t>show</w:t>
                    </w:r>
                    <w:r>
                      <w:rPr>
                        <w:rFonts w:ascii="SimSun"/>
                        <w:spacing w:val="-1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15"/>
                        <w:sz w:val="20"/>
                      </w:rPr>
                      <w:t>tables;</w:t>
                    </w:r>
                  </w:p>
                  <w:p>
                    <w:pPr>
                      <w:spacing w:before="0" w:line="280" w:lineRule="auto"/>
                      <w:ind w:left="59" w:right="689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Calibri"/>
                        <w:b/>
                        <w:color w:val="007F00"/>
                        <w:w w:val="110"/>
                        <w:sz w:val="20"/>
                      </w:rPr>
                      <w:t>select</w:t>
                    </w:r>
                    <w:r>
                      <w:rPr>
                        <w:rFonts w:ascii="Calibri"/>
                        <w:b/>
                        <w:color w:val="007F00"/>
                        <w:spacing w:val="1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10"/>
                        <w:sz w:val="20"/>
                      </w:rPr>
                      <w:t>* from employee;</w:t>
                    </w:r>
                    <w:r>
                      <w:rPr>
                        <w:rFonts w:ascii="SimSun"/>
                        <w:spacing w:val="-107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10"/>
                        <w:sz w:val="20"/>
                      </w:rPr>
                      <w:t>show</w:t>
                    </w:r>
                    <w:r>
                      <w:rPr>
                        <w:rFonts w:ascii="SimSun"/>
                        <w:spacing w:val="-11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10"/>
                        <w:sz w:val="20"/>
                      </w:rPr>
                      <w:t>tables;</w:t>
                    </w:r>
                  </w:p>
                  <w:p>
                    <w:pPr>
                      <w:spacing w:before="0" w:line="280" w:lineRule="auto"/>
                      <w:ind w:left="59" w:right="1766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4"/>
                        <w:sz w:val="20"/>
                      </w:rPr>
                      <w:t>load</w:t>
                    </w:r>
                    <w:r>
                      <w:rPr>
                        <w:rFonts w:ascii="SimSun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4"/>
                        <w:sz w:val="20"/>
                      </w:rPr>
                      <w:t>data</w:t>
                    </w:r>
                    <w:r>
                      <w:rPr>
                        <w:rFonts w:ascii="SimSun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4"/>
                        <w:sz w:val="20"/>
                      </w:rPr>
                      <w:t>inpath</w:t>
                    </w:r>
                    <w:r>
                      <w:rPr>
                        <w:rFonts w:ascii="SimSun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color w:val="BA2121"/>
                        <w:w w:val="327"/>
                        <w:sz w:val="20"/>
                      </w:rPr>
                      <w:t>'</w:t>
                    </w:r>
                    <w:r>
                      <w:rPr>
                        <w:rFonts w:ascii="SimSun"/>
                        <w:color w:val="BA2121"/>
                        <w:w w:val="104"/>
                        <w:sz w:val="20"/>
                      </w:rPr>
                      <w:t>/inputdir/employee.txt</w:t>
                    </w:r>
                    <w:r>
                      <w:rPr>
                        <w:rFonts w:ascii="Trebuchet MS"/>
                        <w:color w:val="BA2121"/>
                        <w:w w:val="327"/>
                        <w:sz w:val="20"/>
                      </w:rPr>
                      <w:t>'</w:t>
                    </w:r>
                    <w:r>
                      <w:rPr>
                        <w:rFonts w:ascii="Trebuchet MS"/>
                        <w:color w:val="BA2121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color w:val="BA2121"/>
                        <w:spacing w:val="-16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4"/>
                        <w:sz w:val="20"/>
                      </w:rPr>
                      <w:t>overwrite</w:t>
                    </w:r>
                    <w:r>
                      <w:rPr>
                        <w:rFonts w:ascii="SimSun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4"/>
                        <w:sz w:val="20"/>
                      </w:rPr>
                      <w:t>into</w:t>
                    </w:r>
                    <w:r>
                      <w:rPr>
                        <w:rFonts w:ascii="SimSun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4"/>
                        <w:sz w:val="20"/>
                      </w:rPr>
                      <w:t>table</w:t>
                    </w:r>
                    <w:r>
                      <w:rPr>
                        <w:rFonts w:ascii="SimSun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spacing w:val="-2"/>
                        <w:w w:val="104"/>
                        <w:sz w:val="20"/>
                      </w:rPr>
                      <w:t>employee;</w:t>
                    </w:r>
                    <w:r>
                      <w:rPr>
                        <w:rFonts w:ascii="SimSun"/>
                        <w:w w:val="104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show</w:t>
                    </w:r>
                    <w:r>
                      <w:rPr>
                        <w:rFonts w:ascii="SimSun"/>
                        <w:spacing w:val="-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tables;</w:t>
                    </w:r>
                  </w:p>
                  <w:p>
                    <w:pPr>
                      <w:spacing w:before="0" w:line="254" w:lineRule="exact"/>
                      <w:ind w:left="59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Calibri"/>
                        <w:b/>
                        <w:color w:val="007F00"/>
                        <w:w w:val="110"/>
                        <w:sz w:val="20"/>
                      </w:rPr>
                      <w:t>select</w:t>
                    </w:r>
                    <w:r>
                      <w:rPr>
                        <w:rFonts w:ascii="Calibri"/>
                        <w:b/>
                        <w:color w:val="007F00"/>
                        <w:spacing w:val="11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10"/>
                        <w:sz w:val="20"/>
                      </w:rPr>
                      <w:t>*</w:t>
                    </w:r>
                    <w:r>
                      <w:rPr>
                        <w:rFonts w:ascii="SimSun"/>
                        <w:spacing w:val="-1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10"/>
                        <w:sz w:val="20"/>
                      </w:rPr>
                      <w:t>from employee;</w:t>
                    </w:r>
                  </w:p>
                </w:txbxContent>
              </v:textbox>
            </v:shape>
          </v:group>
        </w:pict>
      </w:r>
      <w:r>
        <w:rPr>
          <w:rFonts w:ascii="Cambria"/>
          <w:w w:val="122"/>
          <w:sz w:val="10"/>
        </w:rPr>
        <w:t>1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0"/>
        <w:ind w:left="1133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2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133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3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133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4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133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5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1"/>
        <w:ind w:left="1133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6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0"/>
        <w:ind w:left="1133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7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133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8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133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9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1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10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11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12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13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14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1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15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16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17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18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19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1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20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21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22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23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24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25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26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27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28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1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29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30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31</w:t>
      </w:r>
    </w:p>
    <w:p>
      <w:pPr>
        <w:pStyle w:val="8"/>
        <w:spacing w:before="0"/>
        <w:rPr>
          <w:rFonts w:ascii="Cambria"/>
        </w:rPr>
      </w:pPr>
    </w:p>
    <w:p>
      <w:pPr>
        <w:pStyle w:val="8"/>
        <w:spacing w:before="4"/>
        <w:rPr>
          <w:rFonts w:ascii="Cambria"/>
          <w:sz w:val="29"/>
        </w:rPr>
      </w:pPr>
    </w:p>
    <w:p>
      <w:pPr>
        <w:pStyle w:val="3"/>
        <w:spacing w:before="152"/>
      </w:pPr>
      <w:r>
        <w:t>Output</w:t>
      </w:r>
      <w:r>
        <w:rPr>
          <w:spacing w:val="12"/>
        </w:rPr>
        <w:t xml:space="preserve"> </w:t>
      </w:r>
      <w:r>
        <w:t>:</w:t>
      </w:r>
    </w:p>
    <w:p>
      <w:pPr>
        <w:spacing w:after="0"/>
        <w:sectPr>
          <w:pgSz w:w="12240" w:h="15840"/>
          <w:pgMar w:top="1240" w:right="0" w:bottom="1660" w:left="0" w:header="0" w:footer="1465" w:gutter="0"/>
          <w:cols w:space="720" w:num="1"/>
        </w:sectPr>
      </w:pPr>
    </w:p>
    <w:p>
      <w:pPr>
        <w:pStyle w:val="2"/>
      </w:pPr>
      <w:bookmarkStart w:id="10" w:name="Practical No: 6"/>
      <w:bookmarkEnd w:id="10"/>
      <w:bookmarkStart w:id="11" w:name="_bookmark5"/>
      <w:bookmarkEnd w:id="11"/>
      <w:r>
        <w:t>Practical</w:t>
      </w:r>
      <w:r>
        <w:rPr>
          <w:spacing w:val="4"/>
        </w:rPr>
        <w:t xml:space="preserve"> </w:t>
      </w:r>
      <w:r>
        <w:t>No:</w:t>
      </w:r>
      <w:r>
        <w:rPr>
          <w:spacing w:val="5"/>
        </w:rPr>
        <w:t xml:space="preserve"> </w:t>
      </w:r>
      <w:r>
        <w:t>6</w:t>
      </w:r>
    </w:p>
    <w:p>
      <w:pPr>
        <w:pStyle w:val="8"/>
        <w:spacing w:before="9"/>
        <w:rPr>
          <w:b/>
          <w:sz w:val="40"/>
        </w:rPr>
      </w:pPr>
    </w:p>
    <w:p>
      <w:pPr>
        <w:pStyle w:val="3"/>
        <w:spacing w:before="1" w:line="307" w:lineRule="auto"/>
        <w:ind w:right="1433"/>
      </w:pPr>
      <w:r>
        <w:rPr>
          <w:w w:val="95"/>
        </w:rPr>
        <w:t>Aim:Write</w:t>
      </w:r>
      <w:r>
        <w:rPr>
          <w:spacing w:val="15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program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construct</w:t>
      </w:r>
      <w:r>
        <w:rPr>
          <w:spacing w:val="15"/>
          <w:w w:val="95"/>
        </w:rPr>
        <w:t xml:space="preserve"> </w:t>
      </w:r>
      <w:r>
        <w:rPr>
          <w:w w:val="95"/>
        </w:rPr>
        <w:t>different</w:t>
      </w:r>
      <w:r>
        <w:rPr>
          <w:spacing w:val="15"/>
          <w:w w:val="95"/>
        </w:rPr>
        <w:t xml:space="preserve"> </w:t>
      </w:r>
      <w:r>
        <w:rPr>
          <w:w w:val="95"/>
        </w:rPr>
        <w:t>types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k-shingles</w:t>
      </w:r>
      <w:r>
        <w:rPr>
          <w:spacing w:val="15"/>
          <w:w w:val="95"/>
        </w:rPr>
        <w:t xml:space="preserve"> </w:t>
      </w:r>
      <w:r>
        <w:rPr>
          <w:w w:val="95"/>
        </w:rPr>
        <w:t>for</w:t>
      </w:r>
      <w:r>
        <w:rPr>
          <w:spacing w:val="15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given</w:t>
      </w:r>
      <w:r>
        <w:rPr>
          <w:spacing w:val="15"/>
          <w:w w:val="95"/>
        </w:rPr>
        <w:t xml:space="preserve"> </w:t>
      </w:r>
      <w:r>
        <w:rPr>
          <w:w w:val="95"/>
        </w:rPr>
        <w:t>doc-</w:t>
      </w:r>
      <w:r>
        <w:rPr>
          <w:spacing w:val="-54"/>
          <w:w w:val="95"/>
        </w:rPr>
        <w:t xml:space="preserve"> </w:t>
      </w:r>
      <w:r>
        <w:t>ument.</w:t>
      </w:r>
    </w:p>
    <w:p>
      <w:pPr>
        <w:pStyle w:val="3"/>
        <w:spacing w:before="127"/>
      </w:pPr>
      <w:r>
        <w:t>Overall:</w:t>
      </w:r>
    </w:p>
    <w:p>
      <w:pPr>
        <w:pStyle w:val="12"/>
        <w:numPr>
          <w:ilvl w:val="0"/>
          <w:numId w:val="5"/>
        </w:numPr>
        <w:tabs>
          <w:tab w:val="left" w:pos="1939"/>
        </w:tabs>
        <w:spacing w:before="192" w:after="0" w:line="316" w:lineRule="auto"/>
        <w:ind w:left="1938" w:right="1435" w:hanging="255"/>
        <w:jc w:val="both"/>
        <w:rPr>
          <w:sz w:val="20"/>
        </w:rPr>
      </w:pPr>
      <w:r>
        <w:rPr>
          <w:w w:val="95"/>
          <w:sz w:val="20"/>
        </w:rPr>
        <w:t>Install and configure Hive: First, you need to install and configure Hive on your system. You can follow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instructions</w:t>
      </w:r>
      <w:r>
        <w:rPr>
          <w:spacing w:val="3"/>
          <w:sz w:val="20"/>
        </w:rPr>
        <w:t xml:space="preserve"> </w:t>
      </w:r>
      <w:r>
        <w:rPr>
          <w:sz w:val="20"/>
        </w:rPr>
        <w:t>provided</w:t>
      </w:r>
      <w:r>
        <w:rPr>
          <w:spacing w:val="4"/>
          <w:sz w:val="20"/>
        </w:rPr>
        <w:t xml:space="preserve"> </w:t>
      </w:r>
      <w:r>
        <w:rPr>
          <w:sz w:val="20"/>
        </w:rPr>
        <w:t>in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sz w:val="20"/>
        </w:rPr>
        <w:t>Hive</w:t>
      </w:r>
      <w:r>
        <w:rPr>
          <w:spacing w:val="3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3"/>
          <w:sz w:val="20"/>
        </w:rPr>
        <w:t xml:space="preserve"> </w:t>
      </w:r>
      <w:r>
        <w:rPr>
          <w:sz w:val="20"/>
        </w:rPr>
        <w:t>for</w:t>
      </w:r>
      <w:r>
        <w:rPr>
          <w:spacing w:val="4"/>
          <w:sz w:val="20"/>
        </w:rPr>
        <w:t xml:space="preserve"> </w:t>
      </w:r>
      <w:r>
        <w:rPr>
          <w:sz w:val="20"/>
        </w:rPr>
        <w:t>your</w:t>
      </w:r>
      <w:r>
        <w:rPr>
          <w:spacing w:val="3"/>
          <w:sz w:val="20"/>
        </w:rPr>
        <w:t xml:space="preserve"> </w:t>
      </w:r>
      <w:r>
        <w:rPr>
          <w:sz w:val="20"/>
        </w:rPr>
        <w:t>specific</w:t>
      </w:r>
      <w:r>
        <w:rPr>
          <w:spacing w:val="4"/>
          <w:sz w:val="20"/>
        </w:rPr>
        <w:t xml:space="preserve"> </w:t>
      </w:r>
      <w:r>
        <w:rPr>
          <w:sz w:val="20"/>
        </w:rPr>
        <w:t>environment</w:t>
      </w:r>
      <w:r>
        <w:rPr>
          <w:spacing w:val="3"/>
          <w:sz w:val="20"/>
        </w:rPr>
        <w:t xml:space="preserve"> </w:t>
      </w:r>
      <w:r>
        <w:rPr>
          <w:sz w:val="20"/>
        </w:rPr>
        <w:t>to</w:t>
      </w:r>
      <w:r>
        <w:rPr>
          <w:spacing w:val="4"/>
          <w:sz w:val="20"/>
        </w:rPr>
        <w:t xml:space="preserve"> </w:t>
      </w:r>
      <w:r>
        <w:rPr>
          <w:sz w:val="20"/>
        </w:rPr>
        <w:t>do</w:t>
      </w:r>
      <w:r>
        <w:rPr>
          <w:spacing w:val="3"/>
          <w:sz w:val="20"/>
        </w:rPr>
        <w:t xml:space="preserve"> </w:t>
      </w:r>
      <w:r>
        <w:rPr>
          <w:sz w:val="20"/>
        </w:rPr>
        <w:t>this.</w:t>
      </w:r>
    </w:p>
    <w:p>
      <w:pPr>
        <w:pStyle w:val="12"/>
        <w:numPr>
          <w:ilvl w:val="0"/>
          <w:numId w:val="5"/>
        </w:numPr>
        <w:tabs>
          <w:tab w:val="left" w:pos="1939"/>
        </w:tabs>
        <w:spacing w:before="157" w:after="0" w:line="316" w:lineRule="auto"/>
        <w:ind w:left="1938" w:right="1438" w:hanging="255"/>
        <w:jc w:val="both"/>
        <w:rPr>
          <w:sz w:val="20"/>
        </w:rPr>
      </w:pPr>
      <w:r>
        <w:rPr>
          <w:sz w:val="20"/>
        </w:rPr>
        <w:t>Define</w:t>
      </w:r>
      <w:r>
        <w:rPr>
          <w:spacing w:val="-3"/>
          <w:sz w:val="20"/>
        </w:rPr>
        <w:t xml:space="preserve"> </w:t>
      </w:r>
      <w:r>
        <w:rPr>
          <w:sz w:val="20"/>
        </w:rPr>
        <w:t>your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schema:</w:t>
      </w:r>
      <w:r>
        <w:rPr>
          <w:spacing w:val="-2"/>
          <w:sz w:val="20"/>
        </w:rPr>
        <w:t xml:space="preserve"> </w:t>
      </w:r>
      <w:r>
        <w:rPr>
          <w:sz w:val="20"/>
        </w:rPr>
        <w:t>Next,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need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define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schema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your</w:t>
      </w:r>
      <w:r>
        <w:rPr>
          <w:spacing w:val="-2"/>
          <w:sz w:val="20"/>
        </w:rPr>
        <w:t xml:space="preserve"> </w:t>
      </w:r>
      <w:r>
        <w:rPr>
          <w:sz w:val="20"/>
        </w:rPr>
        <w:t>data.</w:t>
      </w:r>
      <w:r>
        <w:rPr>
          <w:spacing w:val="-2"/>
          <w:sz w:val="20"/>
        </w:rPr>
        <w:t xml:space="preserve"> </w:t>
      </w:r>
      <w:r>
        <w:rPr>
          <w:sz w:val="20"/>
        </w:rPr>
        <w:t>This</w:t>
      </w:r>
      <w:r>
        <w:rPr>
          <w:spacing w:val="-2"/>
          <w:sz w:val="20"/>
        </w:rPr>
        <w:t xml:space="preserve"> </w:t>
      </w:r>
      <w:r>
        <w:rPr>
          <w:sz w:val="20"/>
        </w:rPr>
        <w:t>involves</w:t>
      </w:r>
      <w:r>
        <w:rPr>
          <w:spacing w:val="-2"/>
          <w:sz w:val="20"/>
        </w:rPr>
        <w:t xml:space="preserve"> </w:t>
      </w:r>
      <w:r>
        <w:rPr>
          <w:sz w:val="20"/>
        </w:rPr>
        <w:t>specifying</w:t>
      </w:r>
      <w:r>
        <w:rPr>
          <w:spacing w:val="-4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types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column</w:t>
      </w:r>
      <w:r>
        <w:rPr>
          <w:spacing w:val="-6"/>
          <w:sz w:val="20"/>
        </w:rPr>
        <w:t xml:space="preserve"> </w:t>
      </w:r>
      <w:r>
        <w:rPr>
          <w:sz w:val="20"/>
        </w:rPr>
        <w:t>names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each</w:t>
      </w:r>
      <w:r>
        <w:rPr>
          <w:spacing w:val="-6"/>
          <w:sz w:val="20"/>
        </w:rPr>
        <w:t xml:space="preserve"> </w:t>
      </w:r>
      <w:r>
        <w:rPr>
          <w:sz w:val="20"/>
        </w:rPr>
        <w:t>field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your</w:t>
      </w:r>
      <w:r>
        <w:rPr>
          <w:spacing w:val="-6"/>
          <w:sz w:val="20"/>
        </w:rPr>
        <w:t xml:space="preserve"> </w:t>
      </w:r>
      <w:r>
        <w:rPr>
          <w:sz w:val="20"/>
        </w:rPr>
        <w:t>dataset.</w:t>
      </w:r>
      <w:r>
        <w:rPr>
          <w:spacing w:val="-7"/>
          <w:sz w:val="20"/>
        </w:rPr>
        <w:t xml:space="preserve"> </w:t>
      </w:r>
      <w:r>
        <w:rPr>
          <w:sz w:val="20"/>
        </w:rPr>
        <w:t>You</w:t>
      </w:r>
      <w:r>
        <w:rPr>
          <w:spacing w:val="-6"/>
          <w:sz w:val="20"/>
        </w:rPr>
        <w:t xml:space="preserve"> </w:t>
      </w:r>
      <w:r>
        <w:rPr>
          <w:sz w:val="20"/>
        </w:rPr>
        <w:t>can</w:t>
      </w:r>
      <w:r>
        <w:rPr>
          <w:spacing w:val="-7"/>
          <w:sz w:val="20"/>
        </w:rPr>
        <w:t xml:space="preserve"> </w:t>
      </w:r>
      <w:r>
        <w:rPr>
          <w:sz w:val="20"/>
        </w:rPr>
        <w:t>define</w:t>
      </w:r>
      <w:r>
        <w:rPr>
          <w:spacing w:val="-6"/>
          <w:sz w:val="20"/>
        </w:rPr>
        <w:t xml:space="preserve"> </w:t>
      </w:r>
      <w:r>
        <w:rPr>
          <w:sz w:val="20"/>
        </w:rPr>
        <w:t>your</w:t>
      </w:r>
      <w:r>
        <w:rPr>
          <w:spacing w:val="-6"/>
          <w:sz w:val="20"/>
        </w:rPr>
        <w:t xml:space="preserve"> </w:t>
      </w:r>
      <w:r>
        <w:rPr>
          <w:sz w:val="20"/>
        </w:rPr>
        <w:t>schema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46"/>
          <w:sz w:val="20"/>
        </w:rPr>
        <w:t xml:space="preserve"> </w:t>
      </w:r>
      <w:r>
        <w:rPr>
          <w:sz w:val="20"/>
        </w:rPr>
        <w:t>CREATE</w:t>
      </w:r>
      <w:r>
        <w:rPr>
          <w:spacing w:val="18"/>
          <w:sz w:val="20"/>
        </w:rPr>
        <w:t xml:space="preserve"> </w:t>
      </w:r>
      <w:r>
        <w:rPr>
          <w:sz w:val="20"/>
        </w:rPr>
        <w:t>TABLE</w:t>
      </w:r>
      <w:r>
        <w:rPr>
          <w:spacing w:val="18"/>
          <w:sz w:val="20"/>
        </w:rPr>
        <w:t xml:space="preserve"> </w:t>
      </w:r>
      <w:r>
        <w:rPr>
          <w:sz w:val="20"/>
        </w:rPr>
        <w:t>statement</w:t>
      </w:r>
      <w:r>
        <w:rPr>
          <w:spacing w:val="18"/>
          <w:sz w:val="20"/>
        </w:rPr>
        <w:t xml:space="preserve"> </w:t>
      </w:r>
      <w:r>
        <w:rPr>
          <w:sz w:val="20"/>
        </w:rPr>
        <w:t>in</w:t>
      </w:r>
      <w:r>
        <w:rPr>
          <w:spacing w:val="19"/>
          <w:sz w:val="20"/>
        </w:rPr>
        <w:t xml:space="preserve"> </w:t>
      </w:r>
      <w:r>
        <w:rPr>
          <w:sz w:val="20"/>
        </w:rPr>
        <w:t>Hive.</w:t>
      </w:r>
    </w:p>
    <w:p>
      <w:pPr>
        <w:pStyle w:val="12"/>
        <w:numPr>
          <w:ilvl w:val="0"/>
          <w:numId w:val="5"/>
        </w:numPr>
        <w:tabs>
          <w:tab w:val="left" w:pos="1939"/>
        </w:tabs>
        <w:spacing w:before="156" w:after="0" w:line="316" w:lineRule="auto"/>
        <w:ind w:left="1938" w:right="1436" w:hanging="255"/>
        <w:jc w:val="both"/>
        <w:rPr>
          <w:sz w:val="20"/>
        </w:rPr>
      </w:pPr>
      <w:r>
        <w:rPr>
          <w:sz w:val="20"/>
        </w:rPr>
        <w:t>Create a Hive table: Once you have defined your schema, you can create a Hive table to store your</w:t>
      </w:r>
      <w:r>
        <w:rPr>
          <w:spacing w:val="1"/>
          <w:sz w:val="20"/>
        </w:rPr>
        <w:t xml:space="preserve"> </w:t>
      </w:r>
      <w:r>
        <w:rPr>
          <w:sz w:val="20"/>
        </w:rPr>
        <w:t>data. You can do this using the CREATE TABLE statement in Hive, and specifying the table name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5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schema</w:t>
      </w:r>
      <w:r>
        <w:rPr>
          <w:spacing w:val="15"/>
          <w:sz w:val="20"/>
        </w:rPr>
        <w:t xml:space="preserve"> </w:t>
      </w:r>
      <w:r>
        <w:rPr>
          <w:sz w:val="20"/>
        </w:rPr>
        <w:t>you</w:t>
      </w:r>
      <w:r>
        <w:rPr>
          <w:spacing w:val="15"/>
          <w:sz w:val="20"/>
        </w:rPr>
        <w:t xml:space="preserve"> </w:t>
      </w:r>
      <w:r>
        <w:rPr>
          <w:sz w:val="20"/>
        </w:rPr>
        <w:t>defined</w:t>
      </w:r>
      <w:r>
        <w:rPr>
          <w:spacing w:val="16"/>
          <w:sz w:val="20"/>
        </w:rPr>
        <w:t xml:space="preserve"> </w:t>
      </w:r>
      <w:r>
        <w:rPr>
          <w:sz w:val="20"/>
        </w:rPr>
        <w:t>in</w:t>
      </w:r>
      <w:r>
        <w:rPr>
          <w:spacing w:val="15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previous</w:t>
      </w:r>
      <w:r>
        <w:rPr>
          <w:spacing w:val="15"/>
          <w:sz w:val="20"/>
        </w:rPr>
        <w:t xml:space="preserve"> </w:t>
      </w:r>
      <w:r>
        <w:rPr>
          <w:sz w:val="20"/>
        </w:rPr>
        <w:t>step.</w:t>
      </w:r>
    </w:p>
    <w:p>
      <w:pPr>
        <w:pStyle w:val="12"/>
        <w:numPr>
          <w:ilvl w:val="0"/>
          <w:numId w:val="5"/>
        </w:numPr>
        <w:tabs>
          <w:tab w:val="left" w:pos="1939"/>
        </w:tabs>
        <w:spacing w:before="157" w:after="0" w:line="316" w:lineRule="auto"/>
        <w:ind w:left="1938" w:right="1436" w:hanging="255"/>
        <w:jc w:val="both"/>
        <w:rPr>
          <w:sz w:val="20"/>
        </w:rPr>
      </w:pPr>
      <w:r>
        <w:rPr>
          <w:sz w:val="20"/>
        </w:rPr>
        <w:t>Load data into your table:</w:t>
      </w:r>
      <w:r>
        <w:rPr>
          <w:spacing w:val="1"/>
          <w:sz w:val="20"/>
        </w:rPr>
        <w:t xml:space="preserve"> </w:t>
      </w:r>
      <w:r>
        <w:rPr>
          <w:sz w:val="20"/>
        </w:rPr>
        <w:t>Once your table is</w:t>
      </w:r>
      <w:r>
        <w:rPr>
          <w:spacing w:val="1"/>
          <w:sz w:val="20"/>
        </w:rPr>
        <w:t xml:space="preserve"> </w:t>
      </w:r>
      <w:r>
        <w:rPr>
          <w:sz w:val="20"/>
        </w:rPr>
        <w:t>created,</w:t>
      </w:r>
      <w:r>
        <w:rPr>
          <w:spacing w:val="1"/>
          <w:sz w:val="20"/>
        </w:rPr>
        <w:t xml:space="preserve"> </w:t>
      </w:r>
      <w:r>
        <w:rPr>
          <w:sz w:val="20"/>
        </w:rPr>
        <w:t>you can</w:t>
      </w:r>
      <w:r>
        <w:rPr>
          <w:spacing w:val="1"/>
          <w:sz w:val="20"/>
        </w:rPr>
        <w:t xml:space="preserve"> </w:t>
      </w:r>
      <w:r>
        <w:rPr>
          <w:sz w:val="20"/>
        </w:rPr>
        <w:t>load data</w:t>
      </w:r>
      <w:r>
        <w:rPr>
          <w:spacing w:val="48"/>
          <w:sz w:val="20"/>
        </w:rPr>
        <w:t xml:space="preserve"> </w:t>
      </w:r>
      <w:r>
        <w:rPr>
          <w:sz w:val="20"/>
        </w:rPr>
        <w:t>into it.</w:t>
      </w:r>
      <w:r>
        <w:rPr>
          <w:spacing w:val="48"/>
          <w:sz w:val="20"/>
        </w:rPr>
        <w:t xml:space="preserve"> </w:t>
      </w:r>
      <w:r>
        <w:rPr>
          <w:sz w:val="20"/>
        </w:rPr>
        <w:t>You can</w:t>
      </w:r>
      <w:r>
        <w:rPr>
          <w:spacing w:val="48"/>
          <w:sz w:val="20"/>
        </w:rPr>
        <w:t xml:space="preserve"> </w:t>
      </w:r>
      <w:r>
        <w:rPr>
          <w:sz w:val="20"/>
        </w:rPr>
        <w:t>do this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LOAD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statement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Hive,</w:t>
      </w:r>
      <w:r>
        <w:rPr>
          <w:spacing w:val="-3"/>
          <w:sz w:val="20"/>
        </w:rPr>
        <w:t xml:space="preserve"> </w:t>
      </w:r>
      <w:r>
        <w:rPr>
          <w:sz w:val="20"/>
        </w:rPr>
        <w:t>which</w:t>
      </w:r>
      <w:r>
        <w:rPr>
          <w:spacing w:val="-3"/>
          <w:sz w:val="20"/>
        </w:rPr>
        <w:t xml:space="preserve"> </w:t>
      </w:r>
      <w:r>
        <w:rPr>
          <w:sz w:val="20"/>
        </w:rPr>
        <w:t>allows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specify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source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your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6"/>
          <w:sz w:val="20"/>
        </w:rPr>
        <w:t xml:space="preserve"> </w:t>
      </w:r>
      <w:r>
        <w:rPr>
          <w:sz w:val="20"/>
        </w:rPr>
        <w:t>destination</w:t>
      </w:r>
      <w:r>
        <w:rPr>
          <w:spacing w:val="17"/>
          <w:sz w:val="20"/>
        </w:rPr>
        <w:t xml:space="preserve"> </w:t>
      </w:r>
      <w:r>
        <w:rPr>
          <w:sz w:val="20"/>
        </w:rPr>
        <w:t>table.</w:t>
      </w:r>
    </w:p>
    <w:p>
      <w:pPr>
        <w:pStyle w:val="12"/>
        <w:numPr>
          <w:ilvl w:val="0"/>
          <w:numId w:val="5"/>
        </w:numPr>
        <w:tabs>
          <w:tab w:val="left" w:pos="1939"/>
        </w:tabs>
        <w:spacing w:before="156" w:after="0" w:line="316" w:lineRule="auto"/>
        <w:ind w:left="1938" w:right="1436" w:hanging="255"/>
        <w:jc w:val="both"/>
        <w:rPr>
          <w:sz w:val="20"/>
        </w:rPr>
      </w:pPr>
      <w:r>
        <w:rPr>
          <w:sz w:val="20"/>
        </w:rPr>
        <w:t>Query your table: With your data loaded into your table, you can now query it using the SELECT</w:t>
      </w:r>
      <w:r>
        <w:rPr>
          <w:spacing w:val="1"/>
          <w:sz w:val="20"/>
        </w:rPr>
        <w:t xml:space="preserve"> </w:t>
      </w:r>
      <w:r>
        <w:rPr>
          <w:sz w:val="20"/>
        </w:rPr>
        <w:t>statement in Hive. This allows you to retrieve specific subsets of your data based on criteria such as</w:t>
      </w:r>
      <w:r>
        <w:rPr>
          <w:spacing w:val="1"/>
          <w:sz w:val="20"/>
        </w:rPr>
        <w:t xml:space="preserve"> </w:t>
      </w:r>
      <w:r>
        <w:rPr>
          <w:sz w:val="20"/>
        </w:rPr>
        <w:t>date</w:t>
      </w:r>
      <w:r>
        <w:rPr>
          <w:spacing w:val="16"/>
          <w:sz w:val="20"/>
        </w:rPr>
        <w:t xml:space="preserve"> </w:t>
      </w:r>
      <w:r>
        <w:rPr>
          <w:sz w:val="20"/>
        </w:rPr>
        <w:t>ranges,</w:t>
      </w:r>
      <w:r>
        <w:rPr>
          <w:spacing w:val="17"/>
          <w:sz w:val="20"/>
        </w:rPr>
        <w:t xml:space="preserve"> </w:t>
      </w:r>
      <w:r>
        <w:rPr>
          <w:sz w:val="20"/>
        </w:rPr>
        <w:t>locations,</w:t>
      </w:r>
      <w:r>
        <w:rPr>
          <w:spacing w:val="16"/>
          <w:sz w:val="20"/>
        </w:rPr>
        <w:t xml:space="preserve"> </w:t>
      </w:r>
      <w:r>
        <w:rPr>
          <w:sz w:val="20"/>
        </w:rPr>
        <w:t>or</w:t>
      </w:r>
      <w:r>
        <w:rPr>
          <w:spacing w:val="17"/>
          <w:sz w:val="20"/>
        </w:rPr>
        <w:t xml:space="preserve"> </w:t>
      </w:r>
      <w:r>
        <w:rPr>
          <w:sz w:val="20"/>
        </w:rPr>
        <w:t>other</w:t>
      </w:r>
      <w:r>
        <w:rPr>
          <w:spacing w:val="16"/>
          <w:sz w:val="20"/>
        </w:rPr>
        <w:t xml:space="preserve"> </w:t>
      </w:r>
      <w:r>
        <w:rPr>
          <w:sz w:val="20"/>
        </w:rPr>
        <w:t>filters.</w:t>
      </w:r>
    </w:p>
    <w:p>
      <w:pPr>
        <w:pStyle w:val="12"/>
        <w:numPr>
          <w:ilvl w:val="0"/>
          <w:numId w:val="5"/>
        </w:numPr>
        <w:tabs>
          <w:tab w:val="left" w:pos="1939"/>
        </w:tabs>
        <w:spacing w:before="156" w:after="0" w:line="316" w:lineRule="auto"/>
        <w:ind w:left="1938" w:right="1437" w:hanging="255"/>
        <w:jc w:val="both"/>
        <w:rPr>
          <w:sz w:val="20"/>
        </w:rPr>
      </w:pPr>
      <w:r>
        <w:rPr>
          <w:sz w:val="20"/>
        </w:rPr>
        <w:t>Analyze your data: Finally, with your data stored in Hive, you can use Hive’s built-in data analysis</w:t>
      </w:r>
      <w:r>
        <w:rPr>
          <w:spacing w:val="1"/>
          <w:sz w:val="20"/>
        </w:rPr>
        <w:t xml:space="preserve"> </w:t>
      </w:r>
      <w:r>
        <w:rPr>
          <w:sz w:val="20"/>
        </w:rPr>
        <w:t>functions to gain insights into your data. For example, you can use Hive’s GROUP BY and ORDER</w:t>
      </w:r>
      <w:r>
        <w:rPr>
          <w:spacing w:val="1"/>
          <w:sz w:val="20"/>
        </w:rPr>
        <w:t xml:space="preserve"> </w:t>
      </w:r>
      <w:r>
        <w:rPr>
          <w:sz w:val="20"/>
        </w:rPr>
        <w:t>BY clauses to group and sort your data, or use Hive’s JOIN statement to combine data from multiple</w:t>
      </w:r>
      <w:r>
        <w:rPr>
          <w:spacing w:val="-46"/>
          <w:sz w:val="20"/>
        </w:rPr>
        <w:t xml:space="preserve"> </w:t>
      </w:r>
      <w:r>
        <w:rPr>
          <w:sz w:val="20"/>
        </w:rPr>
        <w:t>tables.</w:t>
      </w:r>
    </w:p>
    <w:p>
      <w:pPr>
        <w:pStyle w:val="8"/>
        <w:spacing w:before="3"/>
        <w:rPr>
          <w:sz w:val="25"/>
        </w:rPr>
      </w:pPr>
    </w:p>
    <w:p>
      <w:pPr>
        <w:pStyle w:val="3"/>
      </w:pPr>
      <w:r>
        <w:t>Code:</w:t>
      </w:r>
    </w:p>
    <w:p>
      <w:pPr>
        <w:pStyle w:val="8"/>
        <w:spacing w:before="0"/>
        <w:rPr>
          <w:b/>
        </w:rPr>
      </w:pPr>
    </w:p>
    <w:p>
      <w:pPr>
        <w:pStyle w:val="8"/>
        <w:spacing w:before="0"/>
        <w:rPr>
          <w:b/>
          <w:sz w:val="14"/>
        </w:rPr>
      </w:pPr>
    </w:p>
    <w:p>
      <w:pPr>
        <w:pStyle w:val="8"/>
        <w:spacing w:before="8"/>
        <w:rPr>
          <w:b/>
          <w:sz w:val="19"/>
        </w:rPr>
      </w:pPr>
    </w:p>
    <w:p>
      <w:pPr>
        <w:spacing w:before="1"/>
        <w:ind w:left="1133" w:right="0" w:firstLine="0"/>
        <w:jc w:val="left"/>
        <w:rPr>
          <w:rFonts w:ascii="Cambria"/>
          <w:sz w:val="10"/>
        </w:rPr>
      </w:pPr>
      <w:r>
        <w:pict>
          <v:group id="_x0000_s1099" o:spid="_x0000_s1099" o:spt="203" style="position:absolute;left:0pt;margin-left:72pt;margin-top:-11.7pt;height:154.85pt;width:468pt;mso-position-horizontal-relative:page;z-index:251666432;mso-width-relative:page;mso-height-relative:page;" coordorigin="1440,-235" coordsize="9360,3097">
            <o:lock v:ext="edit"/>
            <v:rect id="_x0000_s1100" o:spid="_x0000_s1100" o:spt="1" style="position:absolute;left:1440;top:-235;height:3097;width:9360;" fillcolor="#F2F2F2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101" o:spid="_x0000_s1101" o:spt="20" style="position:absolute;left:1500;top:-171;height:0;width:924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shape id="_x0000_s1102" o:spid="_x0000_s1102" o:spt="202" type="#_x0000_t202" style="position:absolute;left:1440;top:-235;height:3097;width:93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30" w:line="280" w:lineRule="auto"/>
                      <w:ind w:left="59" w:right="5757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color w:val="0000FF"/>
                        <w:w w:val="105"/>
                        <w:sz w:val="20"/>
                      </w:rPr>
                      <w:t>install.packages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(</w:t>
                    </w:r>
                    <w:r>
                      <w:rPr>
                        <w:rFonts w:ascii="SimSun"/>
                        <w:color w:val="BA2121"/>
                        <w:w w:val="105"/>
                        <w:sz w:val="20"/>
                      </w:rPr>
                      <w:t>"tm"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)</w:t>
                    </w:r>
                    <w:r>
                      <w:rPr>
                        <w:rFonts w:ascii="SimSun"/>
                        <w:spacing w:val="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05"/>
                        <w:sz w:val="20"/>
                      </w:rPr>
                      <w:t>require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(</w:t>
                    </w:r>
                    <w:r>
                      <w:rPr>
                        <w:rFonts w:ascii="SimSun"/>
                        <w:color w:val="BA2121"/>
                        <w:w w:val="105"/>
                        <w:sz w:val="20"/>
                      </w:rPr>
                      <w:t>"tm"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)</w:t>
                    </w:r>
                    <w:r>
                      <w:rPr>
                        <w:rFonts w:ascii="SimSun"/>
                        <w:spacing w:val="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05"/>
                        <w:sz w:val="20"/>
                      </w:rPr>
                      <w:t>install.packages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(</w:t>
                    </w:r>
                    <w:r>
                      <w:rPr>
                        <w:rFonts w:ascii="SimSun"/>
                        <w:color w:val="BA2121"/>
                        <w:w w:val="105"/>
                        <w:sz w:val="20"/>
                      </w:rPr>
                      <w:t>"devtools"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)</w:t>
                    </w:r>
                    <w:r>
                      <w:rPr>
                        <w:rFonts w:ascii="SimSun"/>
                        <w:spacing w:val="-10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readinteger</w:t>
                    </w:r>
                    <w:r>
                      <w:rPr>
                        <w:rFonts w:ascii="SimSun"/>
                        <w:spacing w:val="-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0"/>
                      </w:rPr>
                      <w:t>&lt;</w:t>
                    </w:r>
                    <w:r>
                      <w:rPr>
                        <w:rFonts w:ascii="SimSun"/>
                        <w:color w:val="666666"/>
                        <w:spacing w:val="-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0"/>
                      </w:rPr>
                      <w:t>-</w:t>
                    </w:r>
                    <w:r>
                      <w:rPr>
                        <w:rFonts w:ascii="SimSun"/>
                        <w:color w:val="666666"/>
                        <w:spacing w:val="-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05"/>
                        <w:sz w:val="20"/>
                      </w:rPr>
                      <w:t>function</w:t>
                    </w:r>
                    <w:r>
                      <w:rPr>
                        <w:rFonts w:ascii="SimSun"/>
                        <w:color w:val="0000FF"/>
                        <w:spacing w:val="-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()</w:t>
                    </w:r>
                    <w:r>
                      <w:rPr>
                        <w:rFonts w:ascii="SimSun"/>
                        <w:spacing w:val="-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{</w:t>
                    </w:r>
                  </w:p>
                  <w:p>
                    <w:pPr>
                      <w:spacing w:before="0" w:line="280" w:lineRule="auto"/>
                      <w:ind w:left="269" w:right="4212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n</w:t>
                    </w:r>
                    <w:r>
                      <w:rPr>
                        <w:rFonts w:ascii="SimSun"/>
                        <w:spacing w:val="-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0"/>
                      </w:rPr>
                      <w:t>&lt;</w:t>
                    </w:r>
                    <w:r>
                      <w:rPr>
                        <w:rFonts w:ascii="SimSun"/>
                        <w:color w:val="666666"/>
                        <w:spacing w:val="-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0"/>
                      </w:rPr>
                      <w:t>-</w:t>
                    </w:r>
                    <w:r>
                      <w:rPr>
                        <w:rFonts w:ascii="SimSun"/>
                        <w:color w:val="0000FF"/>
                        <w:w w:val="105"/>
                        <w:sz w:val="20"/>
                      </w:rPr>
                      <w:t>readline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(prompt</w:t>
                    </w:r>
                    <w:r>
                      <w:rPr>
                        <w:rFonts w:ascii="SimSun"/>
                        <w:spacing w:val="-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0"/>
                      </w:rPr>
                      <w:t>=</w:t>
                    </w:r>
                    <w:r>
                      <w:rPr>
                        <w:rFonts w:ascii="SimSun"/>
                        <w:color w:val="666666"/>
                        <w:spacing w:val="-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BA2121"/>
                        <w:w w:val="105"/>
                        <w:sz w:val="20"/>
                      </w:rPr>
                      <w:t>"Enter</w:t>
                    </w:r>
                    <w:r>
                      <w:rPr>
                        <w:rFonts w:ascii="SimSun"/>
                        <w:color w:val="BA2121"/>
                        <w:spacing w:val="-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BA2121"/>
                        <w:w w:val="105"/>
                        <w:sz w:val="20"/>
                      </w:rPr>
                      <w:t>value</w:t>
                    </w:r>
                    <w:r>
                      <w:rPr>
                        <w:rFonts w:ascii="SimSun"/>
                        <w:color w:val="BA2121"/>
                        <w:spacing w:val="-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BA2121"/>
                        <w:w w:val="105"/>
                        <w:sz w:val="20"/>
                      </w:rPr>
                      <w:t>of</w:t>
                    </w:r>
                    <w:r>
                      <w:rPr>
                        <w:rFonts w:ascii="SimSun"/>
                        <w:color w:val="BA2121"/>
                        <w:spacing w:val="-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BA2121"/>
                        <w:w w:val="105"/>
                        <w:sz w:val="20"/>
                      </w:rPr>
                      <w:t>k-1:</w:t>
                    </w:r>
                    <w:r>
                      <w:rPr>
                        <w:rFonts w:ascii="SimSun"/>
                        <w:color w:val="BA2121"/>
                        <w:spacing w:val="-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BA2121"/>
                        <w:w w:val="105"/>
                        <w:sz w:val="20"/>
                      </w:rPr>
                      <w:t>"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)</w:t>
                    </w:r>
                    <w:r>
                      <w:rPr>
                        <w:rFonts w:ascii="SimSun"/>
                        <w:spacing w:val="-10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k</w:t>
                    </w:r>
                    <w:r>
                      <w:rPr>
                        <w:rFonts w:ascii="SimSun"/>
                        <w:spacing w:val="-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0"/>
                      </w:rPr>
                      <w:t>&lt;</w:t>
                    </w:r>
                    <w:r>
                      <w:rPr>
                        <w:rFonts w:ascii="SimSun"/>
                        <w:color w:val="666666"/>
                        <w:spacing w:val="-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0"/>
                      </w:rPr>
                      <w:t>-</w:t>
                    </w:r>
                    <w:r>
                      <w:rPr>
                        <w:rFonts w:ascii="SimSun"/>
                        <w:color w:val="0000FF"/>
                        <w:w w:val="105"/>
                        <w:sz w:val="20"/>
                      </w:rPr>
                      <w:t>as.integer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(n)</w:t>
                    </w:r>
                  </w:p>
                  <w:p>
                    <w:pPr>
                      <w:spacing w:before="0" w:line="254" w:lineRule="exact"/>
                      <w:ind w:left="269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u1</w:t>
                    </w:r>
                    <w:r>
                      <w:rPr>
                        <w:rFonts w:ascii="SimSun"/>
                        <w:spacing w:val="-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0"/>
                      </w:rPr>
                      <w:t>&lt;</w:t>
                    </w:r>
                    <w:r>
                      <w:rPr>
                        <w:rFonts w:ascii="SimSun"/>
                        <w:color w:val="666666"/>
                        <w:spacing w:val="-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0"/>
                      </w:rPr>
                      <w:t>-</w:t>
                    </w:r>
                    <w:r>
                      <w:rPr>
                        <w:rFonts w:ascii="SimSun"/>
                        <w:color w:val="0000FF"/>
                        <w:w w:val="105"/>
                        <w:sz w:val="20"/>
                      </w:rPr>
                      <w:t>readLines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(</w:t>
                    </w:r>
                    <w:r>
                      <w:rPr>
                        <w:rFonts w:ascii="SimSun"/>
                        <w:color w:val="BA2121"/>
                        <w:w w:val="105"/>
                        <w:sz w:val="20"/>
                      </w:rPr>
                      <w:t>"c:/msc/r-corpus/File1.txt"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)</w:t>
                    </w:r>
                  </w:p>
                  <w:p>
                    <w:pPr>
                      <w:spacing w:before="39"/>
                      <w:ind w:left="269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Shingle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0"/>
                      </w:rPr>
                      <w:t>&lt;</w:t>
                    </w:r>
                    <w:r>
                      <w:rPr>
                        <w:rFonts w:ascii="SimSun"/>
                        <w:color w:val="666666"/>
                        <w:spacing w:val="-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0"/>
                      </w:rPr>
                      <w:t>-0</w:t>
                    </w:r>
                  </w:p>
                  <w:p>
                    <w:pPr>
                      <w:spacing w:before="43"/>
                      <w:ind w:left="269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i</w:t>
                    </w:r>
                    <w:r>
                      <w:rPr>
                        <w:rFonts w:ascii="SimSun"/>
                        <w:spacing w:val="-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0"/>
                      </w:rPr>
                      <w:t>&lt;</w:t>
                    </w:r>
                    <w:r>
                      <w:rPr>
                        <w:rFonts w:ascii="SimSun"/>
                        <w:color w:val="666666"/>
                        <w:spacing w:val="-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0"/>
                      </w:rPr>
                      <w:t>-0</w:t>
                    </w:r>
                  </w:p>
                  <w:p>
                    <w:pPr>
                      <w:spacing w:before="42"/>
                      <w:ind w:left="269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color w:val="0000FF"/>
                        <w:w w:val="105"/>
                        <w:sz w:val="20"/>
                      </w:rPr>
                      <w:t>while</w:t>
                    </w:r>
                    <w:r>
                      <w:rPr>
                        <w:rFonts w:ascii="SimSun"/>
                        <w:color w:val="0000FF"/>
                        <w:spacing w:val="-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(i</w:t>
                    </w:r>
                    <w:r>
                      <w:rPr>
                        <w:rFonts w:ascii="SimSun"/>
                        <w:spacing w:val="-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0"/>
                      </w:rPr>
                      <w:t>&lt;</w:t>
                    </w:r>
                    <w:r>
                      <w:rPr>
                        <w:rFonts w:ascii="SimSun"/>
                        <w:color w:val="666666"/>
                        <w:spacing w:val="-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05"/>
                        <w:sz w:val="20"/>
                      </w:rPr>
                      <w:t>nchar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(u1)</w:t>
                    </w:r>
                    <w:r>
                      <w:rPr>
                        <w:rFonts w:ascii="SimSun"/>
                        <w:spacing w:val="-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0"/>
                      </w:rPr>
                      <w:t>-</w:t>
                    </w:r>
                    <w:r>
                      <w:rPr>
                        <w:rFonts w:ascii="SimSun"/>
                        <w:color w:val="666666"/>
                        <w:spacing w:val="-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k</w:t>
                    </w:r>
                    <w:r>
                      <w:rPr>
                        <w:rFonts w:ascii="SimSun"/>
                        <w:spacing w:val="-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0"/>
                      </w:rPr>
                      <w:t>+</w:t>
                    </w:r>
                    <w:r>
                      <w:rPr>
                        <w:rFonts w:ascii="SimSun"/>
                        <w:color w:val="666666"/>
                        <w:spacing w:val="-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0"/>
                      </w:rPr>
                      <w:t>1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)</w:t>
                    </w:r>
                    <w:r>
                      <w:rPr>
                        <w:rFonts w:ascii="SimSun"/>
                        <w:spacing w:val="-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{</w:t>
                    </w:r>
                  </w:p>
                </w:txbxContent>
              </v:textbox>
            </v:shape>
          </v:group>
        </w:pict>
      </w:r>
      <w:r>
        <w:rPr>
          <w:rFonts w:ascii="Cambria"/>
          <w:w w:val="122"/>
          <w:sz w:val="10"/>
        </w:rPr>
        <w:t>1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0"/>
        <w:ind w:left="1133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2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133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3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133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4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133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5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1"/>
        <w:ind w:left="1133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6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0"/>
        <w:ind w:left="1133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7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133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8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133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9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10</w:t>
      </w:r>
    </w:p>
    <w:p>
      <w:pPr>
        <w:spacing w:after="0"/>
        <w:jc w:val="left"/>
        <w:rPr>
          <w:rFonts w:ascii="Cambria"/>
          <w:sz w:val="10"/>
        </w:rPr>
        <w:sectPr>
          <w:pgSz w:w="12240" w:h="15840"/>
          <w:pgMar w:top="1240" w:right="0" w:bottom="1660" w:left="0" w:header="0" w:footer="1465" w:gutter="0"/>
          <w:cols w:space="720" w:num="1"/>
        </w:sectPr>
      </w:pPr>
    </w:p>
    <w:p>
      <w:pPr>
        <w:pStyle w:val="8"/>
        <w:rPr>
          <w:rFonts w:ascii="Cambria"/>
          <w:sz w:val="15"/>
        </w:rPr>
      </w:pPr>
    </w:p>
    <w:p>
      <w:pPr>
        <w:spacing w:before="1"/>
        <w:ind w:left="1065" w:right="0" w:firstLine="0"/>
        <w:jc w:val="left"/>
        <w:rPr>
          <w:rFonts w:ascii="Cambria"/>
          <w:sz w:val="10"/>
        </w:rPr>
      </w:pPr>
      <w:r>
        <w:pict>
          <v:group id="_x0000_s1103" o:spid="_x0000_s1103" o:spt="203" style="position:absolute;left:0pt;margin-left:72pt;margin-top:-5.1pt;height:95.9pt;width:468pt;mso-position-horizontal-relative:page;z-index:251667456;mso-width-relative:page;mso-height-relative:page;" coordorigin="1440,-102" coordsize="9360,1918">
            <o:lock v:ext="edit"/>
            <v:rect id="_x0000_s1104" o:spid="_x0000_s1104" o:spt="1" style="position:absolute;left:1440;top:-103;height:1918;width:9360;" fillcolor="#F2F2F2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105" o:spid="_x0000_s1105" o:spt="20" style="position:absolute;left:1500;top:1752;height:0;width:924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shape id="_x0000_s1106" o:spid="_x0000_s1106" o:spt="202" type="#_x0000_t202" style="position:absolute;left:1440;top:-103;height:1918;width:93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80" w:lineRule="auto"/>
                      <w:ind w:left="478" w:right="2704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Shingle[i]</w:t>
                    </w:r>
                    <w:r>
                      <w:rPr>
                        <w:rFonts w:ascii="SimSun"/>
                        <w:spacing w:val="-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0"/>
                      </w:rPr>
                      <w:t>&lt;</w:t>
                    </w:r>
                    <w:r>
                      <w:rPr>
                        <w:rFonts w:ascii="SimSun"/>
                        <w:color w:val="666666"/>
                        <w:spacing w:val="-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0"/>
                      </w:rPr>
                      <w:t>-</w:t>
                    </w:r>
                    <w:r>
                      <w:rPr>
                        <w:rFonts w:ascii="SimSun"/>
                        <w:color w:val="0000FF"/>
                        <w:w w:val="105"/>
                        <w:sz w:val="20"/>
                      </w:rPr>
                      <w:t>substr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(u1,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start</w:t>
                    </w:r>
                    <w:r>
                      <w:rPr>
                        <w:rFonts w:ascii="SimSun"/>
                        <w:spacing w:val="-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0"/>
                      </w:rPr>
                      <w:t>=</w:t>
                    </w:r>
                    <w:r>
                      <w:rPr>
                        <w:rFonts w:ascii="SimSun"/>
                        <w:color w:val="666666"/>
                        <w:spacing w:val="-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i,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stop</w:t>
                    </w:r>
                    <w:r>
                      <w:rPr>
                        <w:rFonts w:ascii="SimSun"/>
                        <w:spacing w:val="-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0"/>
                      </w:rPr>
                      <w:t>=</w:t>
                    </w:r>
                    <w:r>
                      <w:rPr>
                        <w:rFonts w:ascii="SimSun"/>
                        <w:color w:val="666666"/>
                        <w:spacing w:val="-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i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0"/>
                      </w:rPr>
                      <w:t>+</w:t>
                    </w:r>
                    <w:r>
                      <w:rPr>
                        <w:rFonts w:ascii="SimSun"/>
                        <w:color w:val="666666"/>
                        <w:spacing w:val="-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k)</w:t>
                    </w:r>
                    <w:r>
                      <w:rPr>
                        <w:rFonts w:ascii="SimSun"/>
                        <w:spacing w:val="-10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05"/>
                        <w:sz w:val="20"/>
                      </w:rPr>
                      <w:t>print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(Shingle[i])</w:t>
                    </w:r>
                  </w:p>
                  <w:p>
                    <w:pPr>
                      <w:spacing w:before="0" w:line="254" w:lineRule="exact"/>
                      <w:ind w:left="478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i</w:t>
                    </w:r>
                    <w:r>
                      <w:rPr>
                        <w:rFonts w:ascii="SimSun"/>
                        <w:spacing w:val="-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0"/>
                      </w:rPr>
                      <w:t>=</w:t>
                    </w:r>
                    <w:r>
                      <w:rPr>
                        <w:rFonts w:ascii="SimSun"/>
                        <w:color w:val="666666"/>
                        <w:spacing w:val="-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i</w:t>
                    </w:r>
                    <w:r>
                      <w:rPr>
                        <w:rFonts w:ascii="SimSun"/>
                        <w:spacing w:val="-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0"/>
                      </w:rPr>
                      <w:t>+</w:t>
                    </w:r>
                    <w:r>
                      <w:rPr>
                        <w:rFonts w:ascii="SimSun"/>
                        <w:color w:val="666666"/>
                        <w:spacing w:val="-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0"/>
                      </w:rPr>
                      <w:t>1</w:t>
                    </w:r>
                  </w:p>
                  <w:p>
                    <w:pPr>
                      <w:spacing w:before="40"/>
                      <w:ind w:left="268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4"/>
                        <w:sz w:val="20"/>
                      </w:rPr>
                      <w:t>}</w:t>
                    </w:r>
                  </w:p>
                  <w:p>
                    <w:pPr>
                      <w:spacing w:before="43"/>
                      <w:ind w:left="59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4"/>
                        <w:sz w:val="20"/>
                      </w:rPr>
                      <w:t>}</w:t>
                    </w:r>
                  </w:p>
                  <w:p>
                    <w:pPr>
                      <w:spacing w:before="43"/>
                      <w:ind w:left="59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color w:val="0000FF"/>
                        <w:w w:val="105"/>
                        <w:sz w:val="20"/>
                      </w:rPr>
                      <w:t>if</w:t>
                    </w:r>
                    <w:r>
                      <w:rPr>
                        <w:rFonts w:ascii="SimSun"/>
                        <w:color w:val="0000FF"/>
                        <w:spacing w:val="-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(</w:t>
                    </w:r>
                    <w:r>
                      <w:rPr>
                        <w:rFonts w:ascii="SimSun"/>
                        <w:color w:val="0000FF"/>
                        <w:w w:val="105"/>
                        <w:sz w:val="20"/>
                      </w:rPr>
                      <w:t>interactive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())</w:t>
                    </w:r>
                    <w:r>
                      <w:rPr>
                        <w:rFonts w:ascii="SimSun"/>
                        <w:spacing w:val="-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05"/>
                        <w:sz w:val="20"/>
                      </w:rPr>
                      <w:t>readinteger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()</w:t>
                    </w:r>
                  </w:p>
                </w:txbxContent>
              </v:textbox>
            </v:shape>
          </v:group>
        </w:pict>
      </w:r>
      <w:r>
        <w:rPr>
          <w:rFonts w:ascii="Cambria"/>
          <w:w w:val="125"/>
          <w:sz w:val="10"/>
        </w:rPr>
        <w:t>11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12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13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14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15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1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16</w:t>
      </w:r>
    </w:p>
    <w:p>
      <w:pPr>
        <w:pStyle w:val="8"/>
        <w:spacing w:before="1"/>
        <w:rPr>
          <w:rFonts w:ascii="Cambria"/>
          <w:sz w:val="24"/>
        </w:rPr>
      </w:pPr>
    </w:p>
    <w:p>
      <w:pPr>
        <w:pStyle w:val="5"/>
        <w:ind w:left="1738"/>
      </w:pPr>
      <w:r>
        <w:t>Output</w:t>
      </w:r>
      <w:r>
        <w:rPr>
          <w:spacing w:val="20"/>
        </w:rPr>
        <w:t xml:space="preserve"> </w:t>
      </w:r>
      <w:r>
        <w:t>:</w:t>
      </w:r>
    </w:p>
    <w:p>
      <w:pPr>
        <w:pStyle w:val="8"/>
        <w:spacing w:before="4"/>
        <w:rPr>
          <w:b/>
          <w:sz w:val="21"/>
        </w:rPr>
      </w:pPr>
    </w:p>
    <w:tbl>
      <w:tblPr>
        <w:tblStyle w:val="7"/>
        <w:tblW w:w="0" w:type="auto"/>
        <w:tblInd w:w="10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"/>
        <w:gridCol w:w="426"/>
        <w:gridCol w:w="1674"/>
        <w:gridCol w:w="7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 w:hRule="atLeast"/>
        </w:trPr>
        <w:tc>
          <w:tcPr>
            <w:tcW w:w="425" w:type="dxa"/>
          </w:tcPr>
          <w:p>
            <w:pPr>
              <w:pStyle w:val="13"/>
              <w:spacing w:before="0"/>
              <w:rPr>
                <w:rFonts w:ascii="Times New Roman"/>
                <w:sz w:val="2"/>
              </w:rPr>
            </w:pPr>
          </w:p>
        </w:tc>
        <w:tc>
          <w:tcPr>
            <w:tcW w:w="9361" w:type="dxa"/>
            <w:gridSpan w:val="3"/>
            <w:tcBorders>
              <w:bottom w:val="single" w:color="000000" w:sz="4" w:space="0"/>
            </w:tcBorders>
            <w:shd w:val="clear" w:color="auto" w:fill="F2F2F2"/>
          </w:tcPr>
          <w:p>
            <w:pPr>
              <w:pStyle w:val="13"/>
              <w:spacing w:before="0"/>
              <w:rPr>
                <w:rFonts w:ascii="Times New Roman"/>
                <w:sz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425" w:type="dxa"/>
          </w:tcPr>
          <w:p>
            <w:pPr>
              <w:pStyle w:val="13"/>
              <w:spacing w:before="7"/>
              <w:rPr>
                <w:rFonts w:ascii="Georgia"/>
                <w:b/>
                <w:sz w:val="14"/>
              </w:rPr>
            </w:pPr>
          </w:p>
          <w:p>
            <w:pPr>
              <w:pStyle w:val="13"/>
              <w:spacing w:before="0"/>
              <w:ind w:right="237"/>
              <w:jc w:val="right"/>
              <w:rPr>
                <w:rFonts w:ascii="Cambria"/>
                <w:sz w:val="10"/>
              </w:rPr>
            </w:pPr>
            <w:r>
              <w:rPr>
                <w:rFonts w:ascii="Cambria"/>
                <w:w w:val="122"/>
                <w:sz w:val="10"/>
              </w:rPr>
              <w:t>1</w:t>
            </w:r>
          </w:p>
        </w:tc>
        <w:tc>
          <w:tcPr>
            <w:tcW w:w="2100" w:type="dxa"/>
            <w:gridSpan w:val="2"/>
            <w:tcBorders>
              <w:top w:val="single" w:color="000000" w:sz="4" w:space="0"/>
            </w:tcBorders>
            <w:shd w:val="clear" w:color="auto" w:fill="F2F2F2"/>
          </w:tcPr>
          <w:p>
            <w:pPr>
              <w:pStyle w:val="13"/>
              <w:numPr>
                <w:ilvl w:val="0"/>
                <w:numId w:val="6"/>
              </w:numPr>
              <w:tabs>
                <w:tab w:val="left" w:pos="269"/>
              </w:tabs>
              <w:spacing w:before="62" w:after="0" w:line="240" w:lineRule="auto"/>
              <w:ind w:left="268" w:right="0" w:hanging="210"/>
              <w:jc w:val="left"/>
              <w:rPr>
                <w:sz w:val="20"/>
              </w:rPr>
            </w:pPr>
            <w:r>
              <w:rPr>
                <w:rFonts w:ascii="Calibri" w:hAnsi="Calibri"/>
                <w:b/>
                <w:color w:val="007F00"/>
                <w:w w:val="110"/>
                <w:sz w:val="20"/>
              </w:rPr>
              <w:t>if</w:t>
            </w:r>
            <w:r>
              <w:rPr>
                <w:color w:val="666666"/>
                <w:w w:val="110"/>
                <w:sz w:val="20"/>
              </w:rPr>
              <w:t>(</w:t>
            </w:r>
            <w:r>
              <w:rPr>
                <w:w w:val="110"/>
                <w:sz w:val="20"/>
              </w:rPr>
              <w:t>interactive</w:t>
            </w:r>
            <w:r>
              <w:rPr>
                <w:color w:val="666666"/>
                <w:w w:val="110"/>
                <w:sz w:val="20"/>
              </w:rPr>
              <w:t>())</w:t>
            </w:r>
          </w:p>
        </w:tc>
        <w:tc>
          <w:tcPr>
            <w:tcW w:w="7261" w:type="dxa"/>
            <w:tcBorders>
              <w:top w:val="single" w:color="000000" w:sz="4" w:space="0"/>
            </w:tcBorders>
            <w:shd w:val="clear" w:color="auto" w:fill="F2F2F2"/>
          </w:tcPr>
          <w:p>
            <w:pPr>
              <w:pStyle w:val="13"/>
              <w:spacing w:before="62"/>
              <w:ind w:left="51"/>
              <w:rPr>
                <w:sz w:val="20"/>
              </w:rPr>
            </w:pPr>
            <w:r>
              <w:rPr>
                <w:w w:val="105"/>
                <w:sz w:val="20"/>
              </w:rPr>
              <w:t>readinteger</w:t>
            </w:r>
            <w:r>
              <w:rPr>
                <w:color w:val="666666"/>
                <w:w w:val="105"/>
                <w:sz w:val="20"/>
              </w:rPr>
              <w:t>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25" w:type="dxa"/>
          </w:tcPr>
          <w:p>
            <w:pPr>
              <w:pStyle w:val="13"/>
              <w:spacing w:before="124"/>
              <w:ind w:right="237"/>
              <w:jc w:val="right"/>
              <w:rPr>
                <w:rFonts w:ascii="Cambria"/>
                <w:sz w:val="10"/>
              </w:rPr>
            </w:pPr>
            <w:r>
              <w:rPr>
                <w:rFonts w:ascii="Cambria"/>
                <w:w w:val="122"/>
                <w:sz w:val="10"/>
              </w:rPr>
              <w:t>2</w:t>
            </w:r>
          </w:p>
        </w:tc>
        <w:tc>
          <w:tcPr>
            <w:tcW w:w="2100" w:type="dxa"/>
            <w:gridSpan w:val="2"/>
            <w:shd w:val="clear" w:color="auto" w:fill="F2F2F2"/>
          </w:tcPr>
          <w:p>
            <w:pPr>
              <w:pStyle w:val="13"/>
              <w:ind w:left="59"/>
              <w:rPr>
                <w:sz w:val="20"/>
              </w:rPr>
            </w:pPr>
            <w:r>
              <w:rPr>
                <w:w w:val="105"/>
                <w:sz w:val="20"/>
              </w:rPr>
              <w:t>Enter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value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k-1:</w:t>
            </w:r>
          </w:p>
        </w:tc>
        <w:tc>
          <w:tcPr>
            <w:tcW w:w="7261" w:type="dxa"/>
            <w:shd w:val="clear" w:color="auto" w:fill="F2F2F2"/>
          </w:tcPr>
          <w:p>
            <w:pPr>
              <w:pStyle w:val="13"/>
              <w:ind w:left="51"/>
              <w:rPr>
                <w:sz w:val="20"/>
              </w:rPr>
            </w:pPr>
            <w:r>
              <w:rPr>
                <w:color w:val="666666"/>
                <w:w w:val="104"/>
                <w:sz w:val="20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25" w:type="dxa"/>
          </w:tcPr>
          <w:p>
            <w:pPr>
              <w:pStyle w:val="13"/>
              <w:spacing w:before="124"/>
              <w:ind w:right="237"/>
              <w:jc w:val="right"/>
              <w:rPr>
                <w:rFonts w:ascii="Cambria"/>
                <w:sz w:val="10"/>
              </w:rPr>
            </w:pPr>
            <w:r>
              <w:rPr>
                <w:rFonts w:ascii="Cambria"/>
                <w:w w:val="122"/>
                <w:sz w:val="10"/>
              </w:rPr>
              <w:t>3</w:t>
            </w:r>
          </w:p>
        </w:tc>
        <w:tc>
          <w:tcPr>
            <w:tcW w:w="2100" w:type="dxa"/>
            <w:gridSpan w:val="2"/>
            <w:shd w:val="clear" w:color="auto" w:fill="F2F2F2"/>
          </w:tcPr>
          <w:p>
            <w:pPr>
              <w:pStyle w:val="13"/>
              <w:ind w:left="59"/>
              <w:rPr>
                <w:sz w:val="20"/>
              </w:rPr>
            </w:pPr>
            <w:r>
              <w:rPr>
                <w:w w:val="105"/>
                <w:sz w:val="20"/>
              </w:rPr>
              <w:t>character</w:t>
            </w:r>
            <w:r>
              <w:rPr>
                <w:color w:val="666666"/>
                <w:w w:val="105"/>
                <w:sz w:val="20"/>
              </w:rPr>
              <w:t>(0)</w:t>
            </w:r>
          </w:p>
        </w:tc>
        <w:tc>
          <w:tcPr>
            <w:tcW w:w="7261" w:type="dxa"/>
            <w:shd w:val="clear" w:color="auto" w:fill="F2F2F2"/>
          </w:tcPr>
          <w:p>
            <w:pPr>
              <w:pStyle w:val="13"/>
              <w:spacing w:before="0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425" w:type="dxa"/>
          </w:tcPr>
          <w:p>
            <w:pPr>
              <w:pStyle w:val="13"/>
              <w:spacing w:before="107"/>
              <w:ind w:right="237"/>
              <w:jc w:val="right"/>
              <w:rPr>
                <w:rFonts w:ascii="Cambria"/>
                <w:sz w:val="10"/>
              </w:rPr>
            </w:pPr>
            <w:r>
              <w:rPr>
                <w:rFonts w:ascii="Cambria"/>
                <w:w w:val="122"/>
                <w:sz w:val="10"/>
              </w:rPr>
              <w:t>4</w:t>
            </w:r>
          </w:p>
        </w:tc>
        <w:tc>
          <w:tcPr>
            <w:tcW w:w="426" w:type="dxa"/>
            <w:shd w:val="clear" w:color="auto" w:fill="F2F2F2"/>
          </w:tcPr>
          <w:p>
            <w:pPr>
              <w:pStyle w:val="13"/>
              <w:spacing w:before="2"/>
              <w:ind w:right="50"/>
              <w:jc w:val="right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935" w:type="dxa"/>
            <w:gridSpan w:val="2"/>
            <w:shd w:val="clear" w:color="auto" w:fill="F2F2F2"/>
          </w:tcPr>
          <w:p>
            <w:pPr>
              <w:pStyle w:val="13"/>
              <w:spacing w:before="2"/>
              <w:ind w:left="5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"thi"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25" w:type="dxa"/>
          </w:tcPr>
          <w:p>
            <w:pPr>
              <w:pStyle w:val="13"/>
              <w:spacing w:before="124"/>
              <w:ind w:right="237"/>
              <w:jc w:val="right"/>
              <w:rPr>
                <w:rFonts w:ascii="Cambria"/>
                <w:sz w:val="10"/>
              </w:rPr>
            </w:pPr>
            <w:r>
              <w:rPr>
                <w:rFonts w:ascii="Cambria"/>
                <w:w w:val="122"/>
                <w:sz w:val="10"/>
              </w:rPr>
              <w:t>5</w:t>
            </w:r>
          </w:p>
        </w:tc>
        <w:tc>
          <w:tcPr>
            <w:tcW w:w="426" w:type="dxa"/>
            <w:shd w:val="clear" w:color="auto" w:fill="F2F2F2"/>
          </w:tcPr>
          <w:p>
            <w:pPr>
              <w:pStyle w:val="13"/>
              <w:ind w:right="50"/>
              <w:jc w:val="right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935" w:type="dxa"/>
            <w:gridSpan w:val="2"/>
            <w:shd w:val="clear" w:color="auto" w:fill="F2F2F2"/>
          </w:tcPr>
          <w:p>
            <w:pPr>
              <w:pStyle w:val="13"/>
              <w:ind w:left="5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"his"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25" w:type="dxa"/>
          </w:tcPr>
          <w:p>
            <w:pPr>
              <w:pStyle w:val="13"/>
              <w:spacing w:before="124"/>
              <w:ind w:right="237"/>
              <w:jc w:val="right"/>
              <w:rPr>
                <w:rFonts w:ascii="Cambria"/>
                <w:sz w:val="10"/>
              </w:rPr>
            </w:pPr>
            <w:r>
              <w:rPr>
                <w:rFonts w:ascii="Cambria"/>
                <w:w w:val="122"/>
                <w:sz w:val="10"/>
              </w:rPr>
              <w:t>6</w:t>
            </w:r>
          </w:p>
        </w:tc>
        <w:tc>
          <w:tcPr>
            <w:tcW w:w="426" w:type="dxa"/>
            <w:shd w:val="clear" w:color="auto" w:fill="F2F2F2"/>
          </w:tcPr>
          <w:p>
            <w:pPr>
              <w:pStyle w:val="13"/>
              <w:ind w:right="50"/>
              <w:jc w:val="right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935" w:type="dxa"/>
            <w:gridSpan w:val="2"/>
            <w:shd w:val="clear" w:color="auto" w:fill="F2F2F2"/>
          </w:tcPr>
          <w:p>
            <w:pPr>
              <w:pStyle w:val="13"/>
              <w:ind w:left="5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"is</w:t>
            </w:r>
            <w:r>
              <w:rPr>
                <w:color w:val="BA2121"/>
                <w:spacing w:val="-2"/>
                <w:w w:val="105"/>
                <w:sz w:val="20"/>
              </w:rPr>
              <w:t xml:space="preserve"> </w:t>
            </w:r>
            <w:r>
              <w:rPr>
                <w:color w:val="BA2121"/>
                <w:w w:val="105"/>
                <w:sz w:val="20"/>
              </w:rPr>
              <w:t>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25" w:type="dxa"/>
          </w:tcPr>
          <w:p>
            <w:pPr>
              <w:pStyle w:val="13"/>
              <w:spacing w:before="124"/>
              <w:ind w:right="237"/>
              <w:jc w:val="right"/>
              <w:rPr>
                <w:rFonts w:ascii="Cambria"/>
                <w:sz w:val="10"/>
              </w:rPr>
            </w:pPr>
            <w:r>
              <w:rPr>
                <w:rFonts w:ascii="Cambria"/>
                <w:w w:val="122"/>
                <w:sz w:val="10"/>
              </w:rPr>
              <w:t>7</w:t>
            </w:r>
          </w:p>
        </w:tc>
        <w:tc>
          <w:tcPr>
            <w:tcW w:w="426" w:type="dxa"/>
            <w:shd w:val="clear" w:color="auto" w:fill="F2F2F2"/>
          </w:tcPr>
          <w:p>
            <w:pPr>
              <w:pStyle w:val="13"/>
              <w:ind w:right="50"/>
              <w:jc w:val="right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935" w:type="dxa"/>
            <w:gridSpan w:val="2"/>
            <w:shd w:val="clear" w:color="auto" w:fill="F2F2F2"/>
          </w:tcPr>
          <w:p>
            <w:pPr>
              <w:pStyle w:val="13"/>
              <w:ind w:left="5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"s</w:t>
            </w:r>
            <w:r>
              <w:rPr>
                <w:color w:val="BA2121"/>
                <w:spacing w:val="-2"/>
                <w:w w:val="105"/>
                <w:sz w:val="20"/>
              </w:rPr>
              <w:t xml:space="preserve"> </w:t>
            </w:r>
            <w:r>
              <w:rPr>
                <w:color w:val="BA2121"/>
                <w:w w:val="105"/>
                <w:sz w:val="20"/>
              </w:rPr>
              <w:t>i"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25" w:type="dxa"/>
          </w:tcPr>
          <w:p>
            <w:pPr>
              <w:pStyle w:val="13"/>
              <w:spacing w:before="124"/>
              <w:ind w:right="237"/>
              <w:jc w:val="right"/>
              <w:rPr>
                <w:rFonts w:ascii="Cambria"/>
                <w:sz w:val="10"/>
              </w:rPr>
            </w:pPr>
            <w:r>
              <w:rPr>
                <w:rFonts w:ascii="Cambria"/>
                <w:w w:val="122"/>
                <w:sz w:val="10"/>
              </w:rPr>
              <w:t>8</w:t>
            </w:r>
          </w:p>
        </w:tc>
        <w:tc>
          <w:tcPr>
            <w:tcW w:w="426" w:type="dxa"/>
            <w:shd w:val="clear" w:color="auto" w:fill="F2F2F2"/>
          </w:tcPr>
          <w:p>
            <w:pPr>
              <w:pStyle w:val="13"/>
              <w:ind w:right="50"/>
              <w:jc w:val="right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935" w:type="dxa"/>
            <w:gridSpan w:val="2"/>
            <w:shd w:val="clear" w:color="auto" w:fill="F2F2F2"/>
          </w:tcPr>
          <w:p>
            <w:pPr>
              <w:pStyle w:val="13"/>
              <w:ind w:left="5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</w:t>
            </w:r>
            <w:r>
              <w:rPr>
                <w:color w:val="BA2121"/>
                <w:spacing w:val="-2"/>
                <w:w w:val="105"/>
                <w:sz w:val="20"/>
              </w:rPr>
              <w:t xml:space="preserve"> </w:t>
            </w:r>
            <w:r>
              <w:rPr>
                <w:color w:val="BA2121"/>
                <w:w w:val="105"/>
                <w:sz w:val="20"/>
              </w:rPr>
              <w:t>is"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25" w:type="dxa"/>
          </w:tcPr>
          <w:p>
            <w:pPr>
              <w:pStyle w:val="13"/>
              <w:spacing w:before="124"/>
              <w:ind w:right="237"/>
              <w:jc w:val="right"/>
              <w:rPr>
                <w:rFonts w:ascii="Cambria"/>
                <w:sz w:val="10"/>
              </w:rPr>
            </w:pPr>
            <w:r>
              <w:rPr>
                <w:rFonts w:ascii="Cambria"/>
                <w:w w:val="122"/>
                <w:sz w:val="10"/>
              </w:rPr>
              <w:t>9</w:t>
            </w:r>
          </w:p>
        </w:tc>
        <w:tc>
          <w:tcPr>
            <w:tcW w:w="426" w:type="dxa"/>
            <w:shd w:val="clear" w:color="auto" w:fill="F2F2F2"/>
          </w:tcPr>
          <w:p>
            <w:pPr>
              <w:pStyle w:val="13"/>
              <w:ind w:right="50"/>
              <w:jc w:val="right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935" w:type="dxa"/>
            <w:gridSpan w:val="2"/>
            <w:shd w:val="clear" w:color="auto" w:fill="F2F2F2"/>
          </w:tcPr>
          <w:p>
            <w:pPr>
              <w:pStyle w:val="13"/>
              <w:ind w:left="5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"is</w:t>
            </w:r>
            <w:r>
              <w:rPr>
                <w:color w:val="BA2121"/>
                <w:spacing w:val="-2"/>
                <w:w w:val="105"/>
                <w:sz w:val="20"/>
              </w:rPr>
              <w:t xml:space="preserve"> </w:t>
            </w:r>
            <w:r>
              <w:rPr>
                <w:color w:val="BA2121"/>
                <w:w w:val="105"/>
                <w:sz w:val="20"/>
              </w:rPr>
              <w:t>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25" w:type="dxa"/>
          </w:tcPr>
          <w:p>
            <w:pPr>
              <w:pStyle w:val="13"/>
              <w:spacing w:before="124"/>
              <w:ind w:right="237"/>
              <w:jc w:val="right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10</w:t>
            </w:r>
          </w:p>
        </w:tc>
        <w:tc>
          <w:tcPr>
            <w:tcW w:w="426" w:type="dxa"/>
            <w:shd w:val="clear" w:color="auto" w:fill="F2F2F2"/>
          </w:tcPr>
          <w:p>
            <w:pPr>
              <w:pStyle w:val="13"/>
              <w:ind w:right="50"/>
              <w:jc w:val="right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935" w:type="dxa"/>
            <w:gridSpan w:val="2"/>
            <w:shd w:val="clear" w:color="auto" w:fill="F2F2F2"/>
          </w:tcPr>
          <w:p>
            <w:pPr>
              <w:pStyle w:val="13"/>
              <w:ind w:left="5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"s</w:t>
            </w:r>
            <w:r>
              <w:rPr>
                <w:color w:val="BA2121"/>
                <w:spacing w:val="-2"/>
                <w:w w:val="105"/>
                <w:sz w:val="20"/>
              </w:rPr>
              <w:t xml:space="preserve"> </w:t>
            </w:r>
            <w:r>
              <w:rPr>
                <w:color w:val="BA2121"/>
                <w:w w:val="105"/>
                <w:sz w:val="20"/>
              </w:rPr>
              <w:t>a"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25" w:type="dxa"/>
          </w:tcPr>
          <w:p>
            <w:pPr>
              <w:pStyle w:val="13"/>
              <w:spacing w:before="124"/>
              <w:ind w:right="237"/>
              <w:jc w:val="right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11</w:t>
            </w:r>
          </w:p>
        </w:tc>
        <w:tc>
          <w:tcPr>
            <w:tcW w:w="426" w:type="dxa"/>
            <w:shd w:val="clear" w:color="auto" w:fill="F2F2F2"/>
          </w:tcPr>
          <w:p>
            <w:pPr>
              <w:pStyle w:val="13"/>
              <w:ind w:right="50"/>
              <w:jc w:val="right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935" w:type="dxa"/>
            <w:gridSpan w:val="2"/>
            <w:shd w:val="clear" w:color="auto" w:fill="F2F2F2"/>
          </w:tcPr>
          <w:p>
            <w:pPr>
              <w:pStyle w:val="13"/>
              <w:ind w:left="5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</w:t>
            </w:r>
            <w:r>
              <w:rPr>
                <w:color w:val="BA2121"/>
                <w:spacing w:val="-2"/>
                <w:w w:val="105"/>
                <w:sz w:val="20"/>
              </w:rPr>
              <w:t xml:space="preserve"> </w:t>
            </w:r>
            <w:r>
              <w:rPr>
                <w:color w:val="BA2121"/>
                <w:w w:val="105"/>
                <w:sz w:val="20"/>
              </w:rPr>
              <w:t>a</w:t>
            </w:r>
            <w:r>
              <w:rPr>
                <w:color w:val="BA2121"/>
                <w:spacing w:val="-1"/>
                <w:w w:val="105"/>
                <w:sz w:val="20"/>
              </w:rPr>
              <w:t xml:space="preserve"> </w:t>
            </w:r>
            <w:r>
              <w:rPr>
                <w:color w:val="BA2121"/>
                <w:w w:val="105"/>
                <w:sz w:val="20"/>
              </w:rPr>
              <w:t>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25" w:type="dxa"/>
          </w:tcPr>
          <w:p>
            <w:pPr>
              <w:pStyle w:val="13"/>
              <w:spacing w:before="124"/>
              <w:ind w:right="237"/>
              <w:jc w:val="right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12</w:t>
            </w:r>
          </w:p>
        </w:tc>
        <w:tc>
          <w:tcPr>
            <w:tcW w:w="426" w:type="dxa"/>
            <w:shd w:val="clear" w:color="auto" w:fill="F2F2F2"/>
          </w:tcPr>
          <w:p>
            <w:pPr>
              <w:pStyle w:val="13"/>
              <w:ind w:right="50"/>
              <w:jc w:val="right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935" w:type="dxa"/>
            <w:gridSpan w:val="2"/>
            <w:shd w:val="clear" w:color="auto" w:fill="F2F2F2"/>
          </w:tcPr>
          <w:p>
            <w:pPr>
              <w:pStyle w:val="13"/>
              <w:ind w:left="5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"a</w:t>
            </w:r>
            <w:r>
              <w:rPr>
                <w:color w:val="BA2121"/>
                <w:spacing w:val="-2"/>
                <w:w w:val="105"/>
                <w:sz w:val="20"/>
              </w:rPr>
              <w:t xml:space="preserve"> </w:t>
            </w:r>
            <w:r>
              <w:rPr>
                <w:color w:val="BA2121"/>
                <w:w w:val="105"/>
                <w:sz w:val="20"/>
              </w:rPr>
              <w:t>t"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25" w:type="dxa"/>
          </w:tcPr>
          <w:p>
            <w:pPr>
              <w:pStyle w:val="13"/>
              <w:spacing w:before="124"/>
              <w:ind w:right="237"/>
              <w:jc w:val="right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13</w:t>
            </w:r>
          </w:p>
        </w:tc>
        <w:tc>
          <w:tcPr>
            <w:tcW w:w="426" w:type="dxa"/>
            <w:shd w:val="clear" w:color="auto" w:fill="F2F2F2"/>
          </w:tcPr>
          <w:p>
            <w:pPr>
              <w:pStyle w:val="13"/>
              <w:ind w:right="50"/>
              <w:jc w:val="right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935" w:type="dxa"/>
            <w:gridSpan w:val="2"/>
            <w:shd w:val="clear" w:color="auto" w:fill="F2F2F2"/>
          </w:tcPr>
          <w:p>
            <w:pPr>
              <w:pStyle w:val="13"/>
              <w:ind w:left="5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</w:t>
            </w:r>
            <w:r>
              <w:rPr>
                <w:color w:val="BA2121"/>
                <w:spacing w:val="-2"/>
                <w:w w:val="105"/>
                <w:sz w:val="20"/>
              </w:rPr>
              <w:t xml:space="preserve"> </w:t>
            </w:r>
            <w:r>
              <w:rPr>
                <w:color w:val="BA2121"/>
                <w:w w:val="105"/>
                <w:sz w:val="20"/>
              </w:rPr>
              <w:t>te"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25" w:type="dxa"/>
          </w:tcPr>
          <w:p>
            <w:pPr>
              <w:pStyle w:val="13"/>
              <w:spacing w:before="124"/>
              <w:ind w:right="237"/>
              <w:jc w:val="right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14</w:t>
            </w:r>
          </w:p>
        </w:tc>
        <w:tc>
          <w:tcPr>
            <w:tcW w:w="426" w:type="dxa"/>
            <w:shd w:val="clear" w:color="auto" w:fill="F2F2F2"/>
          </w:tcPr>
          <w:p>
            <w:pPr>
              <w:pStyle w:val="13"/>
              <w:ind w:right="50"/>
              <w:jc w:val="right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935" w:type="dxa"/>
            <w:gridSpan w:val="2"/>
            <w:shd w:val="clear" w:color="auto" w:fill="F2F2F2"/>
          </w:tcPr>
          <w:p>
            <w:pPr>
              <w:pStyle w:val="13"/>
              <w:ind w:left="5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"tex"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25" w:type="dxa"/>
          </w:tcPr>
          <w:p>
            <w:pPr>
              <w:pStyle w:val="13"/>
              <w:spacing w:before="124"/>
              <w:ind w:right="237"/>
              <w:jc w:val="right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15</w:t>
            </w:r>
          </w:p>
        </w:tc>
        <w:tc>
          <w:tcPr>
            <w:tcW w:w="426" w:type="dxa"/>
            <w:shd w:val="clear" w:color="auto" w:fill="F2F2F2"/>
          </w:tcPr>
          <w:p>
            <w:pPr>
              <w:pStyle w:val="13"/>
              <w:ind w:right="50"/>
              <w:jc w:val="right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935" w:type="dxa"/>
            <w:gridSpan w:val="2"/>
            <w:shd w:val="clear" w:color="auto" w:fill="F2F2F2"/>
          </w:tcPr>
          <w:p>
            <w:pPr>
              <w:pStyle w:val="13"/>
              <w:ind w:left="5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"ext"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25" w:type="dxa"/>
          </w:tcPr>
          <w:p>
            <w:pPr>
              <w:pStyle w:val="13"/>
              <w:spacing w:before="124"/>
              <w:ind w:right="237"/>
              <w:jc w:val="right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16</w:t>
            </w:r>
          </w:p>
        </w:tc>
        <w:tc>
          <w:tcPr>
            <w:tcW w:w="426" w:type="dxa"/>
            <w:shd w:val="clear" w:color="auto" w:fill="F2F2F2"/>
          </w:tcPr>
          <w:p>
            <w:pPr>
              <w:pStyle w:val="13"/>
              <w:ind w:right="50"/>
              <w:jc w:val="right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935" w:type="dxa"/>
            <w:gridSpan w:val="2"/>
            <w:shd w:val="clear" w:color="auto" w:fill="F2F2F2"/>
          </w:tcPr>
          <w:p>
            <w:pPr>
              <w:pStyle w:val="13"/>
              <w:ind w:left="5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"xt."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25" w:type="dxa"/>
          </w:tcPr>
          <w:p>
            <w:pPr>
              <w:pStyle w:val="13"/>
              <w:spacing w:before="124"/>
              <w:ind w:right="237"/>
              <w:jc w:val="right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17</w:t>
            </w:r>
          </w:p>
        </w:tc>
        <w:tc>
          <w:tcPr>
            <w:tcW w:w="426" w:type="dxa"/>
            <w:shd w:val="clear" w:color="auto" w:fill="F2F2F2"/>
          </w:tcPr>
          <w:p>
            <w:pPr>
              <w:pStyle w:val="13"/>
              <w:ind w:right="50"/>
              <w:jc w:val="right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935" w:type="dxa"/>
            <w:gridSpan w:val="2"/>
            <w:shd w:val="clear" w:color="auto" w:fill="F2F2F2"/>
          </w:tcPr>
          <w:p>
            <w:pPr>
              <w:pStyle w:val="13"/>
              <w:ind w:left="5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"t.</w:t>
            </w:r>
            <w:r>
              <w:rPr>
                <w:color w:val="BA2121"/>
                <w:spacing w:val="-2"/>
                <w:w w:val="105"/>
                <w:sz w:val="20"/>
              </w:rPr>
              <w:t xml:space="preserve"> </w:t>
            </w:r>
            <w:r>
              <w:rPr>
                <w:color w:val="BA2121"/>
                <w:w w:val="105"/>
                <w:sz w:val="20"/>
              </w:rPr>
              <w:t>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25" w:type="dxa"/>
          </w:tcPr>
          <w:p>
            <w:pPr>
              <w:pStyle w:val="13"/>
              <w:spacing w:before="124"/>
              <w:ind w:right="237"/>
              <w:jc w:val="right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18</w:t>
            </w:r>
          </w:p>
        </w:tc>
        <w:tc>
          <w:tcPr>
            <w:tcW w:w="426" w:type="dxa"/>
            <w:shd w:val="clear" w:color="auto" w:fill="F2F2F2"/>
          </w:tcPr>
          <w:p>
            <w:pPr>
              <w:pStyle w:val="13"/>
              <w:ind w:right="50"/>
              <w:jc w:val="right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935" w:type="dxa"/>
            <w:gridSpan w:val="2"/>
            <w:shd w:val="clear" w:color="auto" w:fill="F2F2F2"/>
          </w:tcPr>
          <w:p>
            <w:pPr>
              <w:pStyle w:val="13"/>
              <w:ind w:left="5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".</w:t>
            </w:r>
            <w:r>
              <w:rPr>
                <w:color w:val="BA2121"/>
                <w:spacing w:val="-2"/>
                <w:w w:val="105"/>
                <w:sz w:val="20"/>
              </w:rPr>
              <w:t xml:space="preserve"> </w:t>
            </w:r>
            <w:r>
              <w:rPr>
                <w:color w:val="BA2121"/>
                <w:w w:val="105"/>
                <w:sz w:val="20"/>
              </w:rPr>
              <w:t>i"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25" w:type="dxa"/>
          </w:tcPr>
          <w:p>
            <w:pPr>
              <w:pStyle w:val="13"/>
              <w:spacing w:before="124"/>
              <w:ind w:right="237"/>
              <w:jc w:val="right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19</w:t>
            </w:r>
          </w:p>
        </w:tc>
        <w:tc>
          <w:tcPr>
            <w:tcW w:w="426" w:type="dxa"/>
            <w:shd w:val="clear" w:color="auto" w:fill="F2F2F2"/>
          </w:tcPr>
          <w:p>
            <w:pPr>
              <w:pStyle w:val="13"/>
              <w:ind w:right="50"/>
              <w:jc w:val="right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935" w:type="dxa"/>
            <w:gridSpan w:val="2"/>
            <w:shd w:val="clear" w:color="auto" w:fill="F2F2F2"/>
          </w:tcPr>
          <w:p>
            <w:pPr>
              <w:pStyle w:val="13"/>
              <w:ind w:left="5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</w:t>
            </w:r>
            <w:r>
              <w:rPr>
                <w:color w:val="BA2121"/>
                <w:spacing w:val="-2"/>
                <w:w w:val="105"/>
                <w:sz w:val="20"/>
              </w:rPr>
              <w:t xml:space="preserve"> </w:t>
            </w:r>
            <w:r>
              <w:rPr>
                <w:color w:val="BA2121"/>
                <w:w w:val="105"/>
                <w:sz w:val="20"/>
              </w:rPr>
              <w:t>it"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25" w:type="dxa"/>
          </w:tcPr>
          <w:p>
            <w:pPr>
              <w:pStyle w:val="13"/>
              <w:spacing w:before="124"/>
              <w:ind w:right="237"/>
              <w:jc w:val="right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20</w:t>
            </w:r>
          </w:p>
        </w:tc>
        <w:tc>
          <w:tcPr>
            <w:tcW w:w="426" w:type="dxa"/>
            <w:shd w:val="clear" w:color="auto" w:fill="F2F2F2"/>
          </w:tcPr>
          <w:p>
            <w:pPr>
              <w:pStyle w:val="13"/>
              <w:ind w:right="50"/>
              <w:jc w:val="right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935" w:type="dxa"/>
            <w:gridSpan w:val="2"/>
            <w:shd w:val="clear" w:color="auto" w:fill="F2F2F2"/>
          </w:tcPr>
          <w:p>
            <w:pPr>
              <w:pStyle w:val="13"/>
              <w:ind w:left="5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"it</w:t>
            </w:r>
            <w:r>
              <w:rPr>
                <w:color w:val="BA2121"/>
                <w:spacing w:val="-2"/>
                <w:w w:val="105"/>
                <w:sz w:val="20"/>
              </w:rPr>
              <w:t xml:space="preserve"> </w:t>
            </w:r>
            <w:r>
              <w:rPr>
                <w:color w:val="BA2121"/>
                <w:w w:val="105"/>
                <w:sz w:val="20"/>
              </w:rPr>
              <w:t>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25" w:type="dxa"/>
          </w:tcPr>
          <w:p>
            <w:pPr>
              <w:pStyle w:val="13"/>
              <w:spacing w:before="124"/>
              <w:ind w:right="237"/>
              <w:jc w:val="right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21</w:t>
            </w:r>
          </w:p>
        </w:tc>
        <w:tc>
          <w:tcPr>
            <w:tcW w:w="426" w:type="dxa"/>
            <w:shd w:val="clear" w:color="auto" w:fill="F2F2F2"/>
          </w:tcPr>
          <w:p>
            <w:pPr>
              <w:pStyle w:val="13"/>
              <w:ind w:right="50"/>
              <w:jc w:val="right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935" w:type="dxa"/>
            <w:gridSpan w:val="2"/>
            <w:shd w:val="clear" w:color="auto" w:fill="F2F2F2"/>
          </w:tcPr>
          <w:p>
            <w:pPr>
              <w:pStyle w:val="13"/>
              <w:ind w:left="5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"t</w:t>
            </w:r>
            <w:r>
              <w:rPr>
                <w:color w:val="BA2121"/>
                <w:spacing w:val="-2"/>
                <w:w w:val="105"/>
                <w:sz w:val="20"/>
              </w:rPr>
              <w:t xml:space="preserve"> </w:t>
            </w:r>
            <w:r>
              <w:rPr>
                <w:color w:val="BA2121"/>
                <w:w w:val="105"/>
                <w:sz w:val="20"/>
              </w:rPr>
              <w:t>i"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25" w:type="dxa"/>
          </w:tcPr>
          <w:p>
            <w:pPr>
              <w:pStyle w:val="13"/>
              <w:spacing w:before="124"/>
              <w:ind w:right="237"/>
              <w:jc w:val="right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22</w:t>
            </w:r>
          </w:p>
        </w:tc>
        <w:tc>
          <w:tcPr>
            <w:tcW w:w="426" w:type="dxa"/>
            <w:shd w:val="clear" w:color="auto" w:fill="F2F2F2"/>
          </w:tcPr>
          <w:p>
            <w:pPr>
              <w:pStyle w:val="13"/>
              <w:ind w:right="50"/>
              <w:jc w:val="right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935" w:type="dxa"/>
            <w:gridSpan w:val="2"/>
            <w:shd w:val="clear" w:color="auto" w:fill="F2F2F2"/>
          </w:tcPr>
          <w:p>
            <w:pPr>
              <w:pStyle w:val="13"/>
              <w:ind w:left="5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</w:t>
            </w:r>
            <w:r>
              <w:rPr>
                <w:color w:val="BA2121"/>
                <w:spacing w:val="-2"/>
                <w:w w:val="105"/>
                <w:sz w:val="20"/>
              </w:rPr>
              <w:t xml:space="preserve"> </w:t>
            </w:r>
            <w:r>
              <w:rPr>
                <w:color w:val="BA2121"/>
                <w:w w:val="105"/>
                <w:sz w:val="20"/>
              </w:rPr>
              <w:t>is"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25" w:type="dxa"/>
          </w:tcPr>
          <w:p>
            <w:pPr>
              <w:pStyle w:val="13"/>
              <w:spacing w:before="124"/>
              <w:ind w:right="237"/>
              <w:jc w:val="right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23</w:t>
            </w:r>
          </w:p>
        </w:tc>
        <w:tc>
          <w:tcPr>
            <w:tcW w:w="426" w:type="dxa"/>
            <w:shd w:val="clear" w:color="auto" w:fill="F2F2F2"/>
          </w:tcPr>
          <w:p>
            <w:pPr>
              <w:pStyle w:val="13"/>
              <w:ind w:right="50"/>
              <w:jc w:val="right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935" w:type="dxa"/>
            <w:gridSpan w:val="2"/>
            <w:shd w:val="clear" w:color="auto" w:fill="F2F2F2"/>
          </w:tcPr>
          <w:p>
            <w:pPr>
              <w:pStyle w:val="13"/>
              <w:ind w:left="5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"is</w:t>
            </w:r>
            <w:r>
              <w:rPr>
                <w:color w:val="BA2121"/>
                <w:spacing w:val="-2"/>
                <w:w w:val="105"/>
                <w:sz w:val="20"/>
              </w:rPr>
              <w:t xml:space="preserve"> </w:t>
            </w:r>
            <w:r>
              <w:rPr>
                <w:color w:val="BA2121"/>
                <w:w w:val="105"/>
                <w:sz w:val="20"/>
              </w:rPr>
              <w:t>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25" w:type="dxa"/>
          </w:tcPr>
          <w:p>
            <w:pPr>
              <w:pStyle w:val="13"/>
              <w:spacing w:before="124"/>
              <w:ind w:right="237"/>
              <w:jc w:val="right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24</w:t>
            </w:r>
          </w:p>
        </w:tc>
        <w:tc>
          <w:tcPr>
            <w:tcW w:w="426" w:type="dxa"/>
            <w:shd w:val="clear" w:color="auto" w:fill="F2F2F2"/>
          </w:tcPr>
          <w:p>
            <w:pPr>
              <w:pStyle w:val="13"/>
              <w:ind w:right="50"/>
              <w:jc w:val="right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935" w:type="dxa"/>
            <w:gridSpan w:val="2"/>
            <w:shd w:val="clear" w:color="auto" w:fill="F2F2F2"/>
          </w:tcPr>
          <w:p>
            <w:pPr>
              <w:pStyle w:val="13"/>
              <w:ind w:left="5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"s</w:t>
            </w:r>
            <w:r>
              <w:rPr>
                <w:color w:val="BA2121"/>
                <w:spacing w:val="-2"/>
                <w:w w:val="105"/>
                <w:sz w:val="20"/>
              </w:rPr>
              <w:t xml:space="preserve"> </w:t>
            </w:r>
            <w:r>
              <w:rPr>
                <w:color w:val="BA2121"/>
                <w:w w:val="105"/>
                <w:sz w:val="20"/>
              </w:rPr>
              <w:t>s"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25" w:type="dxa"/>
          </w:tcPr>
          <w:p>
            <w:pPr>
              <w:pStyle w:val="13"/>
              <w:spacing w:before="124"/>
              <w:ind w:right="237"/>
              <w:jc w:val="right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25</w:t>
            </w:r>
          </w:p>
        </w:tc>
        <w:tc>
          <w:tcPr>
            <w:tcW w:w="426" w:type="dxa"/>
            <w:shd w:val="clear" w:color="auto" w:fill="F2F2F2"/>
          </w:tcPr>
          <w:p>
            <w:pPr>
              <w:pStyle w:val="13"/>
              <w:ind w:right="50"/>
              <w:jc w:val="right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935" w:type="dxa"/>
            <w:gridSpan w:val="2"/>
            <w:shd w:val="clear" w:color="auto" w:fill="F2F2F2"/>
          </w:tcPr>
          <w:p>
            <w:pPr>
              <w:pStyle w:val="13"/>
              <w:ind w:left="5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</w:t>
            </w:r>
            <w:r>
              <w:rPr>
                <w:color w:val="BA2121"/>
                <w:spacing w:val="-2"/>
                <w:w w:val="105"/>
                <w:sz w:val="20"/>
              </w:rPr>
              <w:t xml:space="preserve"> </w:t>
            </w:r>
            <w:r>
              <w:rPr>
                <w:color w:val="BA2121"/>
                <w:w w:val="105"/>
                <w:sz w:val="20"/>
              </w:rPr>
              <w:t>sh"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25" w:type="dxa"/>
          </w:tcPr>
          <w:p>
            <w:pPr>
              <w:pStyle w:val="13"/>
              <w:spacing w:before="124"/>
              <w:ind w:right="237"/>
              <w:jc w:val="right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26</w:t>
            </w:r>
          </w:p>
        </w:tc>
        <w:tc>
          <w:tcPr>
            <w:tcW w:w="426" w:type="dxa"/>
            <w:shd w:val="clear" w:color="auto" w:fill="F2F2F2"/>
          </w:tcPr>
          <w:p>
            <w:pPr>
              <w:pStyle w:val="13"/>
              <w:ind w:right="50"/>
              <w:jc w:val="right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935" w:type="dxa"/>
            <w:gridSpan w:val="2"/>
            <w:shd w:val="clear" w:color="auto" w:fill="F2F2F2"/>
          </w:tcPr>
          <w:p>
            <w:pPr>
              <w:pStyle w:val="13"/>
              <w:ind w:left="5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"sho"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25" w:type="dxa"/>
          </w:tcPr>
          <w:p>
            <w:pPr>
              <w:pStyle w:val="13"/>
              <w:spacing w:before="124"/>
              <w:ind w:right="237"/>
              <w:jc w:val="right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27</w:t>
            </w:r>
          </w:p>
        </w:tc>
        <w:tc>
          <w:tcPr>
            <w:tcW w:w="426" w:type="dxa"/>
            <w:shd w:val="clear" w:color="auto" w:fill="F2F2F2"/>
          </w:tcPr>
          <w:p>
            <w:pPr>
              <w:pStyle w:val="13"/>
              <w:ind w:right="50"/>
              <w:jc w:val="right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935" w:type="dxa"/>
            <w:gridSpan w:val="2"/>
            <w:shd w:val="clear" w:color="auto" w:fill="F2F2F2"/>
          </w:tcPr>
          <w:p>
            <w:pPr>
              <w:pStyle w:val="13"/>
              <w:ind w:left="5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"hor"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25" w:type="dxa"/>
          </w:tcPr>
          <w:p>
            <w:pPr>
              <w:pStyle w:val="13"/>
              <w:spacing w:before="124"/>
              <w:ind w:right="237"/>
              <w:jc w:val="right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28</w:t>
            </w:r>
          </w:p>
        </w:tc>
        <w:tc>
          <w:tcPr>
            <w:tcW w:w="426" w:type="dxa"/>
            <w:shd w:val="clear" w:color="auto" w:fill="F2F2F2"/>
          </w:tcPr>
          <w:p>
            <w:pPr>
              <w:pStyle w:val="13"/>
              <w:ind w:right="50"/>
              <w:jc w:val="right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935" w:type="dxa"/>
            <w:gridSpan w:val="2"/>
            <w:shd w:val="clear" w:color="auto" w:fill="F2F2F2"/>
          </w:tcPr>
          <w:p>
            <w:pPr>
              <w:pStyle w:val="13"/>
              <w:ind w:left="5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"ort"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25" w:type="dxa"/>
          </w:tcPr>
          <w:p>
            <w:pPr>
              <w:pStyle w:val="13"/>
              <w:spacing w:before="124"/>
              <w:ind w:right="237"/>
              <w:jc w:val="right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29</w:t>
            </w:r>
          </w:p>
        </w:tc>
        <w:tc>
          <w:tcPr>
            <w:tcW w:w="426" w:type="dxa"/>
            <w:shd w:val="clear" w:color="auto" w:fill="F2F2F2"/>
          </w:tcPr>
          <w:p>
            <w:pPr>
              <w:pStyle w:val="13"/>
              <w:ind w:right="50"/>
              <w:jc w:val="right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935" w:type="dxa"/>
            <w:gridSpan w:val="2"/>
            <w:shd w:val="clear" w:color="auto" w:fill="F2F2F2"/>
          </w:tcPr>
          <w:p>
            <w:pPr>
              <w:pStyle w:val="13"/>
              <w:ind w:left="5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"rt,"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25" w:type="dxa"/>
          </w:tcPr>
          <w:p>
            <w:pPr>
              <w:pStyle w:val="13"/>
              <w:spacing w:before="124"/>
              <w:ind w:right="237"/>
              <w:jc w:val="right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30</w:t>
            </w:r>
          </w:p>
        </w:tc>
        <w:tc>
          <w:tcPr>
            <w:tcW w:w="426" w:type="dxa"/>
            <w:shd w:val="clear" w:color="auto" w:fill="F2F2F2"/>
          </w:tcPr>
          <w:p>
            <w:pPr>
              <w:pStyle w:val="13"/>
              <w:ind w:right="50"/>
              <w:jc w:val="right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935" w:type="dxa"/>
            <w:gridSpan w:val="2"/>
            <w:shd w:val="clear" w:color="auto" w:fill="F2F2F2"/>
          </w:tcPr>
          <w:p>
            <w:pPr>
              <w:pStyle w:val="13"/>
              <w:ind w:left="5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"t,</w:t>
            </w:r>
            <w:r>
              <w:rPr>
                <w:color w:val="BA2121"/>
                <w:spacing w:val="-2"/>
                <w:w w:val="105"/>
                <w:sz w:val="20"/>
              </w:rPr>
              <w:t xml:space="preserve"> </w:t>
            </w:r>
            <w:r>
              <w:rPr>
                <w:color w:val="BA2121"/>
                <w:w w:val="105"/>
                <w:sz w:val="20"/>
              </w:rPr>
              <w:t>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25" w:type="dxa"/>
          </w:tcPr>
          <w:p>
            <w:pPr>
              <w:pStyle w:val="13"/>
              <w:spacing w:before="124"/>
              <w:ind w:right="237"/>
              <w:jc w:val="right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31</w:t>
            </w:r>
          </w:p>
        </w:tc>
        <w:tc>
          <w:tcPr>
            <w:tcW w:w="426" w:type="dxa"/>
            <w:shd w:val="clear" w:color="auto" w:fill="F2F2F2"/>
          </w:tcPr>
          <w:p>
            <w:pPr>
              <w:pStyle w:val="13"/>
              <w:ind w:right="50"/>
              <w:jc w:val="right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935" w:type="dxa"/>
            <w:gridSpan w:val="2"/>
            <w:shd w:val="clear" w:color="auto" w:fill="F2F2F2"/>
          </w:tcPr>
          <w:p>
            <w:pPr>
              <w:pStyle w:val="13"/>
              <w:ind w:left="5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",</w:t>
            </w:r>
            <w:r>
              <w:rPr>
                <w:color w:val="BA2121"/>
                <w:spacing w:val="-2"/>
                <w:w w:val="105"/>
                <w:sz w:val="20"/>
              </w:rPr>
              <w:t xml:space="preserve"> </w:t>
            </w:r>
            <w:r>
              <w:rPr>
                <w:color w:val="BA2121"/>
                <w:w w:val="105"/>
                <w:sz w:val="20"/>
              </w:rPr>
              <w:t>a"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425" w:type="dxa"/>
          </w:tcPr>
          <w:p>
            <w:pPr>
              <w:pStyle w:val="13"/>
              <w:spacing w:before="124"/>
              <w:ind w:right="237"/>
              <w:jc w:val="right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32</w:t>
            </w:r>
          </w:p>
        </w:tc>
        <w:tc>
          <w:tcPr>
            <w:tcW w:w="426" w:type="dxa"/>
            <w:shd w:val="clear" w:color="auto" w:fill="F2F2F2"/>
          </w:tcPr>
          <w:p>
            <w:pPr>
              <w:pStyle w:val="13"/>
              <w:ind w:right="50"/>
              <w:jc w:val="right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935" w:type="dxa"/>
            <w:gridSpan w:val="2"/>
            <w:shd w:val="clear" w:color="auto" w:fill="F2F2F2"/>
          </w:tcPr>
          <w:p>
            <w:pPr>
              <w:pStyle w:val="13"/>
              <w:ind w:left="5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</w:t>
            </w:r>
            <w:r>
              <w:rPr>
                <w:color w:val="BA2121"/>
                <w:spacing w:val="-2"/>
                <w:w w:val="105"/>
                <w:sz w:val="20"/>
              </w:rPr>
              <w:t xml:space="preserve"> </w:t>
            </w:r>
            <w:r>
              <w:rPr>
                <w:color w:val="BA2121"/>
                <w:w w:val="105"/>
                <w:sz w:val="20"/>
              </w:rPr>
              <w:t>an"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top="1440" w:right="0" w:bottom="1660" w:left="0" w:header="0" w:footer="1465" w:gutter="0"/>
          <w:cols w:space="720" w:num="1"/>
        </w:sectPr>
      </w:pPr>
    </w:p>
    <w:tbl>
      <w:tblPr>
        <w:tblStyle w:val="7"/>
        <w:tblW w:w="0" w:type="auto"/>
        <w:tblInd w:w="10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"/>
        <w:gridCol w:w="478"/>
        <w:gridCol w:w="88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425" w:type="dxa"/>
          </w:tcPr>
          <w:p>
            <w:pPr>
              <w:pStyle w:val="13"/>
              <w:spacing w:before="103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33</w:t>
            </w:r>
          </w:p>
        </w:tc>
        <w:tc>
          <w:tcPr>
            <w:tcW w:w="478" w:type="dxa"/>
            <w:shd w:val="clear" w:color="auto" w:fill="F2F2F2"/>
          </w:tcPr>
          <w:p>
            <w:pPr>
              <w:pStyle w:val="13"/>
              <w:spacing w:before="0" w:line="254" w:lineRule="exact"/>
              <w:ind w:left="59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882" w:type="dxa"/>
            <w:shd w:val="clear" w:color="auto" w:fill="F2F2F2"/>
          </w:tcPr>
          <w:p>
            <w:pPr>
              <w:pStyle w:val="13"/>
              <w:spacing w:before="0" w:line="254" w:lineRule="exact"/>
              <w:ind w:left="-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"and"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25" w:type="dxa"/>
          </w:tcPr>
          <w:p>
            <w:pPr>
              <w:pStyle w:val="13"/>
              <w:spacing w:before="124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34</w:t>
            </w:r>
          </w:p>
        </w:tc>
        <w:tc>
          <w:tcPr>
            <w:tcW w:w="478" w:type="dxa"/>
            <w:shd w:val="clear" w:color="auto" w:fill="F2F2F2"/>
          </w:tcPr>
          <w:p>
            <w:pPr>
              <w:pStyle w:val="13"/>
              <w:ind w:left="59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882" w:type="dxa"/>
            <w:shd w:val="clear" w:color="auto" w:fill="F2F2F2"/>
          </w:tcPr>
          <w:p>
            <w:pPr>
              <w:pStyle w:val="13"/>
              <w:ind w:left="-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"nd</w:t>
            </w:r>
            <w:r>
              <w:rPr>
                <w:color w:val="BA2121"/>
                <w:spacing w:val="-2"/>
                <w:w w:val="105"/>
                <w:sz w:val="20"/>
              </w:rPr>
              <w:t xml:space="preserve"> </w:t>
            </w:r>
            <w:r>
              <w:rPr>
                <w:color w:val="BA2121"/>
                <w:w w:val="105"/>
                <w:sz w:val="20"/>
              </w:rPr>
              <w:t>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25" w:type="dxa"/>
          </w:tcPr>
          <w:p>
            <w:pPr>
              <w:pStyle w:val="13"/>
              <w:spacing w:before="124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35</w:t>
            </w:r>
          </w:p>
        </w:tc>
        <w:tc>
          <w:tcPr>
            <w:tcW w:w="478" w:type="dxa"/>
            <w:shd w:val="clear" w:color="auto" w:fill="F2F2F2"/>
          </w:tcPr>
          <w:p>
            <w:pPr>
              <w:pStyle w:val="13"/>
              <w:ind w:left="59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882" w:type="dxa"/>
            <w:shd w:val="clear" w:color="auto" w:fill="F2F2F2"/>
          </w:tcPr>
          <w:p>
            <w:pPr>
              <w:pStyle w:val="13"/>
              <w:ind w:left="-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"d</w:t>
            </w:r>
            <w:r>
              <w:rPr>
                <w:color w:val="BA2121"/>
                <w:spacing w:val="-2"/>
                <w:w w:val="105"/>
                <w:sz w:val="20"/>
              </w:rPr>
              <w:t xml:space="preserve"> </w:t>
            </w:r>
            <w:r>
              <w:rPr>
                <w:color w:val="BA2121"/>
                <w:w w:val="105"/>
                <w:sz w:val="20"/>
              </w:rPr>
              <w:t>i"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25" w:type="dxa"/>
          </w:tcPr>
          <w:p>
            <w:pPr>
              <w:pStyle w:val="13"/>
              <w:spacing w:before="124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36</w:t>
            </w:r>
          </w:p>
        </w:tc>
        <w:tc>
          <w:tcPr>
            <w:tcW w:w="478" w:type="dxa"/>
            <w:shd w:val="clear" w:color="auto" w:fill="F2F2F2"/>
          </w:tcPr>
          <w:p>
            <w:pPr>
              <w:pStyle w:val="13"/>
              <w:ind w:left="59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882" w:type="dxa"/>
            <w:shd w:val="clear" w:color="auto" w:fill="F2F2F2"/>
          </w:tcPr>
          <w:p>
            <w:pPr>
              <w:pStyle w:val="13"/>
              <w:ind w:left="-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</w:t>
            </w:r>
            <w:r>
              <w:rPr>
                <w:color w:val="BA2121"/>
                <w:spacing w:val="-2"/>
                <w:w w:val="105"/>
                <w:sz w:val="20"/>
              </w:rPr>
              <w:t xml:space="preserve"> </w:t>
            </w:r>
            <w:r>
              <w:rPr>
                <w:color w:val="BA2121"/>
                <w:w w:val="105"/>
                <w:sz w:val="20"/>
              </w:rPr>
              <w:t>it"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25" w:type="dxa"/>
          </w:tcPr>
          <w:p>
            <w:pPr>
              <w:pStyle w:val="13"/>
              <w:spacing w:before="124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37</w:t>
            </w:r>
          </w:p>
        </w:tc>
        <w:tc>
          <w:tcPr>
            <w:tcW w:w="478" w:type="dxa"/>
            <w:shd w:val="clear" w:color="auto" w:fill="F2F2F2"/>
          </w:tcPr>
          <w:p>
            <w:pPr>
              <w:pStyle w:val="13"/>
              <w:ind w:left="59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882" w:type="dxa"/>
            <w:shd w:val="clear" w:color="auto" w:fill="F2F2F2"/>
          </w:tcPr>
          <w:p>
            <w:pPr>
              <w:pStyle w:val="13"/>
              <w:ind w:left="-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"it</w:t>
            </w:r>
            <w:r>
              <w:rPr>
                <w:color w:val="BA2121"/>
                <w:spacing w:val="-2"/>
                <w:w w:val="105"/>
                <w:sz w:val="20"/>
              </w:rPr>
              <w:t xml:space="preserve"> </w:t>
            </w:r>
            <w:r>
              <w:rPr>
                <w:color w:val="BA2121"/>
                <w:w w:val="105"/>
                <w:sz w:val="20"/>
              </w:rPr>
              <w:t>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25" w:type="dxa"/>
          </w:tcPr>
          <w:p>
            <w:pPr>
              <w:pStyle w:val="13"/>
              <w:spacing w:before="124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38</w:t>
            </w:r>
          </w:p>
        </w:tc>
        <w:tc>
          <w:tcPr>
            <w:tcW w:w="478" w:type="dxa"/>
            <w:shd w:val="clear" w:color="auto" w:fill="F2F2F2"/>
          </w:tcPr>
          <w:p>
            <w:pPr>
              <w:pStyle w:val="13"/>
              <w:ind w:left="59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882" w:type="dxa"/>
            <w:shd w:val="clear" w:color="auto" w:fill="F2F2F2"/>
          </w:tcPr>
          <w:p>
            <w:pPr>
              <w:pStyle w:val="13"/>
              <w:ind w:left="-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"t</w:t>
            </w:r>
            <w:r>
              <w:rPr>
                <w:color w:val="BA2121"/>
                <w:spacing w:val="-2"/>
                <w:w w:val="105"/>
                <w:sz w:val="20"/>
              </w:rPr>
              <w:t xml:space="preserve"> </w:t>
            </w:r>
            <w:r>
              <w:rPr>
                <w:color w:val="BA2121"/>
                <w:w w:val="105"/>
                <w:sz w:val="20"/>
              </w:rPr>
              <w:t>i"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25" w:type="dxa"/>
          </w:tcPr>
          <w:p>
            <w:pPr>
              <w:pStyle w:val="13"/>
              <w:spacing w:before="124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39</w:t>
            </w:r>
          </w:p>
        </w:tc>
        <w:tc>
          <w:tcPr>
            <w:tcW w:w="478" w:type="dxa"/>
            <w:shd w:val="clear" w:color="auto" w:fill="F2F2F2"/>
          </w:tcPr>
          <w:p>
            <w:pPr>
              <w:pStyle w:val="13"/>
              <w:ind w:left="59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882" w:type="dxa"/>
            <w:shd w:val="clear" w:color="auto" w:fill="F2F2F2"/>
          </w:tcPr>
          <w:p>
            <w:pPr>
              <w:pStyle w:val="13"/>
              <w:ind w:left="-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</w:t>
            </w:r>
            <w:r>
              <w:rPr>
                <w:color w:val="BA2121"/>
                <w:spacing w:val="-2"/>
                <w:w w:val="105"/>
                <w:sz w:val="20"/>
              </w:rPr>
              <w:t xml:space="preserve"> </w:t>
            </w:r>
            <w:r>
              <w:rPr>
                <w:color w:val="BA2121"/>
                <w:w w:val="105"/>
                <w:sz w:val="20"/>
              </w:rPr>
              <w:t>is"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25" w:type="dxa"/>
          </w:tcPr>
          <w:p>
            <w:pPr>
              <w:pStyle w:val="13"/>
              <w:spacing w:before="124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40</w:t>
            </w:r>
          </w:p>
        </w:tc>
        <w:tc>
          <w:tcPr>
            <w:tcW w:w="478" w:type="dxa"/>
            <w:shd w:val="clear" w:color="auto" w:fill="F2F2F2"/>
          </w:tcPr>
          <w:p>
            <w:pPr>
              <w:pStyle w:val="13"/>
              <w:ind w:left="59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882" w:type="dxa"/>
            <w:shd w:val="clear" w:color="auto" w:fill="F2F2F2"/>
          </w:tcPr>
          <w:p>
            <w:pPr>
              <w:pStyle w:val="13"/>
              <w:ind w:left="-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"is</w:t>
            </w:r>
            <w:r>
              <w:rPr>
                <w:color w:val="BA2121"/>
                <w:spacing w:val="-2"/>
                <w:w w:val="105"/>
                <w:sz w:val="20"/>
              </w:rPr>
              <w:t xml:space="preserve"> </w:t>
            </w:r>
            <w:r>
              <w:rPr>
                <w:color w:val="BA2121"/>
                <w:w w:val="105"/>
                <w:sz w:val="20"/>
              </w:rPr>
              <w:t>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25" w:type="dxa"/>
          </w:tcPr>
          <w:p>
            <w:pPr>
              <w:pStyle w:val="13"/>
              <w:spacing w:before="124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41</w:t>
            </w:r>
          </w:p>
        </w:tc>
        <w:tc>
          <w:tcPr>
            <w:tcW w:w="478" w:type="dxa"/>
            <w:shd w:val="clear" w:color="auto" w:fill="F2F2F2"/>
          </w:tcPr>
          <w:p>
            <w:pPr>
              <w:pStyle w:val="13"/>
              <w:ind w:left="59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882" w:type="dxa"/>
            <w:shd w:val="clear" w:color="auto" w:fill="F2F2F2"/>
          </w:tcPr>
          <w:p>
            <w:pPr>
              <w:pStyle w:val="13"/>
              <w:ind w:left="-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"s</w:t>
            </w:r>
            <w:r>
              <w:rPr>
                <w:color w:val="BA2121"/>
                <w:spacing w:val="-2"/>
                <w:w w:val="105"/>
                <w:sz w:val="20"/>
              </w:rPr>
              <w:t xml:space="preserve"> </w:t>
            </w:r>
            <w:r>
              <w:rPr>
                <w:color w:val="BA2121"/>
                <w:w w:val="105"/>
                <w:sz w:val="20"/>
              </w:rPr>
              <w:t>o"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25" w:type="dxa"/>
          </w:tcPr>
          <w:p>
            <w:pPr>
              <w:pStyle w:val="13"/>
              <w:spacing w:before="124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42</w:t>
            </w:r>
          </w:p>
        </w:tc>
        <w:tc>
          <w:tcPr>
            <w:tcW w:w="478" w:type="dxa"/>
            <w:shd w:val="clear" w:color="auto" w:fill="F2F2F2"/>
          </w:tcPr>
          <w:p>
            <w:pPr>
              <w:pStyle w:val="13"/>
              <w:ind w:left="59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882" w:type="dxa"/>
            <w:shd w:val="clear" w:color="auto" w:fill="F2F2F2"/>
          </w:tcPr>
          <w:p>
            <w:pPr>
              <w:pStyle w:val="13"/>
              <w:ind w:left="-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</w:t>
            </w:r>
            <w:r>
              <w:rPr>
                <w:color w:val="BA2121"/>
                <w:spacing w:val="-2"/>
                <w:w w:val="105"/>
                <w:sz w:val="20"/>
              </w:rPr>
              <w:t xml:space="preserve"> </w:t>
            </w:r>
            <w:r>
              <w:rPr>
                <w:color w:val="BA2121"/>
                <w:w w:val="105"/>
                <w:sz w:val="20"/>
              </w:rPr>
              <w:t>on"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25" w:type="dxa"/>
          </w:tcPr>
          <w:p>
            <w:pPr>
              <w:pStyle w:val="13"/>
              <w:spacing w:before="124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43</w:t>
            </w:r>
          </w:p>
        </w:tc>
        <w:tc>
          <w:tcPr>
            <w:tcW w:w="478" w:type="dxa"/>
            <w:shd w:val="clear" w:color="auto" w:fill="F2F2F2"/>
          </w:tcPr>
          <w:p>
            <w:pPr>
              <w:pStyle w:val="13"/>
              <w:ind w:left="59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882" w:type="dxa"/>
            <w:shd w:val="clear" w:color="auto" w:fill="F2F2F2"/>
          </w:tcPr>
          <w:p>
            <w:pPr>
              <w:pStyle w:val="13"/>
              <w:ind w:left="-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"one"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25" w:type="dxa"/>
          </w:tcPr>
          <w:p>
            <w:pPr>
              <w:pStyle w:val="13"/>
              <w:spacing w:before="124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44</w:t>
            </w:r>
          </w:p>
        </w:tc>
        <w:tc>
          <w:tcPr>
            <w:tcW w:w="478" w:type="dxa"/>
            <w:shd w:val="clear" w:color="auto" w:fill="F2F2F2"/>
          </w:tcPr>
          <w:p>
            <w:pPr>
              <w:pStyle w:val="13"/>
              <w:ind w:left="59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882" w:type="dxa"/>
            <w:shd w:val="clear" w:color="auto" w:fill="F2F2F2"/>
          </w:tcPr>
          <w:p>
            <w:pPr>
              <w:pStyle w:val="13"/>
              <w:ind w:left="-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"ne</w:t>
            </w:r>
            <w:r>
              <w:rPr>
                <w:color w:val="BA2121"/>
                <w:spacing w:val="-2"/>
                <w:w w:val="105"/>
                <w:sz w:val="20"/>
              </w:rPr>
              <w:t xml:space="preserve"> </w:t>
            </w:r>
            <w:r>
              <w:rPr>
                <w:color w:val="BA2121"/>
                <w:w w:val="105"/>
                <w:sz w:val="20"/>
              </w:rPr>
              <w:t>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25" w:type="dxa"/>
          </w:tcPr>
          <w:p>
            <w:pPr>
              <w:pStyle w:val="13"/>
              <w:spacing w:before="124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45</w:t>
            </w:r>
          </w:p>
        </w:tc>
        <w:tc>
          <w:tcPr>
            <w:tcW w:w="478" w:type="dxa"/>
            <w:shd w:val="clear" w:color="auto" w:fill="F2F2F2"/>
          </w:tcPr>
          <w:p>
            <w:pPr>
              <w:pStyle w:val="13"/>
              <w:ind w:left="59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882" w:type="dxa"/>
            <w:shd w:val="clear" w:color="auto" w:fill="F2F2F2"/>
          </w:tcPr>
          <w:p>
            <w:pPr>
              <w:pStyle w:val="13"/>
              <w:ind w:left="-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"e</w:t>
            </w:r>
            <w:r>
              <w:rPr>
                <w:color w:val="BA2121"/>
                <w:spacing w:val="-2"/>
                <w:w w:val="105"/>
                <w:sz w:val="20"/>
              </w:rPr>
              <w:t xml:space="preserve"> </w:t>
            </w:r>
            <w:r>
              <w:rPr>
                <w:color w:val="BA2121"/>
                <w:w w:val="105"/>
                <w:sz w:val="20"/>
              </w:rPr>
              <w:t>l"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25" w:type="dxa"/>
          </w:tcPr>
          <w:p>
            <w:pPr>
              <w:pStyle w:val="13"/>
              <w:spacing w:before="124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46</w:t>
            </w:r>
          </w:p>
        </w:tc>
        <w:tc>
          <w:tcPr>
            <w:tcW w:w="478" w:type="dxa"/>
            <w:shd w:val="clear" w:color="auto" w:fill="F2F2F2"/>
          </w:tcPr>
          <w:p>
            <w:pPr>
              <w:pStyle w:val="13"/>
              <w:ind w:left="59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882" w:type="dxa"/>
            <w:shd w:val="clear" w:color="auto" w:fill="F2F2F2"/>
          </w:tcPr>
          <w:p>
            <w:pPr>
              <w:pStyle w:val="13"/>
              <w:ind w:left="-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</w:t>
            </w:r>
            <w:r>
              <w:rPr>
                <w:color w:val="BA2121"/>
                <w:spacing w:val="-2"/>
                <w:w w:val="105"/>
                <w:sz w:val="20"/>
              </w:rPr>
              <w:t xml:space="preserve"> </w:t>
            </w:r>
            <w:r>
              <w:rPr>
                <w:color w:val="BA2121"/>
                <w:w w:val="105"/>
                <w:sz w:val="20"/>
              </w:rPr>
              <w:t>li"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25" w:type="dxa"/>
          </w:tcPr>
          <w:p>
            <w:pPr>
              <w:pStyle w:val="13"/>
              <w:spacing w:before="124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47</w:t>
            </w:r>
          </w:p>
        </w:tc>
        <w:tc>
          <w:tcPr>
            <w:tcW w:w="478" w:type="dxa"/>
            <w:shd w:val="clear" w:color="auto" w:fill="F2F2F2"/>
          </w:tcPr>
          <w:p>
            <w:pPr>
              <w:pStyle w:val="13"/>
              <w:ind w:left="59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882" w:type="dxa"/>
            <w:shd w:val="clear" w:color="auto" w:fill="F2F2F2"/>
          </w:tcPr>
          <w:p>
            <w:pPr>
              <w:pStyle w:val="13"/>
              <w:ind w:left="-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"lin"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25" w:type="dxa"/>
          </w:tcPr>
          <w:p>
            <w:pPr>
              <w:pStyle w:val="13"/>
              <w:spacing w:before="124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48</w:t>
            </w:r>
          </w:p>
        </w:tc>
        <w:tc>
          <w:tcPr>
            <w:tcW w:w="478" w:type="dxa"/>
            <w:shd w:val="clear" w:color="auto" w:fill="F2F2F2"/>
          </w:tcPr>
          <w:p>
            <w:pPr>
              <w:pStyle w:val="13"/>
              <w:ind w:left="59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882" w:type="dxa"/>
            <w:shd w:val="clear" w:color="auto" w:fill="F2F2F2"/>
          </w:tcPr>
          <w:p>
            <w:pPr>
              <w:pStyle w:val="13"/>
              <w:ind w:left="-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"ine"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25" w:type="dxa"/>
          </w:tcPr>
          <w:p>
            <w:pPr>
              <w:pStyle w:val="13"/>
              <w:spacing w:before="124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49</w:t>
            </w:r>
          </w:p>
        </w:tc>
        <w:tc>
          <w:tcPr>
            <w:tcW w:w="478" w:type="dxa"/>
            <w:shd w:val="clear" w:color="auto" w:fill="F2F2F2"/>
          </w:tcPr>
          <w:p>
            <w:pPr>
              <w:pStyle w:val="13"/>
              <w:ind w:left="59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882" w:type="dxa"/>
            <w:shd w:val="clear" w:color="auto" w:fill="F2F2F2"/>
          </w:tcPr>
          <w:p>
            <w:pPr>
              <w:pStyle w:val="13"/>
              <w:ind w:left="-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"ne."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25" w:type="dxa"/>
          </w:tcPr>
          <w:p>
            <w:pPr>
              <w:pStyle w:val="13"/>
              <w:spacing w:before="124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50</w:t>
            </w:r>
          </w:p>
        </w:tc>
        <w:tc>
          <w:tcPr>
            <w:tcW w:w="478" w:type="dxa"/>
            <w:shd w:val="clear" w:color="auto" w:fill="F2F2F2"/>
          </w:tcPr>
          <w:p>
            <w:pPr>
              <w:pStyle w:val="13"/>
              <w:ind w:left="59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882" w:type="dxa"/>
            <w:shd w:val="clear" w:color="auto" w:fill="F2F2F2"/>
          </w:tcPr>
          <w:p>
            <w:pPr>
              <w:pStyle w:val="13"/>
              <w:ind w:left="-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"e.</w:t>
            </w:r>
            <w:r>
              <w:rPr>
                <w:color w:val="BA2121"/>
                <w:spacing w:val="-2"/>
                <w:w w:val="105"/>
                <w:sz w:val="20"/>
              </w:rPr>
              <w:t xml:space="preserve"> </w:t>
            </w:r>
            <w:r>
              <w:rPr>
                <w:color w:val="BA2121"/>
                <w:w w:val="105"/>
                <w:sz w:val="20"/>
              </w:rPr>
              <w:t>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25" w:type="dxa"/>
          </w:tcPr>
          <w:p>
            <w:pPr>
              <w:pStyle w:val="13"/>
              <w:spacing w:before="124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51</w:t>
            </w:r>
          </w:p>
        </w:tc>
        <w:tc>
          <w:tcPr>
            <w:tcW w:w="478" w:type="dxa"/>
            <w:shd w:val="clear" w:color="auto" w:fill="F2F2F2"/>
          </w:tcPr>
          <w:p>
            <w:pPr>
              <w:pStyle w:val="13"/>
              <w:ind w:left="59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882" w:type="dxa"/>
            <w:shd w:val="clear" w:color="auto" w:fill="F2F2F2"/>
          </w:tcPr>
          <w:p>
            <w:pPr>
              <w:pStyle w:val="13"/>
              <w:ind w:left="-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".</w:t>
            </w:r>
            <w:r>
              <w:rPr>
                <w:color w:val="BA2121"/>
                <w:spacing w:val="-2"/>
                <w:w w:val="105"/>
                <w:sz w:val="20"/>
              </w:rPr>
              <w:t xml:space="preserve"> </w:t>
            </w:r>
            <w:r>
              <w:rPr>
                <w:color w:val="BA2121"/>
                <w:w w:val="105"/>
                <w:sz w:val="20"/>
              </w:rPr>
              <w:t>i"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25" w:type="dxa"/>
          </w:tcPr>
          <w:p>
            <w:pPr>
              <w:pStyle w:val="13"/>
              <w:spacing w:before="124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52</w:t>
            </w:r>
          </w:p>
        </w:tc>
        <w:tc>
          <w:tcPr>
            <w:tcW w:w="478" w:type="dxa"/>
            <w:shd w:val="clear" w:color="auto" w:fill="F2F2F2"/>
          </w:tcPr>
          <w:p>
            <w:pPr>
              <w:pStyle w:val="13"/>
              <w:ind w:left="59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882" w:type="dxa"/>
            <w:shd w:val="clear" w:color="auto" w:fill="F2F2F2"/>
          </w:tcPr>
          <w:p>
            <w:pPr>
              <w:pStyle w:val="13"/>
              <w:ind w:left="-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</w:t>
            </w:r>
            <w:r>
              <w:rPr>
                <w:color w:val="BA2121"/>
                <w:spacing w:val="-2"/>
                <w:w w:val="105"/>
                <w:sz w:val="20"/>
              </w:rPr>
              <w:t xml:space="preserve"> </w:t>
            </w:r>
            <w:r>
              <w:rPr>
                <w:color w:val="BA2121"/>
                <w:w w:val="105"/>
                <w:sz w:val="20"/>
              </w:rPr>
              <w:t>it"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25" w:type="dxa"/>
          </w:tcPr>
          <w:p>
            <w:pPr>
              <w:pStyle w:val="13"/>
              <w:spacing w:before="124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53</w:t>
            </w:r>
          </w:p>
        </w:tc>
        <w:tc>
          <w:tcPr>
            <w:tcW w:w="478" w:type="dxa"/>
            <w:shd w:val="clear" w:color="auto" w:fill="F2F2F2"/>
          </w:tcPr>
          <w:p>
            <w:pPr>
              <w:pStyle w:val="13"/>
              <w:ind w:left="59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882" w:type="dxa"/>
            <w:shd w:val="clear" w:color="auto" w:fill="F2F2F2"/>
          </w:tcPr>
          <w:p>
            <w:pPr>
              <w:pStyle w:val="13"/>
              <w:ind w:left="-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"it</w:t>
            </w:r>
            <w:r>
              <w:rPr>
                <w:color w:val="BA2121"/>
                <w:spacing w:val="-2"/>
                <w:w w:val="105"/>
                <w:sz w:val="20"/>
              </w:rPr>
              <w:t xml:space="preserve"> </w:t>
            </w:r>
            <w:r>
              <w:rPr>
                <w:color w:val="BA2121"/>
                <w:w w:val="105"/>
                <w:sz w:val="20"/>
              </w:rPr>
              <w:t>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25" w:type="dxa"/>
          </w:tcPr>
          <w:p>
            <w:pPr>
              <w:pStyle w:val="13"/>
              <w:spacing w:before="124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54</w:t>
            </w:r>
          </w:p>
        </w:tc>
        <w:tc>
          <w:tcPr>
            <w:tcW w:w="478" w:type="dxa"/>
            <w:shd w:val="clear" w:color="auto" w:fill="F2F2F2"/>
          </w:tcPr>
          <w:p>
            <w:pPr>
              <w:pStyle w:val="13"/>
              <w:ind w:left="59"/>
              <w:rPr>
                <w:sz w:val="20"/>
              </w:rPr>
            </w:pPr>
            <w:r>
              <w:rPr>
                <w:color w:val="666666"/>
                <w:w w:val="105"/>
                <w:sz w:val="20"/>
              </w:rPr>
              <w:t>[1]</w:t>
            </w:r>
          </w:p>
        </w:tc>
        <w:tc>
          <w:tcPr>
            <w:tcW w:w="8882" w:type="dxa"/>
            <w:shd w:val="clear" w:color="auto" w:fill="F2F2F2"/>
          </w:tcPr>
          <w:p>
            <w:pPr>
              <w:pStyle w:val="13"/>
              <w:ind w:left="-1"/>
              <w:rPr>
                <w:sz w:val="20"/>
              </w:rPr>
            </w:pPr>
            <w:r>
              <w:rPr>
                <w:color w:val="BA2121"/>
                <w:w w:val="105"/>
                <w:sz w:val="20"/>
              </w:rPr>
              <w:t>"t</w:t>
            </w:r>
            <w:r>
              <w:rPr>
                <w:color w:val="BA2121"/>
                <w:spacing w:val="-2"/>
                <w:w w:val="105"/>
                <w:sz w:val="20"/>
              </w:rPr>
              <w:t xml:space="preserve"> </w:t>
            </w:r>
            <w:r>
              <w:rPr>
                <w:color w:val="BA2121"/>
                <w:w w:val="105"/>
                <w:sz w:val="20"/>
              </w:rPr>
              <w:t>i"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425" w:type="dxa"/>
          </w:tcPr>
          <w:p>
            <w:pPr>
              <w:pStyle w:val="13"/>
              <w:spacing w:before="124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55</w:t>
            </w:r>
          </w:p>
        </w:tc>
        <w:tc>
          <w:tcPr>
            <w:tcW w:w="478" w:type="dxa"/>
            <w:shd w:val="clear" w:color="auto" w:fill="F2F2F2"/>
          </w:tcPr>
          <w:p>
            <w:pPr>
              <w:pStyle w:val="13"/>
              <w:ind w:left="59"/>
              <w:rPr>
                <w:sz w:val="20"/>
              </w:rPr>
            </w:pPr>
            <w:r>
              <w:rPr>
                <w:sz w:val="20"/>
              </w:rPr>
              <w:t>....</w:t>
            </w:r>
          </w:p>
        </w:tc>
        <w:tc>
          <w:tcPr>
            <w:tcW w:w="8882" w:type="dxa"/>
            <w:shd w:val="clear" w:color="auto" w:fill="F2F2F2"/>
          </w:tcPr>
          <w:p>
            <w:pPr>
              <w:pStyle w:val="13"/>
              <w:spacing w:before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425" w:type="dxa"/>
          </w:tcPr>
          <w:p>
            <w:pPr>
              <w:pStyle w:val="13"/>
              <w:spacing w:before="79"/>
              <w:ind w:left="50"/>
              <w:rPr>
                <w:rFonts w:ascii="Cambria"/>
                <w:sz w:val="10"/>
              </w:rPr>
            </w:pPr>
            <w:r>
              <w:rPr>
                <w:rFonts w:ascii="Cambria"/>
                <w:w w:val="125"/>
                <w:sz w:val="10"/>
              </w:rPr>
              <w:t>56</w:t>
            </w:r>
          </w:p>
        </w:tc>
        <w:tc>
          <w:tcPr>
            <w:tcW w:w="478" w:type="dxa"/>
            <w:tcBorders>
              <w:bottom w:val="single" w:color="000000" w:sz="4" w:space="0"/>
            </w:tcBorders>
            <w:shd w:val="clear" w:color="auto" w:fill="F2F2F2"/>
          </w:tcPr>
          <w:p>
            <w:pPr>
              <w:pStyle w:val="13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882" w:type="dxa"/>
            <w:tcBorders>
              <w:bottom w:val="single" w:color="000000" w:sz="4" w:space="0"/>
            </w:tcBorders>
            <w:shd w:val="clear" w:color="auto" w:fill="F2F2F2"/>
          </w:tcPr>
          <w:p>
            <w:pPr>
              <w:pStyle w:val="13"/>
              <w:spacing w:before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 w:hRule="atLeast"/>
        </w:trPr>
        <w:tc>
          <w:tcPr>
            <w:tcW w:w="425" w:type="dxa"/>
          </w:tcPr>
          <w:p>
            <w:pPr>
              <w:pStyle w:val="13"/>
              <w:spacing w:before="0"/>
              <w:rPr>
                <w:rFonts w:ascii="Times New Roman"/>
                <w:sz w:val="2"/>
              </w:rPr>
            </w:pPr>
          </w:p>
        </w:tc>
        <w:tc>
          <w:tcPr>
            <w:tcW w:w="478" w:type="dxa"/>
            <w:tcBorders>
              <w:top w:val="single" w:color="000000" w:sz="4" w:space="0"/>
            </w:tcBorders>
            <w:shd w:val="clear" w:color="auto" w:fill="F2F2F2"/>
          </w:tcPr>
          <w:p>
            <w:pPr>
              <w:pStyle w:val="13"/>
              <w:spacing w:before="0"/>
              <w:rPr>
                <w:rFonts w:ascii="Times New Roman"/>
                <w:sz w:val="2"/>
              </w:rPr>
            </w:pPr>
          </w:p>
        </w:tc>
        <w:tc>
          <w:tcPr>
            <w:tcW w:w="8882" w:type="dxa"/>
            <w:tcBorders>
              <w:top w:val="single" w:color="000000" w:sz="4" w:space="0"/>
            </w:tcBorders>
            <w:shd w:val="clear" w:color="auto" w:fill="F2F2F2"/>
          </w:tcPr>
          <w:p>
            <w:pPr>
              <w:pStyle w:val="13"/>
              <w:spacing w:before="0"/>
              <w:rPr>
                <w:rFonts w:ascii="Times New Roman"/>
                <w:sz w:val="2"/>
              </w:rPr>
            </w:pPr>
          </w:p>
        </w:tc>
      </w:tr>
    </w:tbl>
    <w:p>
      <w:pPr>
        <w:spacing w:after="0"/>
        <w:rPr>
          <w:rFonts w:ascii="Times New Roman"/>
          <w:sz w:val="2"/>
        </w:rPr>
        <w:sectPr>
          <w:pgSz w:w="12240" w:h="15840"/>
          <w:pgMar w:top="1500" w:right="0" w:bottom="1660" w:left="0" w:header="0" w:footer="1465" w:gutter="0"/>
          <w:cols w:space="720" w:num="1"/>
        </w:sectPr>
      </w:pPr>
    </w:p>
    <w:p>
      <w:pPr>
        <w:pStyle w:val="2"/>
      </w:pPr>
      <w:bookmarkStart w:id="12" w:name="Practical No: 7"/>
      <w:bookmarkEnd w:id="12"/>
      <w:bookmarkStart w:id="13" w:name="_bookmark6"/>
      <w:bookmarkEnd w:id="13"/>
      <w:r>
        <w:t>Practical</w:t>
      </w:r>
      <w:r>
        <w:rPr>
          <w:spacing w:val="17"/>
        </w:rPr>
        <w:t xml:space="preserve"> </w:t>
      </w:r>
      <w:r>
        <w:t>No:</w:t>
      </w:r>
      <w:r>
        <w:rPr>
          <w:spacing w:val="18"/>
        </w:rPr>
        <w:t xml:space="preserve"> </w:t>
      </w:r>
      <w:r>
        <w:t>7</w:t>
      </w:r>
    </w:p>
    <w:p>
      <w:pPr>
        <w:pStyle w:val="8"/>
        <w:spacing w:before="10"/>
        <w:rPr>
          <w:b/>
          <w:sz w:val="39"/>
        </w:rPr>
      </w:pPr>
    </w:p>
    <w:p>
      <w:pPr>
        <w:pStyle w:val="3"/>
        <w:spacing w:line="307" w:lineRule="auto"/>
        <w:ind w:right="1433"/>
      </w:pPr>
      <w:r>
        <w:rPr>
          <w:w w:val="95"/>
        </w:rPr>
        <w:t>Aim:</w:t>
      </w:r>
      <w:r>
        <w:rPr>
          <w:spacing w:val="-3"/>
          <w:w w:val="95"/>
        </w:rPr>
        <w:t xml:space="preserve"> </w:t>
      </w:r>
      <w:r>
        <w:rPr>
          <w:w w:val="95"/>
        </w:rPr>
        <w:t>Write</w:t>
      </w:r>
      <w:r>
        <w:rPr>
          <w:spacing w:val="-4"/>
          <w:w w:val="95"/>
        </w:rPr>
        <w:t xml:space="preserve"> </w:t>
      </w:r>
      <w:r>
        <w:rPr>
          <w:w w:val="95"/>
        </w:rPr>
        <w:t>a</w:t>
      </w:r>
      <w:r>
        <w:rPr>
          <w:spacing w:val="-3"/>
          <w:w w:val="95"/>
        </w:rPr>
        <w:t xml:space="preserve"> </w:t>
      </w:r>
      <w:r>
        <w:rPr>
          <w:w w:val="95"/>
        </w:rPr>
        <w:t>program</w:t>
      </w:r>
      <w:r>
        <w:rPr>
          <w:spacing w:val="-3"/>
          <w:w w:val="95"/>
        </w:rPr>
        <w:t xml:space="preserve"> </w:t>
      </w:r>
      <w:r>
        <w:rPr>
          <w:w w:val="95"/>
        </w:rPr>
        <w:t>for</w:t>
      </w:r>
      <w:r>
        <w:rPr>
          <w:spacing w:val="-4"/>
          <w:w w:val="95"/>
        </w:rPr>
        <w:t xml:space="preserve"> </w:t>
      </w:r>
      <w:r>
        <w:rPr>
          <w:w w:val="95"/>
        </w:rPr>
        <w:t>measuring</w:t>
      </w:r>
      <w:r>
        <w:rPr>
          <w:spacing w:val="-4"/>
          <w:w w:val="95"/>
        </w:rPr>
        <w:t xml:space="preserve"> </w:t>
      </w:r>
      <w:r>
        <w:rPr>
          <w:w w:val="95"/>
        </w:rPr>
        <w:t>similarity</w:t>
      </w:r>
      <w:r>
        <w:rPr>
          <w:spacing w:val="-3"/>
          <w:w w:val="95"/>
        </w:rPr>
        <w:t xml:space="preserve"> </w:t>
      </w:r>
      <w:r>
        <w:rPr>
          <w:w w:val="95"/>
        </w:rPr>
        <w:t>among</w:t>
      </w:r>
      <w:r>
        <w:rPr>
          <w:spacing w:val="-3"/>
          <w:w w:val="95"/>
        </w:rPr>
        <w:t xml:space="preserve"> </w:t>
      </w:r>
      <w:r>
        <w:rPr>
          <w:w w:val="95"/>
        </w:rPr>
        <w:t>documents</w:t>
      </w:r>
      <w:r>
        <w:rPr>
          <w:spacing w:val="-4"/>
          <w:w w:val="95"/>
        </w:rPr>
        <w:t xml:space="preserve"> </w:t>
      </w:r>
      <w:r>
        <w:rPr>
          <w:w w:val="95"/>
        </w:rPr>
        <w:t>and</w:t>
      </w:r>
      <w:r>
        <w:rPr>
          <w:spacing w:val="-3"/>
          <w:w w:val="95"/>
        </w:rPr>
        <w:t xml:space="preserve"> </w:t>
      </w:r>
      <w:r>
        <w:rPr>
          <w:w w:val="95"/>
        </w:rPr>
        <w:t>detecting</w:t>
      </w:r>
      <w:r>
        <w:rPr>
          <w:spacing w:val="-55"/>
          <w:w w:val="95"/>
        </w:rPr>
        <w:t xml:space="preserve"> </w:t>
      </w:r>
      <w:r>
        <w:t>passages</w:t>
      </w:r>
      <w:r>
        <w:rPr>
          <w:spacing w:val="22"/>
        </w:rPr>
        <w:t xml:space="preserve"> </w:t>
      </w:r>
      <w:r>
        <w:t>which</w:t>
      </w:r>
      <w:r>
        <w:rPr>
          <w:spacing w:val="22"/>
        </w:rPr>
        <w:t xml:space="preserve"> </w:t>
      </w:r>
      <w:r>
        <w:t>have</w:t>
      </w:r>
      <w:r>
        <w:rPr>
          <w:spacing w:val="23"/>
        </w:rPr>
        <w:t xml:space="preserve"> </w:t>
      </w:r>
      <w:r>
        <w:t>been</w:t>
      </w:r>
      <w:r>
        <w:rPr>
          <w:spacing w:val="22"/>
        </w:rPr>
        <w:t xml:space="preserve"> </w:t>
      </w:r>
      <w:r>
        <w:t>reused.</w:t>
      </w:r>
    </w:p>
    <w:p>
      <w:pPr>
        <w:pStyle w:val="3"/>
        <w:spacing w:before="128"/>
      </w:pPr>
      <w:r>
        <w:t>Description:</w:t>
      </w:r>
    </w:p>
    <w:p>
      <w:pPr>
        <w:pStyle w:val="12"/>
        <w:numPr>
          <w:ilvl w:val="0"/>
          <w:numId w:val="7"/>
        </w:numPr>
        <w:tabs>
          <w:tab w:val="left" w:pos="1939"/>
        </w:tabs>
        <w:spacing w:before="175" w:after="0" w:line="240" w:lineRule="auto"/>
        <w:ind w:left="1938" w:right="0" w:hanging="256"/>
        <w:jc w:val="left"/>
        <w:rPr>
          <w:sz w:val="20"/>
        </w:rPr>
      </w:pPr>
      <w:r>
        <w:rPr>
          <w:sz w:val="20"/>
        </w:rPr>
        <w:t>Install</w:t>
      </w:r>
      <w:r>
        <w:rPr>
          <w:spacing w:val="14"/>
          <w:sz w:val="20"/>
        </w:rPr>
        <w:t xml:space="preserve"> </w:t>
      </w:r>
      <w:r>
        <w:rPr>
          <w:sz w:val="20"/>
        </w:rPr>
        <w:t>and</w:t>
      </w:r>
      <w:r>
        <w:rPr>
          <w:spacing w:val="15"/>
          <w:sz w:val="20"/>
        </w:rPr>
        <w:t xml:space="preserve"> </w:t>
      </w:r>
      <w:r>
        <w:rPr>
          <w:sz w:val="20"/>
        </w:rPr>
        <w:t>load</w:t>
      </w:r>
      <w:r>
        <w:rPr>
          <w:spacing w:val="15"/>
          <w:sz w:val="20"/>
        </w:rPr>
        <w:t xml:space="preserve"> </w:t>
      </w:r>
      <w:r>
        <w:rPr>
          <w:sz w:val="20"/>
        </w:rPr>
        <w:t>required</w:t>
      </w:r>
      <w:r>
        <w:rPr>
          <w:spacing w:val="14"/>
          <w:sz w:val="20"/>
        </w:rPr>
        <w:t xml:space="preserve"> </w:t>
      </w:r>
      <w:r>
        <w:rPr>
          <w:sz w:val="20"/>
        </w:rPr>
        <w:t>packages:</w:t>
      </w:r>
      <w:r>
        <w:rPr>
          <w:spacing w:val="15"/>
          <w:sz w:val="20"/>
        </w:rPr>
        <w:t xml:space="preserve"> </w:t>
      </w:r>
      <w:r>
        <w:rPr>
          <w:rFonts w:ascii="SimSun"/>
          <w:sz w:val="20"/>
        </w:rPr>
        <w:t>tm</w:t>
      </w:r>
      <w:r>
        <w:rPr>
          <w:sz w:val="20"/>
        </w:rPr>
        <w:t>,</w:t>
      </w:r>
      <w:r>
        <w:rPr>
          <w:spacing w:val="15"/>
          <w:sz w:val="20"/>
        </w:rPr>
        <w:t xml:space="preserve"> </w:t>
      </w:r>
      <w:r>
        <w:rPr>
          <w:rFonts w:ascii="SimSun"/>
          <w:sz w:val="20"/>
        </w:rPr>
        <w:t>ggplot2</w:t>
      </w:r>
      <w:r>
        <w:rPr>
          <w:sz w:val="20"/>
        </w:rPr>
        <w:t>,</w:t>
      </w:r>
      <w:r>
        <w:rPr>
          <w:spacing w:val="14"/>
          <w:sz w:val="20"/>
        </w:rPr>
        <w:t xml:space="preserve"> </w:t>
      </w:r>
      <w:r>
        <w:rPr>
          <w:rFonts w:ascii="SimSun"/>
          <w:sz w:val="20"/>
        </w:rPr>
        <w:t>textreuse</w:t>
      </w:r>
      <w:r>
        <w:rPr>
          <w:sz w:val="20"/>
        </w:rPr>
        <w:t>,</w:t>
      </w:r>
      <w:r>
        <w:rPr>
          <w:spacing w:val="15"/>
          <w:sz w:val="20"/>
        </w:rPr>
        <w:t xml:space="preserve"> </w:t>
      </w:r>
      <w:r>
        <w:rPr>
          <w:sz w:val="20"/>
        </w:rPr>
        <w:t>and</w:t>
      </w:r>
      <w:r>
        <w:rPr>
          <w:spacing w:val="15"/>
          <w:sz w:val="20"/>
        </w:rPr>
        <w:t xml:space="preserve"> </w:t>
      </w:r>
      <w:r>
        <w:rPr>
          <w:rFonts w:ascii="SimSun"/>
          <w:sz w:val="20"/>
        </w:rPr>
        <w:t>devtools</w:t>
      </w:r>
      <w:r>
        <w:rPr>
          <w:sz w:val="20"/>
        </w:rPr>
        <w:t>.</w:t>
      </w:r>
    </w:p>
    <w:p>
      <w:pPr>
        <w:pStyle w:val="12"/>
        <w:numPr>
          <w:ilvl w:val="0"/>
          <w:numId w:val="7"/>
        </w:numPr>
        <w:tabs>
          <w:tab w:val="left" w:pos="1939"/>
        </w:tabs>
        <w:spacing w:before="198" w:after="0" w:line="240" w:lineRule="auto"/>
        <w:ind w:left="1938" w:right="0" w:hanging="256"/>
        <w:jc w:val="left"/>
        <w:rPr>
          <w:sz w:val="20"/>
        </w:rPr>
      </w:pPr>
      <w:r>
        <w:rPr>
          <w:spacing w:val="-1"/>
          <w:sz w:val="20"/>
        </w:rPr>
        <w:t>Create</w:t>
      </w:r>
      <w:r>
        <w:rPr>
          <w:spacing w:val="18"/>
          <w:sz w:val="20"/>
        </w:rPr>
        <w:t xml:space="preserve"> </w:t>
      </w:r>
      <w:r>
        <w:rPr>
          <w:sz w:val="20"/>
        </w:rPr>
        <w:t>a</w:t>
      </w:r>
      <w:r>
        <w:rPr>
          <w:spacing w:val="18"/>
          <w:sz w:val="20"/>
        </w:rPr>
        <w:t xml:space="preserve"> </w:t>
      </w:r>
      <w:r>
        <w:rPr>
          <w:sz w:val="20"/>
        </w:rPr>
        <w:t>Corpus</w:t>
      </w:r>
      <w:r>
        <w:rPr>
          <w:spacing w:val="18"/>
          <w:sz w:val="20"/>
        </w:rPr>
        <w:t xml:space="preserve"> </w:t>
      </w:r>
      <w:r>
        <w:rPr>
          <w:sz w:val="20"/>
        </w:rPr>
        <w:t>object</w:t>
      </w:r>
      <w:r>
        <w:rPr>
          <w:spacing w:val="18"/>
          <w:sz w:val="20"/>
        </w:rPr>
        <w:t xml:space="preserve"> </w:t>
      </w:r>
      <w:r>
        <w:rPr>
          <w:rFonts w:ascii="SimSun"/>
          <w:sz w:val="20"/>
        </w:rPr>
        <w:t>my.corpus</w:t>
      </w:r>
      <w:r>
        <w:rPr>
          <w:rFonts w:ascii="SimSun"/>
          <w:spacing w:val="-34"/>
          <w:sz w:val="20"/>
        </w:rPr>
        <w:t xml:space="preserve"> </w:t>
      </w:r>
      <w:r>
        <w:rPr>
          <w:sz w:val="20"/>
        </w:rPr>
        <w:t>from</w:t>
      </w:r>
      <w:r>
        <w:rPr>
          <w:spacing w:val="18"/>
          <w:sz w:val="20"/>
        </w:rPr>
        <w:t xml:space="preserve"> </w:t>
      </w:r>
      <w:r>
        <w:rPr>
          <w:sz w:val="20"/>
        </w:rPr>
        <w:t>a</w:t>
      </w:r>
      <w:r>
        <w:rPr>
          <w:spacing w:val="18"/>
          <w:sz w:val="20"/>
        </w:rPr>
        <w:t xml:space="preserve"> </w:t>
      </w:r>
      <w:r>
        <w:rPr>
          <w:sz w:val="20"/>
        </w:rPr>
        <w:t>directory</w:t>
      </w:r>
      <w:r>
        <w:rPr>
          <w:spacing w:val="18"/>
          <w:sz w:val="20"/>
        </w:rPr>
        <w:t xml:space="preserve"> </w:t>
      </w:r>
      <w:r>
        <w:rPr>
          <w:sz w:val="20"/>
        </w:rPr>
        <w:t>of</w:t>
      </w:r>
      <w:r>
        <w:rPr>
          <w:spacing w:val="18"/>
          <w:sz w:val="20"/>
        </w:rPr>
        <w:t xml:space="preserve"> </w:t>
      </w:r>
      <w:r>
        <w:rPr>
          <w:sz w:val="20"/>
        </w:rPr>
        <w:t>text</w:t>
      </w:r>
      <w:r>
        <w:rPr>
          <w:spacing w:val="18"/>
          <w:sz w:val="20"/>
        </w:rPr>
        <w:t xml:space="preserve"> </w:t>
      </w:r>
      <w:r>
        <w:rPr>
          <w:sz w:val="20"/>
        </w:rPr>
        <w:t>files</w:t>
      </w:r>
      <w:r>
        <w:rPr>
          <w:spacing w:val="18"/>
          <w:sz w:val="20"/>
        </w:rPr>
        <w:t xml:space="preserve"> </w:t>
      </w:r>
      <w:r>
        <w:rPr>
          <w:sz w:val="20"/>
        </w:rPr>
        <w:t>using</w:t>
      </w:r>
      <w:r>
        <w:rPr>
          <w:spacing w:val="18"/>
          <w:sz w:val="20"/>
        </w:rPr>
        <w:t xml:space="preserve"> </w:t>
      </w:r>
      <w:r>
        <w:rPr>
          <w:rFonts w:ascii="SimSun"/>
          <w:sz w:val="20"/>
        </w:rPr>
        <w:t>Corpus(DirSource())</w:t>
      </w:r>
      <w:r>
        <w:rPr>
          <w:sz w:val="20"/>
        </w:rPr>
        <w:t>.</w:t>
      </w:r>
    </w:p>
    <w:p>
      <w:pPr>
        <w:pStyle w:val="12"/>
        <w:numPr>
          <w:ilvl w:val="0"/>
          <w:numId w:val="7"/>
        </w:numPr>
        <w:tabs>
          <w:tab w:val="left" w:pos="1939"/>
        </w:tabs>
        <w:spacing w:before="198" w:after="0" w:line="240" w:lineRule="auto"/>
        <w:ind w:left="1938" w:right="0" w:hanging="256"/>
        <w:jc w:val="left"/>
        <w:rPr>
          <w:sz w:val="20"/>
        </w:rPr>
      </w:pPr>
      <w:r>
        <w:rPr>
          <w:w w:val="95"/>
          <w:sz w:val="20"/>
        </w:rPr>
        <w:t>Remove</w:t>
      </w:r>
      <w:r>
        <w:rPr>
          <w:spacing w:val="42"/>
          <w:w w:val="95"/>
          <w:sz w:val="20"/>
        </w:rPr>
        <w:t xml:space="preserve"> </w:t>
      </w:r>
      <w:r>
        <w:rPr>
          <w:w w:val="95"/>
          <w:sz w:val="20"/>
        </w:rPr>
        <w:t>English</w:t>
      </w:r>
      <w:r>
        <w:rPr>
          <w:spacing w:val="43"/>
          <w:w w:val="95"/>
          <w:sz w:val="20"/>
        </w:rPr>
        <w:t xml:space="preserve"> </w:t>
      </w:r>
      <w:r>
        <w:rPr>
          <w:w w:val="95"/>
          <w:sz w:val="20"/>
        </w:rPr>
        <w:t>stopwords</w:t>
      </w:r>
      <w:r>
        <w:rPr>
          <w:spacing w:val="43"/>
          <w:w w:val="95"/>
          <w:sz w:val="20"/>
        </w:rPr>
        <w:t xml:space="preserve"> </w:t>
      </w:r>
      <w:r>
        <w:rPr>
          <w:w w:val="95"/>
          <w:sz w:val="20"/>
        </w:rPr>
        <w:t>from</w:t>
      </w:r>
      <w:r>
        <w:rPr>
          <w:spacing w:val="41"/>
          <w:w w:val="95"/>
          <w:sz w:val="20"/>
        </w:rPr>
        <w:t xml:space="preserve"> </w:t>
      </w:r>
      <w:r>
        <w:rPr>
          <w:rFonts w:ascii="SimSun"/>
          <w:w w:val="95"/>
          <w:sz w:val="20"/>
        </w:rPr>
        <w:t>my.corpus</w:t>
      </w:r>
      <w:r>
        <w:rPr>
          <w:rFonts w:ascii="SimSun"/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using</w:t>
      </w:r>
      <w:r>
        <w:rPr>
          <w:spacing w:val="42"/>
          <w:w w:val="95"/>
          <w:sz w:val="20"/>
        </w:rPr>
        <w:t xml:space="preserve"> </w:t>
      </w:r>
      <w:r>
        <w:rPr>
          <w:rFonts w:ascii="SimSun"/>
          <w:w w:val="95"/>
          <w:sz w:val="20"/>
        </w:rPr>
        <w:t>tm_map()</w:t>
      </w:r>
      <w:r>
        <w:rPr>
          <w:w w:val="95"/>
          <w:sz w:val="20"/>
        </w:rPr>
        <w:t>.</w:t>
      </w:r>
    </w:p>
    <w:p>
      <w:pPr>
        <w:pStyle w:val="12"/>
        <w:numPr>
          <w:ilvl w:val="0"/>
          <w:numId w:val="7"/>
        </w:numPr>
        <w:tabs>
          <w:tab w:val="left" w:pos="1939"/>
        </w:tabs>
        <w:spacing w:before="198" w:after="0" w:line="240" w:lineRule="auto"/>
        <w:ind w:left="1938" w:right="0" w:hanging="256"/>
        <w:jc w:val="left"/>
        <w:rPr>
          <w:sz w:val="20"/>
        </w:rPr>
      </w:pPr>
      <w:r>
        <w:rPr>
          <w:sz w:val="20"/>
        </w:rPr>
        <w:t>Create</w:t>
      </w:r>
      <w:r>
        <w:rPr>
          <w:spacing w:val="23"/>
          <w:sz w:val="20"/>
        </w:rPr>
        <w:t xml:space="preserve"> </w:t>
      </w:r>
      <w:r>
        <w:rPr>
          <w:sz w:val="20"/>
        </w:rPr>
        <w:t>a</w:t>
      </w:r>
      <w:r>
        <w:rPr>
          <w:spacing w:val="22"/>
          <w:sz w:val="20"/>
        </w:rPr>
        <w:t xml:space="preserve"> </w:t>
      </w:r>
      <w:r>
        <w:rPr>
          <w:sz w:val="20"/>
        </w:rPr>
        <w:t>TermDocumentMatrix</w:t>
      </w:r>
      <w:r>
        <w:rPr>
          <w:spacing w:val="23"/>
          <w:sz w:val="20"/>
        </w:rPr>
        <w:t xml:space="preserve"> </w:t>
      </w:r>
      <w:r>
        <w:rPr>
          <w:sz w:val="20"/>
        </w:rPr>
        <w:t>object</w:t>
      </w:r>
      <w:r>
        <w:rPr>
          <w:spacing w:val="22"/>
          <w:sz w:val="20"/>
        </w:rPr>
        <w:t xml:space="preserve"> </w:t>
      </w:r>
      <w:r>
        <w:rPr>
          <w:rFonts w:ascii="SimSun"/>
          <w:sz w:val="20"/>
        </w:rPr>
        <w:t>my.tdm</w:t>
      </w:r>
      <w:r>
        <w:rPr>
          <w:rFonts w:ascii="SimSun"/>
          <w:spacing w:val="-29"/>
          <w:sz w:val="20"/>
        </w:rPr>
        <w:t xml:space="preserve"> </w:t>
      </w:r>
      <w:r>
        <w:rPr>
          <w:sz w:val="20"/>
        </w:rPr>
        <w:t>from</w:t>
      </w:r>
      <w:r>
        <w:rPr>
          <w:spacing w:val="23"/>
          <w:sz w:val="20"/>
        </w:rPr>
        <w:t xml:space="preserve"> </w:t>
      </w:r>
      <w:r>
        <w:rPr>
          <w:rFonts w:ascii="SimSun"/>
          <w:sz w:val="20"/>
        </w:rPr>
        <w:t>my.corpus</w:t>
      </w:r>
      <w:r>
        <w:rPr>
          <w:rFonts w:ascii="SimSun"/>
          <w:spacing w:val="-29"/>
          <w:sz w:val="20"/>
        </w:rPr>
        <w:t xml:space="preserve"> </w:t>
      </w:r>
      <w:r>
        <w:rPr>
          <w:sz w:val="20"/>
        </w:rPr>
        <w:t>using</w:t>
      </w:r>
      <w:r>
        <w:rPr>
          <w:spacing w:val="23"/>
          <w:sz w:val="20"/>
        </w:rPr>
        <w:t xml:space="preserve"> </w:t>
      </w:r>
      <w:r>
        <w:rPr>
          <w:rFonts w:ascii="SimSun"/>
          <w:sz w:val="20"/>
        </w:rPr>
        <w:t>TermDocumentMatrix()</w:t>
      </w:r>
      <w:r>
        <w:rPr>
          <w:sz w:val="20"/>
        </w:rPr>
        <w:t>.</w:t>
      </w:r>
    </w:p>
    <w:p>
      <w:pPr>
        <w:pStyle w:val="12"/>
        <w:numPr>
          <w:ilvl w:val="0"/>
          <w:numId w:val="7"/>
        </w:numPr>
        <w:tabs>
          <w:tab w:val="left" w:pos="1939"/>
        </w:tabs>
        <w:spacing w:before="197" w:after="0" w:line="295" w:lineRule="auto"/>
        <w:ind w:left="1938" w:right="1437" w:hanging="255"/>
        <w:jc w:val="left"/>
        <w:rPr>
          <w:sz w:val="20"/>
        </w:rPr>
      </w:pPr>
      <w:r>
        <w:rPr>
          <w:sz w:val="20"/>
        </w:rPr>
        <w:t>Create</w:t>
      </w:r>
      <w:r>
        <w:rPr>
          <w:spacing w:val="43"/>
          <w:sz w:val="20"/>
        </w:rPr>
        <w:t xml:space="preserve"> </w:t>
      </w:r>
      <w:r>
        <w:rPr>
          <w:sz w:val="20"/>
        </w:rPr>
        <w:t>a</w:t>
      </w:r>
      <w:r>
        <w:rPr>
          <w:spacing w:val="43"/>
          <w:sz w:val="20"/>
        </w:rPr>
        <w:t xml:space="preserve"> </w:t>
      </w:r>
      <w:r>
        <w:rPr>
          <w:sz w:val="20"/>
        </w:rPr>
        <w:t>DocumentTermMatrix</w:t>
      </w:r>
      <w:r>
        <w:rPr>
          <w:spacing w:val="44"/>
          <w:sz w:val="20"/>
        </w:rPr>
        <w:t xml:space="preserve"> </w:t>
      </w:r>
      <w:r>
        <w:rPr>
          <w:sz w:val="20"/>
        </w:rPr>
        <w:t>object</w:t>
      </w:r>
      <w:r>
        <w:rPr>
          <w:spacing w:val="43"/>
          <w:sz w:val="20"/>
        </w:rPr>
        <w:t xml:space="preserve"> </w:t>
      </w:r>
      <w:r>
        <w:rPr>
          <w:rFonts w:ascii="SimSun"/>
          <w:sz w:val="20"/>
        </w:rPr>
        <w:t>my.dtm</w:t>
      </w:r>
      <w:r>
        <w:rPr>
          <w:rFonts w:ascii="SimSun"/>
          <w:spacing w:val="-7"/>
          <w:sz w:val="20"/>
        </w:rPr>
        <w:t xml:space="preserve"> </w:t>
      </w:r>
      <w:r>
        <w:rPr>
          <w:sz w:val="20"/>
        </w:rPr>
        <w:t>from</w:t>
      </w:r>
      <w:r>
        <w:rPr>
          <w:spacing w:val="43"/>
          <w:sz w:val="20"/>
        </w:rPr>
        <w:t xml:space="preserve"> </w:t>
      </w:r>
      <w:r>
        <w:rPr>
          <w:rFonts w:ascii="SimSun"/>
          <w:sz w:val="20"/>
        </w:rPr>
        <w:t>my.corpus</w:t>
      </w:r>
      <w:r>
        <w:rPr>
          <w:rFonts w:ascii="SimSun"/>
          <w:spacing w:val="-8"/>
          <w:sz w:val="20"/>
        </w:rPr>
        <w:t xml:space="preserve"> </w:t>
      </w:r>
      <w:r>
        <w:rPr>
          <w:sz w:val="20"/>
        </w:rPr>
        <w:t>using</w:t>
      </w:r>
      <w:r>
        <w:rPr>
          <w:spacing w:val="44"/>
          <w:sz w:val="20"/>
        </w:rPr>
        <w:t xml:space="preserve"> </w:t>
      </w:r>
      <w:r>
        <w:rPr>
          <w:rFonts w:ascii="SimSun"/>
          <w:sz w:val="20"/>
        </w:rPr>
        <w:t>DocumentTermMatrix()</w:t>
      </w:r>
      <w:r>
        <w:rPr>
          <w:rFonts w:ascii="SimSun"/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45"/>
          <w:sz w:val="20"/>
        </w:rPr>
        <w:t xml:space="preserve"> </w:t>
      </w:r>
      <w:r>
        <w:rPr>
          <w:sz w:val="20"/>
        </w:rPr>
        <w:t>term</w:t>
      </w:r>
      <w:r>
        <w:rPr>
          <w:spacing w:val="9"/>
          <w:sz w:val="20"/>
        </w:rPr>
        <w:t xml:space="preserve"> </w:t>
      </w:r>
      <w:r>
        <w:rPr>
          <w:sz w:val="20"/>
        </w:rPr>
        <w:t>frequency-inverse</w:t>
      </w:r>
      <w:r>
        <w:rPr>
          <w:spacing w:val="9"/>
          <w:sz w:val="20"/>
        </w:rPr>
        <w:t xml:space="preserve"> </w:t>
      </w:r>
      <w:r>
        <w:rPr>
          <w:sz w:val="20"/>
        </w:rPr>
        <w:t>document</w:t>
      </w:r>
      <w:r>
        <w:rPr>
          <w:spacing w:val="10"/>
          <w:sz w:val="20"/>
        </w:rPr>
        <w:t xml:space="preserve"> </w:t>
      </w:r>
      <w:r>
        <w:rPr>
          <w:sz w:val="20"/>
        </w:rPr>
        <w:t>frequency</w:t>
      </w:r>
      <w:r>
        <w:rPr>
          <w:spacing w:val="9"/>
          <w:sz w:val="20"/>
        </w:rPr>
        <w:t xml:space="preserve"> </w:t>
      </w:r>
      <w:r>
        <w:rPr>
          <w:sz w:val="20"/>
        </w:rPr>
        <w:t>weighting</w:t>
      </w:r>
      <w:r>
        <w:rPr>
          <w:spacing w:val="9"/>
          <w:sz w:val="20"/>
        </w:rPr>
        <w:t xml:space="preserve"> </w:t>
      </w:r>
      <w:r>
        <w:rPr>
          <w:sz w:val="20"/>
        </w:rPr>
        <w:t>and</w:t>
      </w:r>
      <w:r>
        <w:rPr>
          <w:spacing w:val="10"/>
          <w:sz w:val="20"/>
        </w:rPr>
        <w:t xml:space="preserve"> </w:t>
      </w:r>
      <w:r>
        <w:rPr>
          <w:sz w:val="20"/>
        </w:rPr>
        <w:t>stopword</w:t>
      </w:r>
      <w:r>
        <w:rPr>
          <w:spacing w:val="9"/>
          <w:sz w:val="20"/>
        </w:rPr>
        <w:t xml:space="preserve"> </w:t>
      </w:r>
      <w:r>
        <w:rPr>
          <w:sz w:val="20"/>
        </w:rPr>
        <w:t>removal.</w:t>
      </w:r>
    </w:p>
    <w:p>
      <w:pPr>
        <w:pStyle w:val="12"/>
        <w:numPr>
          <w:ilvl w:val="0"/>
          <w:numId w:val="7"/>
        </w:numPr>
        <w:tabs>
          <w:tab w:val="left" w:pos="1939"/>
        </w:tabs>
        <w:spacing w:before="159" w:after="0" w:line="240" w:lineRule="auto"/>
        <w:ind w:left="1938" w:right="0" w:hanging="256"/>
        <w:jc w:val="left"/>
        <w:rPr>
          <w:sz w:val="20"/>
        </w:rPr>
      </w:pPr>
      <w:r>
        <w:rPr>
          <w:sz w:val="20"/>
        </w:rPr>
        <w:t>Convert</w:t>
      </w:r>
      <w:r>
        <w:rPr>
          <w:spacing w:val="29"/>
          <w:sz w:val="20"/>
        </w:rPr>
        <w:t xml:space="preserve"> </w:t>
      </w:r>
      <w:r>
        <w:rPr>
          <w:rFonts w:ascii="SimSun"/>
          <w:sz w:val="20"/>
        </w:rPr>
        <w:t>my.tdm</w:t>
      </w:r>
      <w:r>
        <w:rPr>
          <w:rFonts w:ascii="SimSun"/>
          <w:spacing w:val="-21"/>
          <w:sz w:val="20"/>
        </w:rPr>
        <w:t xml:space="preserve"> </w:t>
      </w:r>
      <w:r>
        <w:rPr>
          <w:sz w:val="20"/>
        </w:rPr>
        <w:t>to</w:t>
      </w:r>
      <w:r>
        <w:rPr>
          <w:spacing w:val="31"/>
          <w:sz w:val="20"/>
        </w:rPr>
        <w:t xml:space="preserve"> </w:t>
      </w:r>
      <w:r>
        <w:rPr>
          <w:sz w:val="20"/>
        </w:rPr>
        <w:t>a</w:t>
      </w:r>
      <w:r>
        <w:rPr>
          <w:spacing w:val="32"/>
          <w:sz w:val="20"/>
        </w:rPr>
        <w:t xml:space="preserve"> </w:t>
      </w:r>
      <w:r>
        <w:rPr>
          <w:sz w:val="20"/>
        </w:rPr>
        <w:t>data</w:t>
      </w:r>
      <w:r>
        <w:rPr>
          <w:spacing w:val="31"/>
          <w:sz w:val="20"/>
        </w:rPr>
        <w:t xml:space="preserve"> </w:t>
      </w:r>
      <w:r>
        <w:rPr>
          <w:sz w:val="20"/>
        </w:rPr>
        <w:t>frame</w:t>
      </w:r>
      <w:r>
        <w:rPr>
          <w:spacing w:val="31"/>
          <w:sz w:val="20"/>
        </w:rPr>
        <w:t xml:space="preserve"> </w:t>
      </w:r>
      <w:r>
        <w:rPr>
          <w:rFonts w:ascii="SimSun"/>
          <w:sz w:val="20"/>
        </w:rPr>
        <w:t>my.df</w:t>
      </w:r>
      <w:r>
        <w:rPr>
          <w:rFonts w:ascii="SimSun"/>
          <w:spacing w:val="-21"/>
          <w:sz w:val="20"/>
        </w:rPr>
        <w:t xml:space="preserve"> </w:t>
      </w:r>
      <w:r>
        <w:rPr>
          <w:sz w:val="20"/>
        </w:rPr>
        <w:t>using</w:t>
      </w:r>
      <w:r>
        <w:rPr>
          <w:spacing w:val="31"/>
          <w:sz w:val="20"/>
        </w:rPr>
        <w:t xml:space="preserve"> </w:t>
      </w:r>
      <w:r>
        <w:rPr>
          <w:rFonts w:ascii="SimSun"/>
          <w:sz w:val="20"/>
        </w:rPr>
        <w:t>as.data.frame(inspect(my.tdm))</w:t>
      </w:r>
      <w:r>
        <w:rPr>
          <w:sz w:val="20"/>
        </w:rPr>
        <w:t>.</w:t>
      </w:r>
    </w:p>
    <w:p>
      <w:pPr>
        <w:pStyle w:val="12"/>
        <w:numPr>
          <w:ilvl w:val="0"/>
          <w:numId w:val="7"/>
        </w:numPr>
        <w:tabs>
          <w:tab w:val="left" w:pos="1939"/>
        </w:tabs>
        <w:spacing w:before="197" w:after="0" w:line="240" w:lineRule="auto"/>
        <w:ind w:left="1938" w:right="0" w:hanging="256"/>
        <w:jc w:val="left"/>
        <w:rPr>
          <w:sz w:val="20"/>
        </w:rPr>
      </w:pPr>
      <w:r>
        <w:rPr>
          <w:sz w:val="20"/>
        </w:rPr>
        <w:t>Scale</w:t>
      </w:r>
      <w:r>
        <w:rPr>
          <w:spacing w:val="20"/>
          <w:sz w:val="20"/>
        </w:rPr>
        <w:t xml:space="preserve"> </w:t>
      </w:r>
      <w:r>
        <w:rPr>
          <w:rFonts w:ascii="SimSun"/>
          <w:sz w:val="20"/>
        </w:rPr>
        <w:t>my.df</w:t>
      </w:r>
      <w:r>
        <w:rPr>
          <w:rFonts w:ascii="SimSun"/>
          <w:spacing w:val="-32"/>
          <w:sz w:val="20"/>
        </w:rPr>
        <w:t xml:space="preserve"> </w:t>
      </w:r>
      <w:r>
        <w:rPr>
          <w:sz w:val="20"/>
        </w:rPr>
        <w:t>using</w:t>
      </w:r>
      <w:r>
        <w:rPr>
          <w:spacing w:val="20"/>
          <w:sz w:val="20"/>
        </w:rPr>
        <w:t xml:space="preserve"> </w:t>
      </w:r>
      <w:r>
        <w:rPr>
          <w:rFonts w:ascii="SimSun"/>
          <w:sz w:val="20"/>
        </w:rPr>
        <w:t>scale()</w:t>
      </w:r>
      <w:r>
        <w:rPr>
          <w:sz w:val="20"/>
        </w:rPr>
        <w:t>.</w:t>
      </w:r>
    </w:p>
    <w:p>
      <w:pPr>
        <w:pStyle w:val="12"/>
        <w:numPr>
          <w:ilvl w:val="0"/>
          <w:numId w:val="7"/>
        </w:numPr>
        <w:tabs>
          <w:tab w:val="left" w:pos="1939"/>
        </w:tabs>
        <w:spacing w:before="198" w:after="0" w:line="240" w:lineRule="auto"/>
        <w:ind w:left="1938" w:right="0" w:hanging="256"/>
        <w:jc w:val="left"/>
        <w:rPr>
          <w:sz w:val="20"/>
        </w:rPr>
      </w:pPr>
      <w:r>
        <w:rPr>
          <w:w w:val="95"/>
          <w:sz w:val="20"/>
        </w:rPr>
        <w:t>Compute</w:t>
      </w:r>
      <w:r>
        <w:rPr>
          <w:spacing w:val="33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34"/>
          <w:w w:val="95"/>
          <w:sz w:val="20"/>
        </w:rPr>
        <w:t xml:space="preserve"> </w:t>
      </w:r>
      <w:r>
        <w:rPr>
          <w:w w:val="95"/>
          <w:sz w:val="20"/>
        </w:rPr>
        <w:t>Euclidean</w:t>
      </w:r>
      <w:r>
        <w:rPr>
          <w:spacing w:val="33"/>
          <w:w w:val="95"/>
          <w:sz w:val="20"/>
        </w:rPr>
        <w:t xml:space="preserve"> </w:t>
      </w:r>
      <w:r>
        <w:rPr>
          <w:w w:val="95"/>
          <w:sz w:val="20"/>
        </w:rPr>
        <w:t>distance</w:t>
      </w:r>
      <w:r>
        <w:rPr>
          <w:spacing w:val="34"/>
          <w:w w:val="95"/>
          <w:sz w:val="20"/>
        </w:rPr>
        <w:t xml:space="preserve"> </w:t>
      </w:r>
      <w:r>
        <w:rPr>
          <w:w w:val="95"/>
          <w:sz w:val="20"/>
        </w:rPr>
        <w:t>matrix</w:t>
      </w:r>
      <w:r>
        <w:rPr>
          <w:spacing w:val="33"/>
          <w:w w:val="95"/>
          <w:sz w:val="20"/>
        </w:rPr>
        <w:t xml:space="preserve"> </w:t>
      </w:r>
      <w:r>
        <w:rPr>
          <w:rFonts w:ascii="SimSun"/>
          <w:w w:val="95"/>
          <w:sz w:val="20"/>
        </w:rPr>
        <w:t>d</w:t>
      </w:r>
      <w:r>
        <w:rPr>
          <w:rFonts w:ascii="SimSun"/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from</w:t>
      </w:r>
      <w:r>
        <w:rPr>
          <w:spacing w:val="34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33"/>
          <w:w w:val="95"/>
          <w:sz w:val="20"/>
        </w:rPr>
        <w:t xml:space="preserve"> </w:t>
      </w:r>
      <w:r>
        <w:rPr>
          <w:w w:val="95"/>
          <w:sz w:val="20"/>
        </w:rPr>
        <w:t>scaled</w:t>
      </w:r>
      <w:r>
        <w:rPr>
          <w:spacing w:val="34"/>
          <w:w w:val="95"/>
          <w:sz w:val="20"/>
        </w:rPr>
        <w:t xml:space="preserve"> </w:t>
      </w:r>
      <w:r>
        <w:rPr>
          <w:w w:val="95"/>
          <w:sz w:val="20"/>
        </w:rPr>
        <w:t>data</w:t>
      </w:r>
      <w:r>
        <w:rPr>
          <w:spacing w:val="34"/>
          <w:w w:val="95"/>
          <w:sz w:val="20"/>
        </w:rPr>
        <w:t xml:space="preserve"> </w:t>
      </w:r>
      <w:r>
        <w:rPr>
          <w:w w:val="95"/>
          <w:sz w:val="20"/>
        </w:rPr>
        <w:t>using</w:t>
      </w:r>
      <w:r>
        <w:rPr>
          <w:spacing w:val="33"/>
          <w:w w:val="95"/>
          <w:sz w:val="20"/>
        </w:rPr>
        <w:t xml:space="preserve"> </w:t>
      </w:r>
      <w:r>
        <w:rPr>
          <w:rFonts w:ascii="SimSun"/>
          <w:w w:val="95"/>
          <w:sz w:val="20"/>
        </w:rPr>
        <w:t>dist()</w:t>
      </w:r>
      <w:r>
        <w:rPr>
          <w:w w:val="95"/>
          <w:sz w:val="20"/>
        </w:rPr>
        <w:t>.</w:t>
      </w:r>
    </w:p>
    <w:p>
      <w:pPr>
        <w:pStyle w:val="12"/>
        <w:numPr>
          <w:ilvl w:val="0"/>
          <w:numId w:val="7"/>
        </w:numPr>
        <w:tabs>
          <w:tab w:val="left" w:pos="1939"/>
        </w:tabs>
        <w:spacing w:before="198" w:after="0" w:line="240" w:lineRule="auto"/>
        <w:ind w:left="1938" w:right="0" w:hanging="256"/>
        <w:jc w:val="left"/>
        <w:rPr>
          <w:sz w:val="20"/>
        </w:rPr>
      </w:pPr>
      <w:r>
        <w:rPr>
          <w:sz w:val="20"/>
        </w:rPr>
        <w:t>Cluster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documents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hierarchical</w:t>
      </w:r>
      <w:r>
        <w:rPr>
          <w:spacing w:val="-2"/>
          <w:sz w:val="20"/>
        </w:rPr>
        <w:t xml:space="preserve"> </w:t>
      </w:r>
      <w:r>
        <w:rPr>
          <w:sz w:val="20"/>
        </w:rPr>
        <w:t>clustering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Ward’s</w:t>
      </w:r>
      <w:r>
        <w:rPr>
          <w:spacing w:val="-3"/>
          <w:sz w:val="20"/>
        </w:rPr>
        <w:t xml:space="preserve"> </w:t>
      </w:r>
      <w:r>
        <w:rPr>
          <w:sz w:val="20"/>
        </w:rPr>
        <w:t>linkage</w:t>
      </w:r>
      <w:r>
        <w:rPr>
          <w:spacing w:val="-2"/>
          <w:sz w:val="20"/>
        </w:rPr>
        <w:t xml:space="preserve"> </w:t>
      </w:r>
      <w:r>
        <w:rPr>
          <w:sz w:val="20"/>
        </w:rPr>
        <w:t>method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rFonts w:ascii="SimSun" w:hAnsi="SimSun"/>
          <w:sz w:val="20"/>
        </w:rPr>
        <w:t>hclust()</w:t>
      </w:r>
      <w:r>
        <w:rPr>
          <w:sz w:val="20"/>
        </w:rPr>
        <w:t>.</w:t>
      </w:r>
    </w:p>
    <w:p>
      <w:pPr>
        <w:pStyle w:val="12"/>
        <w:numPr>
          <w:ilvl w:val="0"/>
          <w:numId w:val="7"/>
        </w:numPr>
        <w:tabs>
          <w:tab w:val="left" w:pos="1939"/>
        </w:tabs>
        <w:spacing w:before="198" w:after="0" w:line="240" w:lineRule="auto"/>
        <w:ind w:left="1938" w:right="0" w:hanging="356"/>
        <w:jc w:val="left"/>
        <w:rPr>
          <w:sz w:val="20"/>
        </w:rPr>
      </w:pPr>
      <w:r>
        <w:rPr>
          <w:sz w:val="20"/>
        </w:rPr>
        <w:t>Plot</w:t>
      </w:r>
      <w:r>
        <w:rPr>
          <w:spacing w:val="-1"/>
          <w:sz w:val="20"/>
        </w:rPr>
        <w:t xml:space="preserve"> </w:t>
      </w:r>
      <w:r>
        <w:rPr>
          <w:sz w:val="20"/>
        </w:rPr>
        <w:t>the dendrogram of the hierarchical clustering using</w:t>
      </w:r>
      <w:r>
        <w:rPr>
          <w:spacing w:val="-1"/>
          <w:sz w:val="20"/>
        </w:rPr>
        <w:t xml:space="preserve"> </w:t>
      </w:r>
      <w:r>
        <w:rPr>
          <w:rFonts w:ascii="SimSun"/>
          <w:sz w:val="20"/>
        </w:rPr>
        <w:t>plot()</w:t>
      </w:r>
      <w:r>
        <w:rPr>
          <w:sz w:val="20"/>
        </w:rPr>
        <w:t>.</w:t>
      </w:r>
    </w:p>
    <w:p>
      <w:pPr>
        <w:pStyle w:val="8"/>
        <w:spacing w:before="8"/>
        <w:rPr>
          <w:sz w:val="30"/>
        </w:rPr>
      </w:pPr>
    </w:p>
    <w:p>
      <w:pPr>
        <w:pStyle w:val="3"/>
      </w:pPr>
      <w:r>
        <w:t>Code:</w:t>
      </w:r>
    </w:p>
    <w:p>
      <w:pPr>
        <w:pStyle w:val="8"/>
        <w:spacing w:before="0"/>
        <w:rPr>
          <w:b/>
        </w:rPr>
      </w:pPr>
    </w:p>
    <w:p>
      <w:pPr>
        <w:pStyle w:val="8"/>
        <w:spacing w:before="0"/>
        <w:rPr>
          <w:b/>
          <w:sz w:val="14"/>
        </w:rPr>
      </w:pPr>
    </w:p>
    <w:p>
      <w:pPr>
        <w:pStyle w:val="8"/>
        <w:spacing w:before="4"/>
        <w:rPr>
          <w:b/>
          <w:sz w:val="19"/>
        </w:rPr>
      </w:pPr>
    </w:p>
    <w:p>
      <w:pPr>
        <w:spacing w:before="0"/>
        <w:ind w:left="1133" w:right="0" w:firstLine="0"/>
        <w:jc w:val="left"/>
        <w:rPr>
          <w:rFonts w:ascii="Cambria"/>
          <w:sz w:val="10"/>
        </w:rPr>
      </w:pPr>
      <w:r>
        <w:pict>
          <v:group id="_x0000_s1107" o:spid="_x0000_s1107" o:spt="203" style="position:absolute;left:0pt;margin-left:72pt;margin-top:-11.75pt;height:237.05pt;width:468pt;mso-position-horizontal-relative:page;z-index:251667456;mso-width-relative:page;mso-height-relative:page;" coordorigin="1440,-236" coordsize="9360,4741">
            <o:lock v:ext="edit"/>
            <v:rect id="_x0000_s1108" o:spid="_x0000_s1108" o:spt="1" style="position:absolute;left:1440;top:-236;height:4741;width:9360;" fillcolor="#F2F2F2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109" o:spid="_x0000_s1109" o:spt="20" style="position:absolute;left:1500;top:-172;height:0;width:924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110" o:spid="_x0000_s1110" o:spt="20" style="position:absolute;left:1500;top:4441;height:0;width:924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shape id="_x0000_s1111" o:spid="_x0000_s1111" o:spt="202" type="#_x0000_t202" style="position:absolute;left:1440;top:-236;height:4741;width:93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30" w:line="280" w:lineRule="auto"/>
                      <w:ind w:left="59" w:right="5757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color w:val="0000FF"/>
                        <w:w w:val="105"/>
                        <w:sz w:val="20"/>
                      </w:rPr>
                      <w:t>install.packages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(</w:t>
                    </w:r>
                    <w:r>
                      <w:rPr>
                        <w:rFonts w:ascii="SimSun"/>
                        <w:color w:val="BA2121"/>
                        <w:w w:val="105"/>
                        <w:sz w:val="20"/>
                      </w:rPr>
                      <w:t>"tm"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)</w:t>
                    </w:r>
                    <w:r>
                      <w:rPr>
                        <w:rFonts w:ascii="SimSun"/>
                        <w:spacing w:val="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05"/>
                        <w:sz w:val="20"/>
                      </w:rPr>
                      <w:t>require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(</w:t>
                    </w:r>
                    <w:r>
                      <w:rPr>
                        <w:rFonts w:ascii="SimSun"/>
                        <w:color w:val="BA2121"/>
                        <w:w w:val="105"/>
                        <w:sz w:val="20"/>
                      </w:rPr>
                      <w:t>"tm"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)</w:t>
                    </w:r>
                    <w:r>
                      <w:rPr>
                        <w:rFonts w:ascii="SimSun"/>
                        <w:spacing w:val="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05"/>
                        <w:sz w:val="20"/>
                      </w:rPr>
                      <w:t>install.packages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(</w:t>
                    </w:r>
                    <w:r>
                      <w:rPr>
                        <w:rFonts w:ascii="SimSun"/>
                        <w:color w:val="BA2121"/>
                        <w:w w:val="105"/>
                        <w:sz w:val="20"/>
                      </w:rPr>
                      <w:t>"ggplot2"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)</w:t>
                    </w:r>
                    <w:r>
                      <w:rPr>
                        <w:rFonts w:ascii="SimSun"/>
                        <w:spacing w:val="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sz w:val="20"/>
                      </w:rPr>
                      <w:t>install.packages</w:t>
                    </w:r>
                    <w:r>
                      <w:rPr>
                        <w:rFonts w:ascii="SimSun"/>
                        <w:sz w:val="20"/>
                      </w:rPr>
                      <w:t>(</w:t>
                    </w:r>
                    <w:r>
                      <w:rPr>
                        <w:rFonts w:ascii="SimSun"/>
                        <w:color w:val="BA2121"/>
                        <w:sz w:val="20"/>
                      </w:rPr>
                      <w:t>"textreuse"</w:t>
                    </w:r>
                    <w:r>
                      <w:rPr>
                        <w:rFonts w:ascii="SimSun"/>
                        <w:sz w:val="20"/>
                      </w:rPr>
                      <w:t>)</w:t>
                    </w:r>
                    <w:r>
                      <w:rPr>
                        <w:rFonts w:ascii="SimSun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05"/>
                        <w:sz w:val="20"/>
                      </w:rPr>
                      <w:t>install.packages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(</w:t>
                    </w:r>
                    <w:r>
                      <w:rPr>
                        <w:rFonts w:ascii="SimSun"/>
                        <w:color w:val="BA2121"/>
                        <w:w w:val="105"/>
                        <w:sz w:val="20"/>
                      </w:rPr>
                      <w:t>"devtools"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)</w:t>
                    </w:r>
                  </w:p>
                  <w:p>
                    <w:pPr>
                      <w:spacing w:before="0" w:line="252" w:lineRule="exact"/>
                      <w:ind w:left="59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my.corpus</w:t>
                    </w:r>
                    <w:r>
                      <w:rPr>
                        <w:rFonts w:ascii="SimSun"/>
                        <w:spacing w:val="-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0"/>
                      </w:rPr>
                      <w:t>&lt;-</w:t>
                    </w:r>
                    <w:r>
                      <w:rPr>
                        <w:rFonts w:ascii="SimSun"/>
                        <w:color w:val="666666"/>
                        <w:spacing w:val="-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05"/>
                        <w:sz w:val="20"/>
                      </w:rPr>
                      <w:t>Corpus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(</w:t>
                    </w:r>
                    <w:r>
                      <w:rPr>
                        <w:rFonts w:ascii="SimSun"/>
                        <w:color w:val="0000FF"/>
                        <w:w w:val="105"/>
                        <w:sz w:val="20"/>
                      </w:rPr>
                      <w:t>DirSource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(</w:t>
                    </w:r>
                    <w:r>
                      <w:rPr>
                        <w:rFonts w:ascii="SimSun"/>
                        <w:color w:val="BA2121"/>
                        <w:w w:val="105"/>
                        <w:sz w:val="20"/>
                      </w:rPr>
                      <w:t>"C:/MSC</w:t>
                    </w:r>
                    <w:r>
                      <w:rPr>
                        <w:rFonts w:ascii="SimSun"/>
                        <w:color w:val="BA2121"/>
                        <w:spacing w:val="-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BA2121"/>
                        <w:w w:val="105"/>
                        <w:sz w:val="20"/>
                      </w:rPr>
                      <w:t>Notes/r-corpus"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))</w:t>
                    </w:r>
                  </w:p>
                  <w:p>
                    <w:pPr>
                      <w:spacing w:before="43" w:line="280" w:lineRule="auto"/>
                      <w:ind w:left="59" w:right="2497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my.corpus</w:t>
                    </w:r>
                    <w:r>
                      <w:rPr>
                        <w:rFonts w:ascii="SimSun"/>
                        <w:spacing w:val="-1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0"/>
                      </w:rPr>
                      <w:t>&lt;-</w:t>
                    </w:r>
                    <w:r>
                      <w:rPr>
                        <w:rFonts w:ascii="SimSun"/>
                        <w:color w:val="666666"/>
                        <w:spacing w:val="-1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05"/>
                        <w:sz w:val="20"/>
                      </w:rPr>
                      <w:t>tm_map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(my.corpus,</w:t>
                    </w:r>
                    <w:r>
                      <w:rPr>
                        <w:rFonts w:ascii="SimSun"/>
                        <w:spacing w:val="-1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removeWords,</w:t>
                    </w:r>
                    <w:r>
                      <w:rPr>
                        <w:rFonts w:ascii="SimSun"/>
                        <w:spacing w:val="-1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05"/>
                        <w:sz w:val="20"/>
                      </w:rPr>
                      <w:t>stopwords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(</w:t>
                    </w:r>
                    <w:r>
                      <w:rPr>
                        <w:rFonts w:ascii="SimSun"/>
                        <w:color w:val="BA2121"/>
                        <w:w w:val="105"/>
                        <w:sz w:val="20"/>
                      </w:rPr>
                      <w:t>"english"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))</w:t>
                    </w:r>
                    <w:r>
                      <w:rPr>
                        <w:rFonts w:ascii="SimSun"/>
                        <w:spacing w:val="-10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my.tdm</w:t>
                    </w:r>
                    <w:r>
                      <w:rPr>
                        <w:rFonts w:ascii="SimSun"/>
                        <w:spacing w:val="-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0"/>
                      </w:rPr>
                      <w:t>&lt;-</w:t>
                    </w:r>
                    <w:r>
                      <w:rPr>
                        <w:rFonts w:ascii="SimSun"/>
                        <w:color w:val="666666"/>
                        <w:spacing w:val="-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05"/>
                        <w:sz w:val="20"/>
                      </w:rPr>
                      <w:t>TermDocumentMatrix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(my.corpus)</w:t>
                    </w:r>
                  </w:p>
                  <w:p>
                    <w:pPr>
                      <w:spacing w:before="0" w:line="254" w:lineRule="exact"/>
                      <w:ind w:left="59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my.dtm</w:t>
                    </w:r>
                    <w:r>
                      <w:rPr>
                        <w:rFonts w:ascii="SimSun"/>
                        <w:spacing w:val="-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0"/>
                      </w:rPr>
                      <w:t>&lt;-</w:t>
                    </w:r>
                    <w:r>
                      <w:rPr>
                        <w:rFonts w:ascii="SimSun"/>
                        <w:color w:val="666666"/>
                        <w:spacing w:val="-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05"/>
                        <w:sz w:val="20"/>
                      </w:rPr>
                      <w:t>DocumentTermMatrix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(my.corpus,</w:t>
                    </w:r>
                  </w:p>
                  <w:p>
                    <w:pPr>
                      <w:spacing w:before="43" w:line="280" w:lineRule="auto"/>
                      <w:ind w:left="59" w:right="2810" w:firstLine="418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control</w:t>
                    </w:r>
                    <w:r>
                      <w:rPr>
                        <w:rFonts w:ascii="SimSun"/>
                        <w:spacing w:val="-1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0"/>
                      </w:rPr>
                      <w:t>=</w:t>
                    </w:r>
                    <w:r>
                      <w:rPr>
                        <w:rFonts w:ascii="SimSun"/>
                        <w:color w:val="666666"/>
                        <w:spacing w:val="-1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05"/>
                        <w:sz w:val="20"/>
                      </w:rPr>
                      <w:t>list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(weighting</w:t>
                    </w:r>
                    <w:r>
                      <w:rPr>
                        <w:rFonts w:ascii="SimSun"/>
                        <w:spacing w:val="-1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0"/>
                      </w:rPr>
                      <w:t>=</w:t>
                    </w:r>
                    <w:r>
                      <w:rPr>
                        <w:rFonts w:ascii="SimSun"/>
                        <w:color w:val="666666"/>
                        <w:spacing w:val="-1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weightTfIdf,</w:t>
                    </w:r>
                    <w:r>
                      <w:rPr>
                        <w:rFonts w:ascii="SimSun"/>
                        <w:spacing w:val="-1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stopwords</w:t>
                    </w:r>
                    <w:r>
                      <w:rPr>
                        <w:rFonts w:ascii="SimSun"/>
                        <w:spacing w:val="-1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0"/>
                      </w:rPr>
                      <w:t>=</w:t>
                    </w:r>
                    <w:r>
                      <w:rPr>
                        <w:rFonts w:ascii="SimSun"/>
                        <w:color w:val="666666"/>
                        <w:spacing w:val="-1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7F00"/>
                        <w:w w:val="105"/>
                        <w:sz w:val="20"/>
                      </w:rPr>
                      <w:t>TRUE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))</w:t>
                    </w:r>
                    <w:r>
                      <w:rPr>
                        <w:rFonts w:ascii="SimSun"/>
                        <w:spacing w:val="-10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my.df</w:t>
                    </w:r>
                    <w:r>
                      <w:rPr>
                        <w:rFonts w:ascii="SimSun"/>
                        <w:spacing w:val="-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0"/>
                      </w:rPr>
                      <w:t>&lt;-</w:t>
                    </w:r>
                    <w:r>
                      <w:rPr>
                        <w:rFonts w:ascii="SimSun"/>
                        <w:color w:val="666666"/>
                        <w:spacing w:val="-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05"/>
                        <w:sz w:val="20"/>
                      </w:rPr>
                      <w:t>as.data.frame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(</w:t>
                    </w:r>
                    <w:r>
                      <w:rPr>
                        <w:rFonts w:ascii="SimSun"/>
                        <w:color w:val="0000FF"/>
                        <w:w w:val="105"/>
                        <w:sz w:val="20"/>
                      </w:rPr>
                      <w:t>inspect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(my.tdm))</w:t>
                    </w:r>
                  </w:p>
                  <w:p>
                    <w:pPr>
                      <w:spacing w:before="0" w:line="254" w:lineRule="exact"/>
                      <w:ind w:left="59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my.df.scale</w:t>
                    </w:r>
                    <w:r>
                      <w:rPr>
                        <w:rFonts w:ascii="SimSun"/>
                        <w:spacing w:val="-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0"/>
                      </w:rPr>
                      <w:t>&lt;-</w:t>
                    </w:r>
                    <w:r>
                      <w:rPr>
                        <w:rFonts w:ascii="SimSun"/>
                        <w:color w:val="666666"/>
                        <w:spacing w:val="-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05"/>
                        <w:sz w:val="20"/>
                      </w:rPr>
                      <w:t>scale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(my.df)</w:t>
                    </w:r>
                  </w:p>
                  <w:p>
                    <w:pPr>
                      <w:spacing w:before="42" w:line="280" w:lineRule="auto"/>
                      <w:ind w:left="59" w:right="4694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d</w:t>
                    </w:r>
                    <w:r>
                      <w:rPr>
                        <w:rFonts w:ascii="SimSun"/>
                        <w:spacing w:val="-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0"/>
                      </w:rPr>
                      <w:t>&lt;-</w:t>
                    </w:r>
                    <w:r>
                      <w:rPr>
                        <w:rFonts w:ascii="SimSun"/>
                        <w:color w:val="666666"/>
                        <w:spacing w:val="-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05"/>
                        <w:sz w:val="20"/>
                      </w:rPr>
                      <w:t>dist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(my.df.scale,</w:t>
                    </w:r>
                    <w:r>
                      <w:rPr>
                        <w:rFonts w:ascii="SimSun"/>
                        <w:spacing w:val="-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method</w:t>
                    </w:r>
                    <w:r>
                      <w:rPr>
                        <w:rFonts w:ascii="SimSun"/>
                        <w:spacing w:val="-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0"/>
                      </w:rPr>
                      <w:t>=</w:t>
                    </w:r>
                    <w:r>
                      <w:rPr>
                        <w:rFonts w:ascii="SimSun"/>
                        <w:color w:val="666666"/>
                        <w:spacing w:val="-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BA2121"/>
                        <w:w w:val="105"/>
                        <w:sz w:val="20"/>
                      </w:rPr>
                      <w:t>"euclidean"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)</w:t>
                    </w:r>
                    <w:r>
                      <w:rPr>
                        <w:rFonts w:ascii="SimSun"/>
                        <w:spacing w:val="-10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fit</w:t>
                    </w:r>
                    <w:r>
                      <w:rPr>
                        <w:rFonts w:ascii="SimSun"/>
                        <w:spacing w:val="-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0"/>
                      </w:rPr>
                      <w:t>&lt;-</w:t>
                    </w:r>
                    <w:r>
                      <w:rPr>
                        <w:rFonts w:ascii="SimSun"/>
                        <w:color w:val="666666"/>
                        <w:spacing w:val="-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05"/>
                        <w:sz w:val="20"/>
                      </w:rPr>
                      <w:t>hclust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(d,</w:t>
                    </w:r>
                    <w:r>
                      <w:rPr>
                        <w:rFonts w:ascii="SimSun"/>
                        <w:spacing w:val="-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method</w:t>
                    </w:r>
                    <w:r>
                      <w:rPr>
                        <w:rFonts w:ascii="SimSun"/>
                        <w:spacing w:val="-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0"/>
                      </w:rPr>
                      <w:t>=</w:t>
                    </w:r>
                    <w:r>
                      <w:rPr>
                        <w:rFonts w:ascii="SimSun"/>
                        <w:color w:val="666666"/>
                        <w:spacing w:val="-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BA2121"/>
                        <w:w w:val="105"/>
                        <w:sz w:val="20"/>
                      </w:rPr>
                      <w:t>"ward"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)</w:t>
                    </w:r>
                  </w:p>
                  <w:p>
                    <w:pPr>
                      <w:spacing w:before="0" w:line="254" w:lineRule="exact"/>
                      <w:ind w:left="59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color w:val="0000FF"/>
                        <w:w w:val="105"/>
                        <w:sz w:val="20"/>
                      </w:rPr>
                      <w:t>plot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(fit)</w:t>
                    </w:r>
                  </w:p>
                </w:txbxContent>
              </v:textbox>
            </v:shape>
          </v:group>
        </w:pict>
      </w:r>
      <w:r>
        <w:rPr>
          <w:rFonts w:ascii="Cambria"/>
          <w:w w:val="122"/>
          <w:sz w:val="10"/>
        </w:rPr>
        <w:t>1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133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2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133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3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133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4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1"/>
        <w:ind w:left="1133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5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0"/>
        <w:ind w:left="1133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6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133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7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133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8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133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9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1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10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11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12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13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1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14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15</w:t>
      </w:r>
    </w:p>
    <w:p>
      <w:pPr>
        <w:spacing w:after="0"/>
        <w:jc w:val="left"/>
        <w:rPr>
          <w:rFonts w:ascii="Cambria"/>
          <w:sz w:val="10"/>
        </w:rPr>
        <w:sectPr>
          <w:pgSz w:w="12240" w:h="15840"/>
          <w:pgMar w:top="1240" w:right="0" w:bottom="1660" w:left="0" w:header="0" w:footer="1465" w:gutter="0"/>
          <w:cols w:space="720" w:num="1"/>
        </w:sectPr>
      </w:pPr>
    </w:p>
    <w:p>
      <w:pPr>
        <w:pStyle w:val="5"/>
        <w:spacing w:before="116"/>
        <w:ind w:left="1738"/>
      </w:pPr>
      <w:r>
        <w:t>Output</w:t>
      </w:r>
      <w:r>
        <w:rPr>
          <w:spacing w:val="20"/>
        </w:rPr>
        <w:t xml:space="preserve"> </w:t>
      </w:r>
      <w:r>
        <w:t>:</w:t>
      </w:r>
    </w:p>
    <w:p>
      <w:pPr>
        <w:pStyle w:val="8"/>
        <w:spacing w:before="10"/>
        <w:rPr>
          <w:b/>
          <w:sz w:val="24"/>
        </w:rPr>
      </w:pPr>
    </w:p>
    <w:p>
      <w:pPr>
        <w:pStyle w:val="8"/>
        <w:spacing w:before="3"/>
        <w:rPr>
          <w:b/>
          <w:sz w:val="18"/>
        </w:rPr>
      </w:pPr>
    </w:p>
    <w:p>
      <w:pPr>
        <w:spacing w:before="0"/>
        <w:ind w:left="1133" w:right="0" w:firstLine="0"/>
        <w:jc w:val="left"/>
        <w:rPr>
          <w:rFonts w:ascii="Cambria"/>
          <w:sz w:val="10"/>
        </w:rPr>
      </w:pPr>
      <w:r>
        <w:pict>
          <v:group id="_x0000_s1112" o:spid="_x0000_s1112" o:spt="203" style="position:absolute;left:0pt;margin-left:72pt;margin-top:-11.75pt;height:130.2pt;width:468pt;mso-position-horizontal-relative:page;z-index:251668480;mso-width-relative:page;mso-height-relative:page;" coordorigin="1440,-236" coordsize="9360,2604">
            <o:lock v:ext="edit"/>
            <v:rect id="_x0000_s1113" o:spid="_x0000_s1113" o:spt="1" style="position:absolute;left:1440;top:-236;height:2604;width:9360;" fillcolor="#F2F2F2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114" o:spid="_x0000_s1114" o:spt="20" style="position:absolute;left:1500;top:-172;height:0;width:924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line id="_x0000_s1115" o:spid="_x0000_s1115" o:spt="20" style="position:absolute;left:1500;top:2305;height:0;width:924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shape id="_x0000_s1116" o:spid="_x0000_s1116" o:spt="202" type="#_x0000_t202" style="position:absolute;left:1440;top:-236;height:2604;width:93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30" w:line="280" w:lineRule="auto"/>
                      <w:ind w:left="59" w:right="4381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&lt;TermDocumentMatrix</w:t>
                    </w:r>
                    <w:r>
                      <w:rPr>
                        <w:rFonts w:ascii="SimSun"/>
                        <w:spacing w:val="-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0"/>
                      </w:rPr>
                      <w:t>(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terms:</w:t>
                    </w:r>
                    <w:r>
                      <w:rPr>
                        <w:rFonts w:ascii="SimSun"/>
                        <w:spacing w:val="-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0"/>
                      </w:rPr>
                      <w:t>69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,</w:t>
                    </w:r>
                    <w:r>
                      <w:rPr>
                        <w:rFonts w:ascii="SimSun"/>
                        <w:spacing w:val="-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documents:</w:t>
                    </w:r>
                    <w:r>
                      <w:rPr>
                        <w:rFonts w:ascii="SimSun"/>
                        <w:spacing w:val="-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0"/>
                      </w:rPr>
                      <w:t>6)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&gt;&gt;</w:t>
                    </w:r>
                    <w:r>
                      <w:rPr>
                        <w:rFonts w:ascii="SimSun"/>
                        <w:spacing w:val="-10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Non-/sparse</w:t>
                    </w:r>
                    <w:r>
                      <w:rPr>
                        <w:rFonts w:ascii="SimSun"/>
                        <w:spacing w:val="-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entries:</w:t>
                    </w:r>
                    <w:r>
                      <w:rPr>
                        <w:rFonts w:ascii="SimSun"/>
                        <w:spacing w:val="-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0"/>
                      </w:rPr>
                      <w:t>97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/317</w:t>
                    </w:r>
                  </w:p>
                  <w:p>
                    <w:pPr>
                      <w:tabs>
                        <w:tab w:val="left" w:pos="2047"/>
                      </w:tabs>
                      <w:spacing w:before="0" w:line="280" w:lineRule="auto"/>
                      <w:ind w:left="59" w:right="6787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Sparsity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ab/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:</w:t>
                    </w:r>
                    <w:r>
                      <w:rPr>
                        <w:rFonts w:ascii="SimSun"/>
                        <w:spacing w:val="-1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0"/>
                      </w:rPr>
                      <w:t>77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%</w:t>
                    </w:r>
                    <w:r>
                      <w:rPr>
                        <w:rFonts w:ascii="SimSun"/>
                        <w:spacing w:val="-10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Maximal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term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length: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0"/>
                      </w:rPr>
                      <w:t>12</w:t>
                    </w:r>
                  </w:p>
                  <w:p>
                    <w:pPr>
                      <w:tabs>
                        <w:tab w:val="left" w:pos="2047"/>
                      </w:tabs>
                      <w:spacing w:before="0" w:line="280" w:lineRule="auto"/>
                      <w:ind w:left="59" w:right="5113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Weighting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ab/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:</w:t>
                    </w:r>
                    <w:r>
                      <w:rPr>
                        <w:rFonts w:ascii="SimSun"/>
                        <w:spacing w:val="-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term</w:t>
                    </w:r>
                    <w:r>
                      <w:rPr>
                        <w:rFonts w:ascii="SimSun"/>
                        <w:spacing w:val="-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frequency</w:t>
                    </w:r>
                    <w:r>
                      <w:rPr>
                        <w:rFonts w:ascii="SimSun"/>
                        <w:spacing w:val="-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0"/>
                      </w:rPr>
                      <w:t>(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tf</w:t>
                    </w:r>
                    <w:r>
                      <w:rPr>
                        <w:rFonts w:ascii="SimSun"/>
                        <w:color w:val="666666"/>
                        <w:w w:val="105"/>
                        <w:sz w:val="20"/>
                      </w:rPr>
                      <w:t>)</w:t>
                    </w:r>
                    <w:r>
                      <w:rPr>
                        <w:rFonts w:ascii="SimSun"/>
                        <w:color w:val="666666"/>
                        <w:spacing w:val="-10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Docs</w:t>
                    </w:r>
                  </w:p>
                  <w:p>
                    <w:pPr>
                      <w:spacing w:before="0" w:line="254" w:lineRule="exact"/>
                      <w:ind w:left="59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4"/>
                        <w:sz w:val="20"/>
                      </w:rPr>
                      <w:t>.</w:t>
                    </w:r>
                  </w:p>
                  <w:p>
                    <w:pPr>
                      <w:spacing w:before="39"/>
                      <w:ind w:left="59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...</w:t>
                    </w:r>
                  </w:p>
                </w:txbxContent>
              </v:textbox>
            </v:shape>
          </v:group>
        </w:pict>
      </w:r>
      <w:r>
        <w:rPr>
          <w:rFonts w:ascii="Cambria"/>
          <w:w w:val="122"/>
          <w:sz w:val="10"/>
        </w:rPr>
        <w:t>1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133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2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0"/>
        <w:ind w:left="1133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3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133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4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133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5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133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6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1"/>
        <w:ind w:left="1133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7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0"/>
        <w:ind w:left="1133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8</w:t>
      </w:r>
    </w:p>
    <w:p>
      <w:pPr>
        <w:spacing w:after="0"/>
        <w:jc w:val="left"/>
        <w:rPr>
          <w:rFonts w:ascii="Cambria"/>
          <w:sz w:val="10"/>
        </w:rPr>
        <w:sectPr>
          <w:pgSz w:w="12240" w:h="15840"/>
          <w:pgMar w:top="1340" w:right="0" w:bottom="1660" w:left="0" w:header="0" w:footer="1465" w:gutter="0"/>
          <w:cols w:space="720" w:num="1"/>
        </w:sectPr>
      </w:pPr>
    </w:p>
    <w:p>
      <w:pPr>
        <w:pStyle w:val="2"/>
      </w:pPr>
      <w:bookmarkStart w:id="14" w:name="Practical No: 8 "/>
      <w:bookmarkEnd w:id="14"/>
      <w:bookmarkStart w:id="15" w:name="_bookmark7"/>
      <w:bookmarkEnd w:id="15"/>
      <w:r>
        <w:t>Practical No:</w:t>
      </w:r>
      <w:r>
        <w:rPr>
          <w:spacing w:val="1"/>
        </w:rPr>
        <w:t xml:space="preserve"> </w:t>
      </w:r>
      <w:r>
        <w:t>8</w:t>
      </w:r>
    </w:p>
    <w:p>
      <w:pPr>
        <w:pStyle w:val="8"/>
        <w:spacing w:before="5"/>
        <w:rPr>
          <w:b/>
          <w:sz w:val="40"/>
        </w:rPr>
      </w:pPr>
    </w:p>
    <w:p>
      <w:pPr>
        <w:pStyle w:val="3"/>
        <w:spacing w:line="307" w:lineRule="auto"/>
        <w:ind w:right="1433"/>
      </w:pPr>
      <w:r>
        <w:rPr>
          <w:w w:val="95"/>
        </w:rPr>
        <w:t>Aim:</w:t>
      </w:r>
      <w:r>
        <w:rPr>
          <w:spacing w:val="10"/>
          <w:w w:val="95"/>
        </w:rPr>
        <w:t xml:space="preserve"> </w:t>
      </w:r>
      <w:r>
        <w:rPr>
          <w:w w:val="95"/>
        </w:rPr>
        <w:t>Write</w:t>
      </w:r>
      <w:r>
        <w:rPr>
          <w:spacing w:val="11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w w:val="95"/>
        </w:rPr>
        <w:t>program</w:t>
      </w:r>
      <w:r>
        <w:rPr>
          <w:spacing w:val="11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compute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n-</w:t>
      </w:r>
      <w:r>
        <w:rPr>
          <w:spacing w:val="11"/>
          <w:w w:val="95"/>
        </w:rPr>
        <w:t xml:space="preserve"> </w:t>
      </w:r>
      <w:r>
        <w:rPr>
          <w:w w:val="95"/>
        </w:rPr>
        <w:t>moment</w:t>
      </w:r>
      <w:r>
        <w:rPr>
          <w:spacing w:val="10"/>
          <w:w w:val="95"/>
        </w:rPr>
        <w:t xml:space="preserve"> </w:t>
      </w:r>
      <w:r>
        <w:rPr>
          <w:w w:val="95"/>
        </w:rPr>
        <w:t>for</w:t>
      </w:r>
      <w:r>
        <w:rPr>
          <w:spacing w:val="11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w w:val="95"/>
        </w:rPr>
        <w:t>given</w:t>
      </w:r>
      <w:r>
        <w:rPr>
          <w:spacing w:val="11"/>
          <w:w w:val="95"/>
        </w:rPr>
        <w:t xml:space="preserve"> </w:t>
      </w:r>
      <w:r>
        <w:rPr>
          <w:w w:val="95"/>
        </w:rPr>
        <w:t>stream</w:t>
      </w:r>
      <w:r>
        <w:rPr>
          <w:spacing w:val="11"/>
          <w:w w:val="95"/>
        </w:rPr>
        <w:t xml:space="preserve"> </w:t>
      </w:r>
      <w:r>
        <w:rPr>
          <w:w w:val="95"/>
        </w:rPr>
        <w:t>where</w:t>
      </w:r>
      <w:r>
        <w:rPr>
          <w:spacing w:val="11"/>
          <w:w w:val="95"/>
        </w:rPr>
        <w:t xml:space="preserve"> </w:t>
      </w:r>
      <w:r>
        <w:rPr>
          <w:w w:val="95"/>
        </w:rPr>
        <w:t>n</w:t>
      </w:r>
      <w:r>
        <w:rPr>
          <w:spacing w:val="11"/>
          <w:w w:val="95"/>
        </w:rPr>
        <w:t xml:space="preserve"> </w:t>
      </w:r>
      <w:r>
        <w:rPr>
          <w:w w:val="95"/>
        </w:rPr>
        <w:t>is</w:t>
      </w:r>
      <w:r>
        <w:rPr>
          <w:spacing w:val="-55"/>
          <w:w w:val="95"/>
        </w:rPr>
        <w:t xml:space="preserve"> </w:t>
      </w:r>
      <w:r>
        <w:t>given.</w:t>
      </w:r>
    </w:p>
    <w:p>
      <w:pPr>
        <w:pStyle w:val="3"/>
        <w:spacing w:before="128"/>
      </w:pPr>
      <w:r>
        <w:t>Overall</w:t>
      </w:r>
    </w:p>
    <w:p>
      <w:pPr>
        <w:pStyle w:val="8"/>
        <w:spacing w:before="191"/>
        <w:ind w:left="1440"/>
      </w:pPr>
      <w:r>
        <w:rPr>
          <w:w w:val="88"/>
        </w:rPr>
        <w:t>:</w:t>
      </w:r>
    </w:p>
    <w:p>
      <w:pPr>
        <w:pStyle w:val="8"/>
        <w:spacing w:before="72"/>
        <w:ind w:left="1738"/>
      </w:pPr>
      <w:r>
        <w:t>Here are the steps to write</w:t>
      </w:r>
      <w:r>
        <w:rPr>
          <w:spacing w:val="1"/>
        </w:rPr>
        <w:t xml:space="preserve"> </w:t>
      </w:r>
      <w:r>
        <w:t>a program to compute the N-moment</w:t>
      </w:r>
      <w:r>
        <w:rPr>
          <w:spacing w:val="1"/>
        </w:rPr>
        <w:t xml:space="preserve"> </w:t>
      </w:r>
      <w:r>
        <w:t>for a given stream:</w:t>
      </w:r>
    </w:p>
    <w:p>
      <w:pPr>
        <w:pStyle w:val="12"/>
        <w:numPr>
          <w:ilvl w:val="0"/>
          <w:numId w:val="8"/>
        </w:numPr>
        <w:tabs>
          <w:tab w:val="left" w:pos="1939"/>
        </w:tabs>
        <w:spacing w:before="227" w:after="0" w:line="316" w:lineRule="auto"/>
        <w:ind w:left="1938" w:right="1438" w:hanging="255"/>
        <w:jc w:val="both"/>
        <w:rPr>
          <w:sz w:val="20"/>
        </w:rPr>
      </w:pPr>
      <w:r>
        <w:rPr>
          <w:w w:val="95"/>
          <w:sz w:val="20"/>
        </w:rPr>
        <w:t>Define the input: The input to the program is a stream of numbers and the value of N, which represents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order</w:t>
      </w:r>
      <w:r>
        <w:rPr>
          <w:spacing w:val="16"/>
          <w:sz w:val="20"/>
        </w:rPr>
        <w:t xml:space="preserve"> </w:t>
      </w:r>
      <w:r>
        <w:rPr>
          <w:sz w:val="20"/>
        </w:rPr>
        <w:t>of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moment</w:t>
      </w:r>
      <w:r>
        <w:rPr>
          <w:spacing w:val="15"/>
          <w:sz w:val="20"/>
        </w:rPr>
        <w:t xml:space="preserve"> </w:t>
      </w:r>
      <w:r>
        <w:rPr>
          <w:sz w:val="20"/>
        </w:rPr>
        <w:t>that</w:t>
      </w:r>
      <w:r>
        <w:rPr>
          <w:spacing w:val="16"/>
          <w:sz w:val="20"/>
        </w:rPr>
        <w:t xml:space="preserve"> </w:t>
      </w:r>
      <w:r>
        <w:rPr>
          <w:sz w:val="20"/>
        </w:rPr>
        <w:t>needs</w:t>
      </w:r>
      <w:r>
        <w:rPr>
          <w:spacing w:val="16"/>
          <w:sz w:val="20"/>
        </w:rPr>
        <w:t xml:space="preserve"> </w:t>
      </w:r>
      <w:r>
        <w:rPr>
          <w:sz w:val="20"/>
        </w:rPr>
        <w:t>to</w:t>
      </w:r>
      <w:r>
        <w:rPr>
          <w:spacing w:val="16"/>
          <w:sz w:val="20"/>
        </w:rPr>
        <w:t xml:space="preserve"> </w:t>
      </w:r>
      <w:r>
        <w:rPr>
          <w:sz w:val="20"/>
        </w:rPr>
        <w:t>be</w:t>
      </w:r>
      <w:r>
        <w:rPr>
          <w:spacing w:val="15"/>
          <w:sz w:val="20"/>
        </w:rPr>
        <w:t xml:space="preserve"> </w:t>
      </w:r>
      <w:r>
        <w:rPr>
          <w:sz w:val="20"/>
        </w:rPr>
        <w:t>computed.</w:t>
      </w:r>
    </w:p>
    <w:p>
      <w:pPr>
        <w:pStyle w:val="12"/>
        <w:numPr>
          <w:ilvl w:val="0"/>
          <w:numId w:val="8"/>
        </w:numPr>
        <w:tabs>
          <w:tab w:val="left" w:pos="1939"/>
        </w:tabs>
        <w:spacing w:before="156" w:after="0" w:line="316" w:lineRule="auto"/>
        <w:ind w:left="1938" w:right="1435" w:hanging="255"/>
        <w:jc w:val="both"/>
        <w:rPr>
          <w:sz w:val="20"/>
        </w:rPr>
      </w:pPr>
      <w:r>
        <w:rPr>
          <w:spacing w:val="-1"/>
          <w:sz w:val="20"/>
        </w:rPr>
        <w:t>Define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variables:</w:t>
      </w:r>
      <w:r>
        <w:rPr>
          <w:spacing w:val="-7"/>
          <w:sz w:val="20"/>
        </w:rPr>
        <w:t xml:space="preserve"> </w:t>
      </w:r>
      <w:r>
        <w:rPr>
          <w:sz w:val="20"/>
        </w:rPr>
        <w:t>Define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variables</w:t>
      </w:r>
      <w:r>
        <w:rPr>
          <w:spacing w:val="-7"/>
          <w:sz w:val="20"/>
        </w:rPr>
        <w:t xml:space="preserve"> </w:t>
      </w:r>
      <w:r>
        <w:rPr>
          <w:sz w:val="20"/>
        </w:rPr>
        <w:t>needed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compute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moment.</w:t>
      </w:r>
      <w:r>
        <w:rPr>
          <w:spacing w:val="-7"/>
          <w:sz w:val="20"/>
        </w:rPr>
        <w:t xml:space="preserve"> </w:t>
      </w:r>
      <w:r>
        <w:rPr>
          <w:sz w:val="20"/>
        </w:rPr>
        <w:t>We</w:t>
      </w:r>
      <w:r>
        <w:rPr>
          <w:spacing w:val="-7"/>
          <w:sz w:val="20"/>
        </w:rPr>
        <w:t xml:space="preserve"> </w:t>
      </w:r>
      <w:r>
        <w:rPr>
          <w:sz w:val="20"/>
        </w:rPr>
        <w:t>need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variable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store</w:t>
      </w:r>
      <w:r>
        <w:rPr>
          <w:spacing w:val="-46"/>
          <w:sz w:val="20"/>
        </w:rPr>
        <w:t xml:space="preserve"> </w:t>
      </w:r>
      <w:r>
        <w:rPr>
          <w:sz w:val="20"/>
        </w:rPr>
        <w:t>the current sum, a variable to store the number of items in the stream, and a variable to store the</w:t>
      </w:r>
      <w:r>
        <w:rPr>
          <w:spacing w:val="1"/>
          <w:sz w:val="20"/>
        </w:rPr>
        <w:t xml:space="preserve"> </w:t>
      </w:r>
      <w:r>
        <w:rPr>
          <w:sz w:val="20"/>
        </w:rPr>
        <w:t>current</w:t>
      </w:r>
      <w:r>
        <w:rPr>
          <w:spacing w:val="16"/>
          <w:sz w:val="20"/>
        </w:rPr>
        <w:t xml:space="preserve"> </w:t>
      </w:r>
      <w:r>
        <w:rPr>
          <w:sz w:val="20"/>
        </w:rPr>
        <w:t>value</w:t>
      </w:r>
      <w:r>
        <w:rPr>
          <w:spacing w:val="17"/>
          <w:sz w:val="20"/>
        </w:rPr>
        <w:t xml:space="preserve"> </w:t>
      </w:r>
      <w:r>
        <w:rPr>
          <w:sz w:val="20"/>
        </w:rPr>
        <w:t>of</w:t>
      </w:r>
      <w:r>
        <w:rPr>
          <w:spacing w:val="17"/>
          <w:sz w:val="20"/>
        </w:rPr>
        <w:t xml:space="preserve"> </w:t>
      </w: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moment.</w:t>
      </w:r>
    </w:p>
    <w:p>
      <w:pPr>
        <w:pStyle w:val="12"/>
        <w:numPr>
          <w:ilvl w:val="0"/>
          <w:numId w:val="8"/>
        </w:numPr>
        <w:tabs>
          <w:tab w:val="left" w:pos="1939"/>
        </w:tabs>
        <w:spacing w:before="154" w:after="0" w:line="307" w:lineRule="auto"/>
        <w:ind w:left="1938" w:right="1436" w:hanging="255"/>
        <w:jc w:val="both"/>
        <w:rPr>
          <w:sz w:val="20"/>
        </w:rPr>
      </w:pPr>
      <w:r>
        <w:rPr>
          <w:sz w:val="20"/>
        </w:rPr>
        <w:t>Read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input</w:t>
      </w:r>
      <w:r>
        <w:rPr>
          <w:spacing w:val="-8"/>
          <w:sz w:val="20"/>
        </w:rPr>
        <w:t xml:space="preserve"> </w:t>
      </w:r>
      <w:r>
        <w:rPr>
          <w:sz w:val="20"/>
        </w:rPr>
        <w:t>stream:</w:t>
      </w:r>
      <w:r>
        <w:rPr>
          <w:spacing w:val="-8"/>
          <w:sz w:val="20"/>
        </w:rPr>
        <w:t xml:space="preserve"> </w:t>
      </w:r>
      <w:r>
        <w:rPr>
          <w:sz w:val="20"/>
        </w:rPr>
        <w:t>Read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input</w:t>
      </w:r>
      <w:r>
        <w:rPr>
          <w:spacing w:val="-8"/>
          <w:sz w:val="20"/>
        </w:rPr>
        <w:t xml:space="preserve"> </w:t>
      </w:r>
      <w:r>
        <w:rPr>
          <w:sz w:val="20"/>
        </w:rPr>
        <w:t>stream</w:t>
      </w:r>
      <w:r>
        <w:rPr>
          <w:spacing w:val="-7"/>
          <w:sz w:val="20"/>
        </w:rPr>
        <w:t xml:space="preserve"> </w:t>
      </w:r>
      <w:r>
        <w:rPr>
          <w:sz w:val="20"/>
        </w:rPr>
        <w:t>one</w:t>
      </w:r>
      <w:r>
        <w:rPr>
          <w:spacing w:val="-8"/>
          <w:sz w:val="20"/>
        </w:rPr>
        <w:t xml:space="preserve"> </w:t>
      </w:r>
      <w:r>
        <w:rPr>
          <w:sz w:val="20"/>
        </w:rPr>
        <w:t>value</w:t>
      </w:r>
      <w:r>
        <w:rPr>
          <w:spacing w:val="-8"/>
          <w:sz w:val="20"/>
        </w:rPr>
        <w:t xml:space="preserve"> </w:t>
      </w:r>
      <w:r>
        <w:rPr>
          <w:sz w:val="20"/>
        </w:rPr>
        <w:t>at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time.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each</w:t>
      </w:r>
      <w:r>
        <w:rPr>
          <w:spacing w:val="-8"/>
          <w:sz w:val="20"/>
        </w:rPr>
        <w:t xml:space="preserve"> </w:t>
      </w:r>
      <w:r>
        <w:rPr>
          <w:sz w:val="20"/>
        </w:rPr>
        <w:t>value,</w:t>
      </w:r>
      <w:r>
        <w:rPr>
          <w:spacing w:val="-7"/>
          <w:sz w:val="20"/>
        </w:rPr>
        <w:t xml:space="preserve"> </w:t>
      </w:r>
      <w:r>
        <w:rPr>
          <w:sz w:val="20"/>
        </w:rPr>
        <w:t>add</w:t>
      </w:r>
      <w:r>
        <w:rPr>
          <w:spacing w:val="-8"/>
          <w:sz w:val="20"/>
        </w:rPr>
        <w:t xml:space="preserve"> </w:t>
      </w:r>
      <w:r>
        <w:rPr>
          <w:sz w:val="20"/>
        </w:rPr>
        <w:t>it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current</w:t>
      </w:r>
      <w:r>
        <w:rPr>
          <w:spacing w:val="-46"/>
          <w:sz w:val="20"/>
        </w:rPr>
        <w:t xml:space="preserve"> </w:t>
      </w:r>
      <w:r>
        <w:rPr>
          <w:sz w:val="20"/>
        </w:rPr>
        <w:t>sum, increment the count of items, and calculate the current value of the moment using the formula:</w:t>
      </w:r>
      <w:r>
        <w:rPr>
          <w:spacing w:val="-46"/>
          <w:sz w:val="20"/>
        </w:rPr>
        <w:t xml:space="preserve"> </w:t>
      </w:r>
      <w:r>
        <w:rPr>
          <w:rFonts w:ascii="Calibri"/>
          <w:i/>
          <w:w w:val="105"/>
          <w:sz w:val="20"/>
        </w:rPr>
        <w:t>moment</w:t>
      </w:r>
      <w:r>
        <w:rPr>
          <w:rFonts w:ascii="Calibri"/>
          <w:i/>
          <w:spacing w:val="9"/>
          <w:w w:val="105"/>
          <w:sz w:val="20"/>
        </w:rPr>
        <w:t xml:space="preserve"> </w:t>
      </w:r>
      <w:r>
        <w:rPr>
          <w:rFonts w:ascii="Microsoft Sans Serif"/>
          <w:w w:val="105"/>
          <w:sz w:val="20"/>
        </w:rPr>
        <w:t xml:space="preserve">= </w:t>
      </w:r>
      <w:r>
        <w:rPr>
          <w:rFonts w:ascii="Calibri"/>
          <w:i/>
          <w:w w:val="105"/>
          <w:sz w:val="20"/>
        </w:rPr>
        <w:t>sum</w:t>
      </w:r>
      <w:r>
        <w:rPr>
          <w:rFonts w:ascii="Microsoft Sans Serif"/>
          <w:w w:val="105"/>
          <w:sz w:val="20"/>
        </w:rPr>
        <w:t>(</w:t>
      </w:r>
      <w:r>
        <w:rPr>
          <w:rFonts w:ascii="Calibri"/>
          <w:i/>
          <w:w w:val="105"/>
          <w:sz w:val="20"/>
        </w:rPr>
        <w:t>item</w:t>
      </w:r>
      <w:r>
        <w:rPr>
          <w:rFonts w:ascii="Verdana"/>
          <w:i/>
          <w:w w:val="105"/>
          <w:sz w:val="20"/>
          <w:vertAlign w:val="superscript"/>
        </w:rPr>
        <w:t>N</w:t>
      </w:r>
      <w:r>
        <w:rPr>
          <w:rFonts w:ascii="Verdana"/>
          <w:i/>
          <w:spacing w:val="-49"/>
          <w:w w:val="105"/>
          <w:sz w:val="20"/>
          <w:vertAlign w:val="baseline"/>
        </w:rPr>
        <w:t xml:space="preserve"> </w:t>
      </w:r>
      <w:r>
        <w:rPr>
          <w:rFonts w:ascii="Microsoft Sans Serif"/>
          <w:w w:val="105"/>
          <w:sz w:val="20"/>
          <w:vertAlign w:val="baseline"/>
        </w:rPr>
        <w:t>)</w:t>
      </w:r>
      <w:r>
        <w:rPr>
          <w:rFonts w:ascii="Calibri"/>
          <w:i/>
          <w:w w:val="105"/>
          <w:sz w:val="20"/>
          <w:vertAlign w:val="baseline"/>
        </w:rPr>
        <w:t>/count</w:t>
      </w:r>
      <w:r>
        <w:rPr>
          <w:w w:val="105"/>
          <w:sz w:val="20"/>
          <w:vertAlign w:val="baseline"/>
        </w:rPr>
        <w:t>.</w:t>
      </w:r>
    </w:p>
    <w:p>
      <w:pPr>
        <w:pStyle w:val="12"/>
        <w:numPr>
          <w:ilvl w:val="0"/>
          <w:numId w:val="8"/>
        </w:numPr>
        <w:tabs>
          <w:tab w:val="left" w:pos="1939"/>
        </w:tabs>
        <w:spacing w:before="149" w:after="0" w:line="316" w:lineRule="auto"/>
        <w:ind w:left="1938" w:right="1438" w:hanging="255"/>
        <w:jc w:val="both"/>
        <w:rPr>
          <w:sz w:val="20"/>
        </w:rPr>
      </w:pPr>
      <w:r>
        <w:rPr>
          <w:sz w:val="20"/>
        </w:rPr>
        <w:t>Output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result:</w:t>
      </w:r>
      <w:r>
        <w:rPr>
          <w:spacing w:val="-3"/>
          <w:sz w:val="20"/>
        </w:rPr>
        <w:t xml:space="preserve"> </w:t>
      </w:r>
      <w:r>
        <w:rPr>
          <w:sz w:val="20"/>
        </w:rPr>
        <w:t>Once</w:t>
      </w:r>
      <w:r>
        <w:rPr>
          <w:spacing w:val="-4"/>
          <w:sz w:val="20"/>
        </w:rPr>
        <w:t xml:space="preserve"> </w:t>
      </w: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values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stream</w:t>
      </w:r>
      <w:r>
        <w:rPr>
          <w:spacing w:val="-4"/>
          <w:sz w:val="20"/>
        </w:rPr>
        <w:t xml:space="preserve"> </w:t>
      </w:r>
      <w:r>
        <w:rPr>
          <w:sz w:val="20"/>
        </w:rPr>
        <w:t>have</w:t>
      </w:r>
      <w:r>
        <w:rPr>
          <w:spacing w:val="-3"/>
          <w:sz w:val="20"/>
        </w:rPr>
        <w:t xml:space="preserve"> </w:t>
      </w:r>
      <w:r>
        <w:rPr>
          <w:sz w:val="20"/>
        </w:rPr>
        <w:t>been</w:t>
      </w:r>
      <w:r>
        <w:rPr>
          <w:spacing w:val="-3"/>
          <w:sz w:val="20"/>
        </w:rPr>
        <w:t xml:space="preserve"> </w:t>
      </w:r>
      <w:r>
        <w:rPr>
          <w:sz w:val="20"/>
        </w:rPr>
        <w:t>processed,</w:t>
      </w:r>
      <w:r>
        <w:rPr>
          <w:spacing w:val="-4"/>
          <w:sz w:val="20"/>
        </w:rPr>
        <w:t xml:space="preserve"> </w:t>
      </w:r>
      <w:r>
        <w:rPr>
          <w:sz w:val="20"/>
        </w:rPr>
        <w:t>output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final</w:t>
      </w:r>
      <w:r>
        <w:rPr>
          <w:spacing w:val="-4"/>
          <w:sz w:val="20"/>
        </w:rPr>
        <w:t xml:space="preserve"> </w:t>
      </w:r>
      <w:r>
        <w:rPr>
          <w:sz w:val="20"/>
        </w:rPr>
        <w:t>value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6"/>
          <w:sz w:val="20"/>
        </w:rPr>
        <w:t xml:space="preserve"> </w:t>
      </w:r>
      <w:r>
        <w:rPr>
          <w:sz w:val="20"/>
        </w:rPr>
        <w:t>moment.</w:t>
      </w:r>
    </w:p>
    <w:p>
      <w:pPr>
        <w:pStyle w:val="8"/>
        <w:spacing w:before="5"/>
        <w:rPr>
          <w:sz w:val="25"/>
        </w:rPr>
      </w:pPr>
    </w:p>
    <w:p>
      <w:pPr>
        <w:pStyle w:val="3"/>
      </w:pPr>
      <w:r>
        <w:t>Code:</w:t>
      </w:r>
    </w:p>
    <w:p>
      <w:pPr>
        <w:pStyle w:val="8"/>
        <w:spacing w:before="0"/>
        <w:rPr>
          <w:b/>
        </w:rPr>
      </w:pPr>
    </w:p>
    <w:p>
      <w:pPr>
        <w:pStyle w:val="8"/>
        <w:spacing w:before="0"/>
        <w:rPr>
          <w:b/>
          <w:sz w:val="14"/>
        </w:rPr>
      </w:pPr>
    </w:p>
    <w:p>
      <w:pPr>
        <w:pStyle w:val="8"/>
        <w:spacing w:before="7"/>
        <w:rPr>
          <w:b/>
          <w:sz w:val="19"/>
        </w:rPr>
      </w:pPr>
    </w:p>
    <w:p>
      <w:pPr>
        <w:spacing w:before="0"/>
        <w:ind w:left="1133" w:right="0" w:firstLine="0"/>
        <w:jc w:val="left"/>
        <w:rPr>
          <w:rFonts w:ascii="Cambria"/>
          <w:sz w:val="10"/>
        </w:rPr>
      </w:pPr>
      <w:r>
        <w:pict>
          <v:group id="_x0000_s1117" o:spid="_x0000_s1117" o:spt="203" style="position:absolute;left:0pt;margin-left:72pt;margin-top:-11.75pt;height:260.05pt;width:468pt;mso-position-horizontal-relative:page;z-index:251668480;mso-width-relative:page;mso-height-relative:page;" coordorigin="1440,-236" coordsize="9360,5201">
            <o:lock v:ext="edit"/>
            <v:rect id="_x0000_s1118" o:spid="_x0000_s1118" o:spt="1" style="position:absolute;left:1440;top:-236;height:5201;width:9360;" fillcolor="#F2F2F2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119" o:spid="_x0000_s1119" o:spt="20" style="position:absolute;left:1500;top:-172;height:0;width:924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shape id="_x0000_s1120" o:spid="_x0000_s1120" o:spt="202" type="#_x0000_t202" style="position:absolute;left:1440;top:-236;height:5201;width:93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30"/>
                      <w:ind w:left="59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Calibri"/>
                        <w:b/>
                        <w:color w:val="007F00"/>
                        <w:w w:val="115"/>
                        <w:sz w:val="20"/>
                      </w:rPr>
                      <w:t>package</w:t>
                    </w:r>
                    <w:r>
                      <w:rPr>
                        <w:rFonts w:ascii="Calibri"/>
                        <w:b/>
                        <w:color w:val="007F00"/>
                        <w:spacing w:val="3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FF"/>
                        <w:w w:val="115"/>
                        <w:sz w:val="20"/>
                      </w:rPr>
                      <w:t>pract</w:t>
                    </w:r>
                    <w:r>
                      <w:rPr>
                        <w:rFonts w:ascii="SimSun"/>
                        <w:w w:val="115"/>
                        <w:sz w:val="20"/>
                      </w:rPr>
                      <w:t>;</w:t>
                    </w:r>
                  </w:p>
                  <w:p>
                    <w:pPr>
                      <w:spacing w:before="8" w:line="240" w:lineRule="auto"/>
                      <w:rPr>
                        <w:rFonts w:ascii="SimSun"/>
                        <w:sz w:val="26"/>
                      </w:rPr>
                    </w:pPr>
                  </w:p>
                  <w:p>
                    <w:pPr>
                      <w:spacing w:before="1" w:line="280" w:lineRule="auto"/>
                      <w:ind w:left="59" w:right="595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Calibri"/>
                        <w:b/>
                        <w:color w:val="007F00"/>
                        <w:w w:val="125"/>
                        <w:sz w:val="20"/>
                      </w:rPr>
                      <w:t>import</w:t>
                    </w:r>
                    <w:r>
                      <w:rPr>
                        <w:rFonts w:ascii="Calibri"/>
                        <w:b/>
                        <w:color w:val="007F00"/>
                        <w:spacing w:val="24"/>
                        <w:w w:val="12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FF"/>
                        <w:w w:val="125"/>
                        <w:sz w:val="20"/>
                      </w:rPr>
                      <w:t>java.util.ArrayList</w:t>
                    </w:r>
                    <w:r>
                      <w:rPr>
                        <w:rFonts w:ascii="SimSun"/>
                        <w:w w:val="125"/>
                        <w:sz w:val="20"/>
                      </w:rPr>
                      <w:t>;</w:t>
                    </w:r>
                    <w:r>
                      <w:rPr>
                        <w:rFonts w:ascii="SimSun"/>
                        <w:spacing w:val="-122"/>
                        <w:w w:val="12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7F00"/>
                        <w:w w:val="125"/>
                        <w:sz w:val="20"/>
                      </w:rPr>
                      <w:t>import</w:t>
                    </w:r>
                    <w:r>
                      <w:rPr>
                        <w:rFonts w:ascii="Calibri"/>
                        <w:b/>
                        <w:color w:val="007F00"/>
                        <w:spacing w:val="46"/>
                        <w:w w:val="12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FF"/>
                        <w:w w:val="125"/>
                        <w:sz w:val="20"/>
                      </w:rPr>
                      <w:t>java.util.Arrays</w:t>
                    </w:r>
                    <w:r>
                      <w:rPr>
                        <w:rFonts w:ascii="SimSun"/>
                        <w:w w:val="125"/>
                        <w:sz w:val="20"/>
                      </w:rPr>
                      <w:t>;</w:t>
                    </w:r>
                  </w:p>
                  <w:p>
                    <w:pPr>
                      <w:spacing w:before="0" w:line="559" w:lineRule="auto"/>
                      <w:ind w:left="59" w:right="605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Calibri"/>
                        <w:b/>
                        <w:color w:val="007F00"/>
                        <w:w w:val="120"/>
                        <w:sz w:val="20"/>
                      </w:rPr>
                      <w:t>import</w:t>
                    </w:r>
                    <w:r>
                      <w:rPr>
                        <w:rFonts w:ascii="Calibri"/>
                        <w:b/>
                        <w:color w:val="007F00"/>
                        <w:spacing w:val="26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FF"/>
                        <w:w w:val="120"/>
                        <w:sz w:val="20"/>
                      </w:rPr>
                      <w:t>java.util.stream.Stream</w:t>
                    </w:r>
                    <w:r>
                      <w:rPr>
                        <w:rFonts w:ascii="SimSun"/>
                        <w:w w:val="120"/>
                        <w:sz w:val="20"/>
                      </w:rPr>
                      <w:t>;</w:t>
                    </w:r>
                    <w:r>
                      <w:rPr>
                        <w:rFonts w:ascii="SimSun"/>
                        <w:spacing w:val="-117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7F00"/>
                        <w:w w:val="120"/>
                        <w:sz w:val="20"/>
                      </w:rPr>
                      <w:t>public</w:t>
                    </w:r>
                    <w:r>
                      <w:rPr>
                        <w:rFonts w:ascii="Calibri"/>
                        <w:b/>
                        <w:color w:val="007F00"/>
                        <w:spacing w:val="1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7F00"/>
                        <w:w w:val="120"/>
                        <w:sz w:val="20"/>
                      </w:rPr>
                      <w:t>class</w:t>
                    </w:r>
                    <w:r>
                      <w:rPr>
                        <w:rFonts w:ascii="Calibri"/>
                        <w:b/>
                        <w:color w:val="007F00"/>
                        <w:spacing w:val="1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FF"/>
                        <w:w w:val="120"/>
                        <w:sz w:val="20"/>
                      </w:rPr>
                      <w:t>Pract</w:t>
                    </w:r>
                    <w:r>
                      <w:rPr>
                        <w:rFonts w:ascii="Calibri"/>
                        <w:b/>
                        <w:color w:val="0000FF"/>
                        <w:spacing w:val="1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20"/>
                        <w:sz w:val="20"/>
                      </w:rPr>
                      <w:t>{</w:t>
                    </w:r>
                  </w:p>
                  <w:p>
                    <w:pPr>
                      <w:spacing w:before="0"/>
                      <w:ind w:left="268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Calibri"/>
                        <w:b/>
                        <w:color w:val="007F00"/>
                        <w:w w:val="115"/>
                        <w:sz w:val="20"/>
                      </w:rPr>
                      <w:t>public</w:t>
                    </w:r>
                    <w:r>
                      <w:rPr>
                        <w:rFonts w:ascii="Calibri"/>
                        <w:b/>
                        <w:color w:val="007F00"/>
                        <w:spacing w:val="4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7F00"/>
                        <w:w w:val="120"/>
                        <w:sz w:val="20"/>
                      </w:rPr>
                      <w:t>static</w:t>
                    </w:r>
                    <w:r>
                      <w:rPr>
                        <w:rFonts w:ascii="Calibri"/>
                        <w:b/>
                        <w:color w:val="007F00"/>
                        <w:spacing w:val="40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AF003F"/>
                        <w:w w:val="115"/>
                        <w:sz w:val="20"/>
                      </w:rPr>
                      <w:t>void</w:t>
                    </w:r>
                    <w:r>
                      <w:rPr>
                        <w:rFonts w:ascii="Calibri"/>
                        <w:b/>
                        <w:color w:val="AF003F"/>
                        <w:spacing w:val="4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15"/>
                        <w:sz w:val="20"/>
                      </w:rPr>
                      <w:t>main</w:t>
                    </w:r>
                    <w:r>
                      <w:rPr>
                        <w:rFonts w:ascii="SimSun"/>
                        <w:w w:val="115"/>
                        <w:sz w:val="20"/>
                      </w:rPr>
                      <w:t>(String</w:t>
                    </w:r>
                    <w:r>
                      <w:rPr>
                        <w:rFonts w:ascii="SimSun"/>
                        <w:color w:val="666666"/>
                        <w:w w:val="115"/>
                        <w:sz w:val="20"/>
                      </w:rPr>
                      <w:t>[]</w:t>
                    </w:r>
                    <w:r>
                      <w:rPr>
                        <w:rFonts w:ascii="SimSun"/>
                        <w:color w:val="666666"/>
                        <w:spacing w:val="-2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15"/>
                        <w:sz w:val="20"/>
                      </w:rPr>
                      <w:t>args)</w:t>
                    </w:r>
                    <w:r>
                      <w:rPr>
                        <w:rFonts w:ascii="SimSun"/>
                        <w:spacing w:val="-2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15"/>
                        <w:sz w:val="20"/>
                      </w:rPr>
                      <w:t>{</w:t>
                    </w:r>
                  </w:p>
                  <w:p>
                    <w:pPr>
                      <w:spacing w:before="42"/>
                      <w:ind w:left="478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Calibri"/>
                        <w:b/>
                        <w:color w:val="AF003F"/>
                        <w:w w:val="120"/>
                        <w:sz w:val="20"/>
                      </w:rPr>
                      <w:t>int</w:t>
                    </w:r>
                    <w:r>
                      <w:rPr>
                        <w:rFonts w:ascii="Calibri"/>
                        <w:b/>
                        <w:color w:val="AF003F"/>
                        <w:spacing w:val="47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15"/>
                        <w:sz w:val="20"/>
                      </w:rPr>
                      <w:t>n</w:t>
                    </w:r>
                    <w:r>
                      <w:rPr>
                        <w:rFonts w:ascii="SimSun"/>
                        <w:spacing w:val="-1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15"/>
                        <w:sz w:val="20"/>
                      </w:rPr>
                      <w:t>=</w:t>
                    </w:r>
                    <w:r>
                      <w:rPr>
                        <w:rFonts w:ascii="SimSun"/>
                        <w:color w:val="666666"/>
                        <w:spacing w:val="-1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15"/>
                        <w:sz w:val="20"/>
                      </w:rPr>
                      <w:t>15</w:t>
                    </w:r>
                    <w:r>
                      <w:rPr>
                        <w:rFonts w:ascii="SimSun"/>
                        <w:w w:val="115"/>
                        <w:sz w:val="20"/>
                      </w:rPr>
                      <w:t>;</w:t>
                    </w:r>
                  </w:p>
                  <w:p>
                    <w:pPr>
                      <w:spacing w:before="8" w:line="240" w:lineRule="auto"/>
                      <w:rPr>
                        <w:rFonts w:ascii="SimSun"/>
                        <w:sz w:val="26"/>
                      </w:rPr>
                    </w:pPr>
                  </w:p>
                  <w:p>
                    <w:pPr>
                      <w:spacing w:before="0" w:line="280" w:lineRule="auto"/>
                      <w:ind w:left="687" w:right="6891" w:hanging="21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String</w:t>
                    </w:r>
                    <w:r>
                      <w:rPr>
                        <w:rFonts w:ascii="SimSun"/>
                        <w:spacing w:val="-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stream</w:t>
                    </w:r>
                    <w:r>
                      <w:rPr>
                        <w:rFonts w:ascii="SimSun"/>
                        <w:color w:val="666666"/>
                        <w:w w:val="105"/>
                        <w:sz w:val="20"/>
                      </w:rPr>
                      <w:t>[]</w:t>
                    </w:r>
                    <w:r>
                      <w:rPr>
                        <w:rFonts w:ascii="SimSun"/>
                        <w:color w:val="666666"/>
                        <w:spacing w:val="-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0"/>
                      </w:rPr>
                      <w:t>=</w:t>
                    </w:r>
                    <w:r>
                      <w:rPr>
                        <w:rFonts w:ascii="SimSun"/>
                        <w:color w:val="666666"/>
                        <w:spacing w:val="-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{</w:t>
                    </w:r>
                    <w:r>
                      <w:rPr>
                        <w:rFonts w:ascii="SimSun"/>
                        <w:spacing w:val="-10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BA2121"/>
                        <w:w w:val="105"/>
                        <w:sz w:val="20"/>
                      </w:rPr>
                      <w:t>"a"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,</w:t>
                    </w:r>
                  </w:p>
                  <w:p>
                    <w:pPr>
                      <w:spacing w:before="0" w:line="254" w:lineRule="exact"/>
                      <w:ind w:left="687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color w:val="BA2121"/>
                        <w:w w:val="105"/>
                        <w:sz w:val="20"/>
                      </w:rPr>
                      <w:t>"b"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,</w:t>
                    </w:r>
                  </w:p>
                  <w:p>
                    <w:pPr>
                      <w:spacing w:before="43"/>
                      <w:ind w:left="687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color w:val="BA2121"/>
                        <w:w w:val="105"/>
                        <w:sz w:val="20"/>
                      </w:rPr>
                      <w:t>"c"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,</w:t>
                    </w:r>
                  </w:p>
                  <w:p>
                    <w:pPr>
                      <w:spacing w:before="42"/>
                      <w:ind w:left="687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color w:val="BA2121"/>
                        <w:w w:val="105"/>
                        <w:sz w:val="20"/>
                      </w:rPr>
                      <w:t>"b"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,</w:t>
                    </w:r>
                  </w:p>
                  <w:p>
                    <w:pPr>
                      <w:spacing w:before="43"/>
                      <w:ind w:left="687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color w:val="BA2121"/>
                        <w:w w:val="105"/>
                        <w:sz w:val="20"/>
                      </w:rPr>
                      <w:t>"d"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,</w:t>
                    </w:r>
                  </w:p>
                </w:txbxContent>
              </v:textbox>
            </v:shape>
          </v:group>
        </w:pict>
      </w:r>
      <w:r>
        <w:rPr>
          <w:rFonts w:ascii="Cambria"/>
          <w:w w:val="122"/>
          <w:sz w:val="10"/>
        </w:rPr>
        <w:t>1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1"/>
        <w:ind w:left="1133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2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0"/>
        <w:ind w:left="1133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3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133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4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133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5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133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6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1"/>
        <w:ind w:left="1133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7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0"/>
        <w:ind w:left="1133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8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133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9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10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11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1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12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13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14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15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16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17</w:t>
      </w:r>
    </w:p>
    <w:p>
      <w:pPr>
        <w:spacing w:after="0"/>
        <w:jc w:val="left"/>
        <w:rPr>
          <w:rFonts w:ascii="Cambria"/>
          <w:sz w:val="10"/>
        </w:rPr>
        <w:sectPr>
          <w:pgSz w:w="12240" w:h="15840"/>
          <w:pgMar w:top="1240" w:right="0" w:bottom="1660" w:left="0" w:header="0" w:footer="1465" w:gutter="0"/>
          <w:cols w:space="720" w:num="1"/>
        </w:sectPr>
      </w:pPr>
    </w:p>
    <w:p>
      <w:pPr>
        <w:pStyle w:val="8"/>
        <w:spacing w:before="7"/>
        <w:rPr>
          <w:rFonts w:ascii="Cambria"/>
          <w:sz w:val="15"/>
        </w:rPr>
      </w:pPr>
    </w:p>
    <w:p>
      <w:pPr>
        <w:spacing w:before="1"/>
        <w:ind w:left="1043" w:right="905" w:firstLine="0"/>
        <w:jc w:val="center"/>
        <w:rPr>
          <w:rFonts w:ascii="Cambria"/>
          <w:sz w:val="10"/>
        </w:rPr>
      </w:pPr>
      <w:r>
        <w:rPr>
          <w:rFonts w:ascii="Cambria"/>
          <w:w w:val="125"/>
          <w:sz w:val="10"/>
        </w:rPr>
        <w:t>18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0"/>
        <w:ind w:left="1043" w:right="905" w:firstLine="0"/>
        <w:jc w:val="center"/>
        <w:rPr>
          <w:rFonts w:ascii="Cambria"/>
          <w:sz w:val="10"/>
        </w:rPr>
      </w:pPr>
      <w:r>
        <w:rPr>
          <w:rFonts w:ascii="Cambria"/>
          <w:w w:val="125"/>
          <w:sz w:val="10"/>
        </w:rPr>
        <w:t>19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043" w:right="905" w:firstLine="0"/>
        <w:jc w:val="center"/>
        <w:rPr>
          <w:rFonts w:ascii="Cambria"/>
          <w:sz w:val="10"/>
        </w:rPr>
      </w:pPr>
      <w:r>
        <w:rPr>
          <w:rFonts w:ascii="Cambria"/>
          <w:w w:val="125"/>
          <w:sz w:val="10"/>
        </w:rPr>
        <w:t>20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043" w:right="905" w:firstLine="0"/>
        <w:jc w:val="center"/>
        <w:rPr>
          <w:rFonts w:ascii="Cambria"/>
          <w:sz w:val="10"/>
        </w:rPr>
      </w:pPr>
      <w:r>
        <w:rPr>
          <w:rFonts w:ascii="Cambria"/>
          <w:w w:val="125"/>
          <w:sz w:val="10"/>
        </w:rPr>
        <w:t>21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043" w:right="905" w:firstLine="0"/>
        <w:jc w:val="center"/>
        <w:rPr>
          <w:rFonts w:ascii="Cambria"/>
          <w:sz w:val="10"/>
        </w:rPr>
      </w:pPr>
      <w:r>
        <w:rPr>
          <w:rFonts w:ascii="Cambria"/>
          <w:w w:val="125"/>
          <w:sz w:val="10"/>
        </w:rPr>
        <w:t>22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1"/>
        <w:ind w:left="1043" w:right="905" w:firstLine="0"/>
        <w:jc w:val="center"/>
        <w:rPr>
          <w:rFonts w:ascii="Cambria"/>
          <w:sz w:val="10"/>
        </w:rPr>
      </w:pPr>
      <w:r>
        <w:rPr>
          <w:rFonts w:ascii="Cambria"/>
          <w:w w:val="125"/>
          <w:sz w:val="10"/>
        </w:rPr>
        <w:t>23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0"/>
        <w:ind w:left="1043" w:right="905" w:firstLine="0"/>
        <w:jc w:val="center"/>
        <w:rPr>
          <w:rFonts w:ascii="Cambria"/>
          <w:sz w:val="10"/>
        </w:rPr>
      </w:pPr>
      <w:r>
        <w:rPr>
          <w:rFonts w:ascii="Cambria"/>
          <w:w w:val="125"/>
          <w:sz w:val="10"/>
        </w:rPr>
        <w:t>24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043" w:right="905" w:firstLine="0"/>
        <w:jc w:val="center"/>
        <w:rPr>
          <w:rFonts w:ascii="Cambria"/>
          <w:sz w:val="10"/>
        </w:rPr>
      </w:pPr>
      <w:r>
        <w:rPr>
          <w:rFonts w:ascii="Cambria"/>
          <w:w w:val="125"/>
          <w:sz w:val="10"/>
        </w:rPr>
        <w:t>25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043" w:right="905" w:firstLine="0"/>
        <w:jc w:val="center"/>
        <w:rPr>
          <w:rFonts w:ascii="Cambria"/>
          <w:sz w:val="10"/>
        </w:rPr>
      </w:pPr>
      <w:r>
        <w:rPr>
          <w:rFonts w:ascii="Cambria"/>
          <w:w w:val="125"/>
          <w:sz w:val="10"/>
        </w:rPr>
        <w:t>26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043" w:right="905" w:firstLine="0"/>
        <w:jc w:val="center"/>
        <w:rPr>
          <w:rFonts w:ascii="Cambria"/>
          <w:sz w:val="10"/>
        </w:rPr>
      </w:pPr>
      <w:r>
        <w:rPr>
          <w:rFonts w:ascii="Cambria"/>
          <w:w w:val="125"/>
          <w:sz w:val="10"/>
        </w:rPr>
        <w:t>27</w:t>
      </w:r>
    </w:p>
    <w:p>
      <w:pPr>
        <w:tabs>
          <w:tab w:val="left" w:pos="1918"/>
        </w:tabs>
        <w:spacing w:before="76"/>
        <w:ind w:left="1065" w:right="0" w:firstLine="0"/>
        <w:jc w:val="left"/>
        <w:rPr>
          <w:rFonts w:ascii="SimSun"/>
          <w:sz w:val="20"/>
        </w:rPr>
      </w:pPr>
      <w:r>
        <w:rPr>
          <w:rFonts w:ascii="Cambria"/>
          <w:w w:val="115"/>
          <w:sz w:val="10"/>
        </w:rPr>
        <w:t>28</w:t>
      </w:r>
      <w:r>
        <w:rPr>
          <w:rFonts w:ascii="Cambria"/>
          <w:w w:val="115"/>
          <w:sz w:val="10"/>
        </w:rPr>
        <w:tab/>
      </w:r>
      <w:r>
        <w:rPr>
          <w:rFonts w:ascii="SimSun"/>
          <w:spacing w:val="-9"/>
          <w:w w:val="110"/>
          <w:sz w:val="20"/>
        </w:rPr>
        <w:t>};</w:t>
      </w:r>
    </w:p>
    <w:p>
      <w:pPr>
        <w:spacing w:before="148"/>
        <w:ind w:left="1043" w:right="905" w:firstLine="0"/>
        <w:jc w:val="center"/>
        <w:rPr>
          <w:rFonts w:ascii="Cambria"/>
          <w:sz w:val="10"/>
        </w:rPr>
      </w:pPr>
      <w:r>
        <w:rPr>
          <w:rFonts w:ascii="Cambria"/>
          <w:w w:val="125"/>
          <w:sz w:val="10"/>
        </w:rPr>
        <w:t>29</w:t>
      </w:r>
    </w:p>
    <w:p>
      <w:pPr>
        <w:pStyle w:val="8"/>
        <w:spacing w:before="79"/>
        <w:ind w:left="-40"/>
        <w:rPr>
          <w:rFonts w:ascii="SimSun"/>
        </w:rPr>
      </w:pPr>
      <w:r>
        <w:br w:type="column"/>
      </w:r>
      <w:r>
        <w:rPr>
          <w:rFonts w:ascii="SimSun"/>
          <w:color w:val="BA2121"/>
          <w:w w:val="105"/>
        </w:rPr>
        <w:t>"a"</w:t>
      </w:r>
      <w:r>
        <w:rPr>
          <w:rFonts w:ascii="SimSun"/>
          <w:w w:val="105"/>
        </w:rPr>
        <w:t>,</w:t>
      </w:r>
    </w:p>
    <w:p>
      <w:pPr>
        <w:pStyle w:val="8"/>
        <w:spacing w:before="42"/>
        <w:ind w:left="-40"/>
        <w:rPr>
          <w:rFonts w:ascii="SimSun"/>
        </w:rPr>
      </w:pPr>
      <w:r>
        <w:rPr>
          <w:rFonts w:ascii="SimSun"/>
          <w:color w:val="BA2121"/>
          <w:w w:val="105"/>
        </w:rPr>
        <w:t>"c"</w:t>
      </w:r>
      <w:r>
        <w:rPr>
          <w:rFonts w:ascii="SimSun"/>
          <w:w w:val="105"/>
        </w:rPr>
        <w:t>,</w:t>
      </w:r>
    </w:p>
    <w:p>
      <w:pPr>
        <w:pStyle w:val="8"/>
        <w:spacing w:before="43"/>
        <w:ind w:left="-40"/>
        <w:rPr>
          <w:rFonts w:ascii="SimSun"/>
        </w:rPr>
      </w:pPr>
      <w:r>
        <w:rPr>
          <w:rFonts w:ascii="SimSun"/>
          <w:color w:val="BA2121"/>
          <w:w w:val="105"/>
        </w:rPr>
        <w:t>"d"</w:t>
      </w:r>
      <w:r>
        <w:rPr>
          <w:rFonts w:ascii="SimSun"/>
          <w:w w:val="105"/>
        </w:rPr>
        <w:t>,</w:t>
      </w:r>
    </w:p>
    <w:p>
      <w:pPr>
        <w:pStyle w:val="8"/>
        <w:spacing w:before="42"/>
        <w:ind w:left="-40"/>
        <w:rPr>
          <w:rFonts w:ascii="SimSun"/>
        </w:rPr>
      </w:pPr>
      <w:r>
        <w:rPr>
          <w:rFonts w:ascii="SimSun"/>
          <w:color w:val="BA2121"/>
          <w:w w:val="105"/>
        </w:rPr>
        <w:t>"a"</w:t>
      </w:r>
      <w:r>
        <w:rPr>
          <w:rFonts w:ascii="SimSun"/>
          <w:w w:val="105"/>
        </w:rPr>
        <w:t>,</w:t>
      </w:r>
    </w:p>
    <w:p>
      <w:pPr>
        <w:pStyle w:val="8"/>
        <w:spacing w:before="43"/>
        <w:ind w:left="-40"/>
        <w:rPr>
          <w:rFonts w:ascii="SimSun"/>
        </w:rPr>
      </w:pPr>
      <w:r>
        <w:rPr>
          <w:rFonts w:ascii="SimSun"/>
          <w:color w:val="BA2121"/>
          <w:w w:val="105"/>
        </w:rPr>
        <w:t>"b"</w:t>
      </w:r>
      <w:r>
        <w:rPr>
          <w:rFonts w:ascii="SimSun"/>
          <w:w w:val="105"/>
        </w:rPr>
        <w:t>,</w:t>
      </w:r>
    </w:p>
    <w:p>
      <w:pPr>
        <w:pStyle w:val="8"/>
        <w:spacing w:before="43"/>
        <w:ind w:left="-40"/>
        <w:rPr>
          <w:rFonts w:ascii="SimSun"/>
        </w:rPr>
      </w:pPr>
      <w:r>
        <w:rPr>
          <w:rFonts w:ascii="SimSun"/>
          <w:color w:val="BA2121"/>
          <w:w w:val="105"/>
        </w:rPr>
        <w:t>"d"</w:t>
      </w:r>
      <w:r>
        <w:rPr>
          <w:rFonts w:ascii="SimSun"/>
          <w:w w:val="105"/>
        </w:rPr>
        <w:t>,</w:t>
      </w:r>
    </w:p>
    <w:p>
      <w:pPr>
        <w:pStyle w:val="8"/>
        <w:spacing w:before="42"/>
        <w:ind w:left="-40"/>
        <w:rPr>
          <w:rFonts w:ascii="SimSun"/>
        </w:rPr>
      </w:pPr>
      <w:r>
        <w:rPr>
          <w:rFonts w:ascii="SimSun"/>
          <w:color w:val="BA2121"/>
          <w:w w:val="105"/>
        </w:rPr>
        <w:t>"c"</w:t>
      </w:r>
      <w:r>
        <w:rPr>
          <w:rFonts w:ascii="SimSun"/>
          <w:w w:val="105"/>
        </w:rPr>
        <w:t>,</w:t>
      </w:r>
    </w:p>
    <w:p>
      <w:pPr>
        <w:pStyle w:val="8"/>
        <w:spacing w:before="43"/>
        <w:ind w:left="-40"/>
        <w:rPr>
          <w:rFonts w:ascii="SimSun"/>
        </w:rPr>
      </w:pPr>
      <w:r>
        <w:rPr>
          <w:rFonts w:ascii="SimSun"/>
          <w:color w:val="BA2121"/>
          <w:w w:val="105"/>
        </w:rPr>
        <w:t>"a"</w:t>
      </w:r>
      <w:r>
        <w:rPr>
          <w:rFonts w:ascii="SimSun"/>
          <w:w w:val="105"/>
        </w:rPr>
        <w:t>,</w:t>
      </w:r>
    </w:p>
    <w:p>
      <w:pPr>
        <w:pStyle w:val="8"/>
        <w:spacing w:before="43"/>
        <w:ind w:left="-40"/>
        <w:rPr>
          <w:rFonts w:ascii="SimSun"/>
        </w:rPr>
      </w:pPr>
      <w:r>
        <w:rPr>
          <w:rFonts w:ascii="SimSun"/>
          <w:color w:val="BA2121"/>
          <w:w w:val="105"/>
        </w:rPr>
        <w:t>"a"</w:t>
      </w:r>
      <w:r>
        <w:rPr>
          <w:rFonts w:ascii="SimSun"/>
          <w:w w:val="105"/>
        </w:rPr>
        <w:t>,</w:t>
      </w:r>
    </w:p>
    <w:p>
      <w:pPr>
        <w:pStyle w:val="8"/>
        <w:spacing w:before="42"/>
        <w:ind w:left="-40"/>
        <w:rPr>
          <w:rFonts w:ascii="SimSun"/>
        </w:rPr>
      </w:pPr>
      <w:r>
        <w:rPr>
          <w:rFonts w:ascii="SimSun"/>
          <w:color w:val="BA2121"/>
          <w:w w:val="105"/>
        </w:rPr>
        <w:t>"b"</w:t>
      </w:r>
    </w:p>
    <w:p>
      <w:pPr>
        <w:spacing w:after="0"/>
        <w:rPr>
          <w:rFonts w:ascii="SimSun"/>
        </w:rPr>
        <w:sectPr>
          <w:pgSz w:w="12240" w:h="15840"/>
          <w:pgMar w:top="1420" w:right="0" w:bottom="1660" w:left="0" w:header="0" w:footer="1465" w:gutter="0"/>
          <w:cols w:equalWidth="0" w:num="2">
            <w:col w:w="2128" w:space="40"/>
            <w:col w:w="10072"/>
          </w:cols>
        </w:sectPr>
      </w:pPr>
    </w:p>
    <w:p>
      <w:pPr>
        <w:pStyle w:val="8"/>
        <w:tabs>
          <w:tab w:val="left" w:pos="1918"/>
        </w:tabs>
        <w:spacing w:before="77"/>
        <w:ind w:left="1065"/>
        <w:rPr>
          <w:rFonts w:ascii="SimSun"/>
        </w:rPr>
      </w:pPr>
      <w:r>
        <w:pict>
          <v:rect id="_x0000_s1121" o:spid="_x0000_s1121" o:spt="1" style="position:absolute;left:0pt;margin-left:72pt;margin-top:75.95pt;height:614.1pt;width:468pt;mso-position-horizontal-relative:page;mso-position-vertical-relative:page;z-index:-251640832;mso-width-relative:page;mso-height-relative:page;" fillcolor="#F2F2F2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rFonts w:ascii="Cambria"/>
          <w:w w:val="110"/>
          <w:sz w:val="10"/>
        </w:rPr>
        <w:t>30</w:t>
      </w:r>
      <w:r>
        <w:rPr>
          <w:rFonts w:ascii="Cambria"/>
          <w:w w:val="110"/>
          <w:sz w:val="10"/>
        </w:rPr>
        <w:tab/>
      </w:r>
      <w:r>
        <w:rPr>
          <w:rFonts w:ascii="Calibri"/>
          <w:b/>
          <w:color w:val="AF003F"/>
          <w:w w:val="110"/>
        </w:rPr>
        <w:t>int</w:t>
      </w:r>
      <w:r>
        <w:rPr>
          <w:rFonts w:ascii="Calibri"/>
          <w:b/>
          <w:color w:val="AF003F"/>
          <w:spacing w:val="38"/>
          <w:w w:val="110"/>
        </w:rPr>
        <w:t xml:space="preserve"> </w:t>
      </w:r>
      <w:r>
        <w:rPr>
          <w:rFonts w:ascii="SimSun"/>
          <w:w w:val="110"/>
        </w:rPr>
        <w:t>zeroMoment</w:t>
      </w:r>
      <w:r>
        <w:rPr>
          <w:rFonts w:ascii="SimSun"/>
          <w:spacing w:val="-21"/>
          <w:w w:val="110"/>
        </w:rPr>
        <w:t xml:space="preserve"> </w:t>
      </w:r>
      <w:r>
        <w:rPr>
          <w:rFonts w:ascii="SimSun"/>
          <w:color w:val="666666"/>
          <w:w w:val="110"/>
        </w:rPr>
        <w:t>=</w:t>
      </w:r>
      <w:r>
        <w:rPr>
          <w:rFonts w:ascii="SimSun"/>
          <w:color w:val="666666"/>
          <w:spacing w:val="-22"/>
          <w:w w:val="110"/>
        </w:rPr>
        <w:t xml:space="preserve"> </w:t>
      </w:r>
      <w:r>
        <w:rPr>
          <w:rFonts w:ascii="SimSun"/>
          <w:color w:val="666666"/>
          <w:w w:val="110"/>
        </w:rPr>
        <w:t>0</w:t>
      </w:r>
      <w:r>
        <w:rPr>
          <w:rFonts w:ascii="SimSun"/>
          <w:w w:val="110"/>
        </w:rPr>
        <w:t>,</w:t>
      </w:r>
      <w:r>
        <w:rPr>
          <w:rFonts w:ascii="SimSun"/>
          <w:spacing w:val="-22"/>
          <w:w w:val="110"/>
        </w:rPr>
        <w:t xml:space="preserve"> </w:t>
      </w:r>
      <w:r>
        <w:rPr>
          <w:rFonts w:ascii="SimSun"/>
          <w:w w:val="110"/>
        </w:rPr>
        <w:t>firstMoment</w:t>
      </w:r>
      <w:r>
        <w:rPr>
          <w:rFonts w:ascii="SimSun"/>
          <w:spacing w:val="-22"/>
          <w:w w:val="110"/>
        </w:rPr>
        <w:t xml:space="preserve"> </w:t>
      </w:r>
      <w:r>
        <w:rPr>
          <w:rFonts w:ascii="SimSun"/>
          <w:color w:val="666666"/>
          <w:w w:val="110"/>
        </w:rPr>
        <w:t>=</w:t>
      </w:r>
      <w:r>
        <w:rPr>
          <w:rFonts w:ascii="SimSun"/>
          <w:color w:val="666666"/>
          <w:spacing w:val="-22"/>
          <w:w w:val="110"/>
        </w:rPr>
        <w:t xml:space="preserve"> </w:t>
      </w:r>
      <w:r>
        <w:rPr>
          <w:rFonts w:ascii="SimSun"/>
          <w:color w:val="666666"/>
          <w:w w:val="110"/>
        </w:rPr>
        <w:t>0</w:t>
      </w:r>
      <w:r>
        <w:rPr>
          <w:rFonts w:ascii="SimSun"/>
          <w:w w:val="110"/>
        </w:rPr>
        <w:t>,</w:t>
      </w:r>
      <w:r>
        <w:rPr>
          <w:rFonts w:ascii="SimSun"/>
          <w:spacing w:val="-21"/>
          <w:w w:val="110"/>
        </w:rPr>
        <w:t xml:space="preserve"> </w:t>
      </w:r>
      <w:r>
        <w:rPr>
          <w:rFonts w:ascii="SimSun"/>
          <w:w w:val="110"/>
        </w:rPr>
        <w:t>secondMoment</w:t>
      </w:r>
      <w:r>
        <w:rPr>
          <w:rFonts w:ascii="SimSun"/>
          <w:spacing w:val="-22"/>
          <w:w w:val="110"/>
        </w:rPr>
        <w:t xml:space="preserve"> </w:t>
      </w:r>
      <w:r>
        <w:rPr>
          <w:rFonts w:ascii="SimSun"/>
          <w:color w:val="666666"/>
          <w:w w:val="110"/>
        </w:rPr>
        <w:t>=</w:t>
      </w:r>
      <w:r>
        <w:rPr>
          <w:rFonts w:ascii="SimSun"/>
          <w:color w:val="666666"/>
          <w:spacing w:val="-22"/>
          <w:w w:val="110"/>
        </w:rPr>
        <w:t xml:space="preserve"> </w:t>
      </w:r>
      <w:r>
        <w:rPr>
          <w:rFonts w:ascii="SimSun"/>
          <w:color w:val="666666"/>
          <w:w w:val="110"/>
        </w:rPr>
        <w:t>0</w:t>
      </w:r>
      <w:r>
        <w:rPr>
          <w:rFonts w:ascii="SimSun"/>
          <w:w w:val="110"/>
        </w:rPr>
        <w:t>,</w:t>
      </w:r>
      <w:r>
        <w:rPr>
          <w:rFonts w:ascii="SimSun"/>
          <w:spacing w:val="-22"/>
          <w:w w:val="110"/>
        </w:rPr>
        <w:t xml:space="preserve"> </w:t>
      </w:r>
      <w:r>
        <w:rPr>
          <w:rFonts w:ascii="SimSun"/>
          <w:w w:val="110"/>
        </w:rPr>
        <w:t>count</w:t>
      </w:r>
      <w:r>
        <w:rPr>
          <w:rFonts w:ascii="SimSun"/>
          <w:spacing w:val="-22"/>
          <w:w w:val="110"/>
        </w:rPr>
        <w:t xml:space="preserve"> </w:t>
      </w:r>
      <w:r>
        <w:rPr>
          <w:rFonts w:ascii="SimSun"/>
          <w:color w:val="666666"/>
          <w:w w:val="110"/>
        </w:rPr>
        <w:t>=</w:t>
      </w:r>
      <w:r>
        <w:rPr>
          <w:rFonts w:ascii="SimSun"/>
          <w:color w:val="666666"/>
          <w:spacing w:val="-21"/>
          <w:w w:val="110"/>
        </w:rPr>
        <w:t xml:space="preserve"> </w:t>
      </w:r>
      <w:r>
        <w:rPr>
          <w:rFonts w:ascii="SimSun"/>
          <w:color w:val="666666"/>
          <w:w w:val="110"/>
        </w:rPr>
        <w:t>1</w:t>
      </w:r>
      <w:r>
        <w:rPr>
          <w:rFonts w:ascii="SimSun"/>
          <w:w w:val="110"/>
        </w:rPr>
        <w:t>,</w:t>
      </w:r>
      <w:r>
        <w:rPr>
          <w:rFonts w:ascii="SimSun"/>
          <w:spacing w:val="-22"/>
          <w:w w:val="110"/>
        </w:rPr>
        <w:t xml:space="preserve"> </w:t>
      </w:r>
      <w:r>
        <w:rPr>
          <w:rFonts w:ascii="SimSun"/>
          <w:w w:val="110"/>
        </w:rPr>
        <w:t>flag</w:t>
      </w:r>
      <w:r>
        <w:rPr>
          <w:rFonts w:ascii="SimSun"/>
          <w:spacing w:val="-22"/>
          <w:w w:val="110"/>
        </w:rPr>
        <w:t xml:space="preserve"> </w:t>
      </w:r>
      <w:r>
        <w:rPr>
          <w:rFonts w:ascii="SimSun"/>
          <w:color w:val="666666"/>
          <w:w w:val="110"/>
        </w:rPr>
        <w:t>=</w:t>
      </w:r>
      <w:r>
        <w:rPr>
          <w:rFonts w:ascii="SimSun"/>
          <w:color w:val="666666"/>
          <w:spacing w:val="-22"/>
          <w:w w:val="110"/>
        </w:rPr>
        <w:t xml:space="preserve"> </w:t>
      </w:r>
      <w:r>
        <w:rPr>
          <w:rFonts w:ascii="SimSun"/>
          <w:color w:val="666666"/>
          <w:w w:val="110"/>
        </w:rPr>
        <w:t>0</w:t>
      </w:r>
      <w:r>
        <w:rPr>
          <w:rFonts w:ascii="SimSun"/>
          <w:w w:val="110"/>
        </w:rPr>
        <w:t>;</w:t>
      </w:r>
    </w:p>
    <w:p>
      <w:pPr>
        <w:spacing w:before="147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31</w:t>
      </w:r>
    </w:p>
    <w:p>
      <w:pPr>
        <w:pStyle w:val="8"/>
        <w:tabs>
          <w:tab w:val="left" w:pos="1918"/>
        </w:tabs>
        <w:spacing w:before="77"/>
        <w:ind w:left="1065"/>
        <w:rPr>
          <w:rFonts w:ascii="SimSun"/>
        </w:rPr>
      </w:pPr>
      <w:r>
        <w:rPr>
          <w:rFonts w:ascii="Cambria"/>
          <w:w w:val="105"/>
          <w:sz w:val="10"/>
        </w:rPr>
        <w:t>32</w:t>
      </w:r>
      <w:r>
        <w:rPr>
          <w:rFonts w:ascii="Cambria"/>
          <w:w w:val="105"/>
          <w:sz w:val="10"/>
        </w:rPr>
        <w:tab/>
      </w:r>
      <w:r>
        <w:rPr>
          <w:rFonts w:ascii="SimSun"/>
          <w:w w:val="105"/>
        </w:rPr>
        <w:t>ArrayList</w:t>
      </w:r>
      <w:r>
        <w:rPr>
          <w:rFonts w:ascii="SimSun"/>
          <w:spacing w:val="-12"/>
          <w:w w:val="105"/>
        </w:rPr>
        <w:t xml:space="preserve"> </w:t>
      </w:r>
      <w:r>
        <w:rPr>
          <w:rFonts w:ascii="SimSun"/>
          <w:color w:val="666666"/>
          <w:w w:val="105"/>
        </w:rPr>
        <w:t>&lt;</w:t>
      </w:r>
      <w:r>
        <w:rPr>
          <w:rFonts w:ascii="SimSun"/>
          <w:color w:val="666666"/>
          <w:spacing w:val="-11"/>
          <w:w w:val="105"/>
        </w:rPr>
        <w:t xml:space="preserve"> </w:t>
      </w:r>
      <w:r>
        <w:rPr>
          <w:rFonts w:ascii="SimSun"/>
          <w:w w:val="105"/>
        </w:rPr>
        <w:t>Integer</w:t>
      </w:r>
      <w:r>
        <w:rPr>
          <w:rFonts w:ascii="SimSun"/>
          <w:spacing w:val="-12"/>
          <w:w w:val="105"/>
        </w:rPr>
        <w:t xml:space="preserve"> </w:t>
      </w:r>
      <w:r>
        <w:rPr>
          <w:rFonts w:ascii="SimSun"/>
          <w:color w:val="666666"/>
          <w:w w:val="105"/>
        </w:rPr>
        <w:t>&gt;</w:t>
      </w:r>
      <w:r>
        <w:rPr>
          <w:rFonts w:ascii="SimSun"/>
          <w:color w:val="666666"/>
          <w:spacing w:val="-11"/>
          <w:w w:val="105"/>
        </w:rPr>
        <w:t xml:space="preserve"> </w:t>
      </w:r>
      <w:r>
        <w:rPr>
          <w:rFonts w:ascii="SimSun"/>
          <w:w w:val="105"/>
        </w:rPr>
        <w:t>arrlist</w:t>
      </w:r>
      <w:r>
        <w:rPr>
          <w:rFonts w:ascii="SimSun"/>
          <w:spacing w:val="-11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-12"/>
          <w:w w:val="105"/>
        </w:rPr>
        <w:t xml:space="preserve"> </w:t>
      </w:r>
      <w:r>
        <w:rPr>
          <w:rFonts w:ascii="Calibri"/>
          <w:b/>
          <w:color w:val="007F00"/>
          <w:w w:val="105"/>
        </w:rPr>
        <w:t>new</w:t>
      </w:r>
      <w:r>
        <w:rPr>
          <w:rFonts w:ascii="Calibri"/>
          <w:b/>
          <w:color w:val="007F00"/>
          <w:spacing w:val="47"/>
          <w:w w:val="105"/>
        </w:rPr>
        <w:t xml:space="preserve"> </w:t>
      </w:r>
      <w:r>
        <w:rPr>
          <w:rFonts w:ascii="SimSun"/>
          <w:w w:val="105"/>
        </w:rPr>
        <w:t>ArrayList();</w:t>
      </w:r>
    </w:p>
    <w:p>
      <w:pPr>
        <w:spacing w:before="148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33</w:t>
      </w:r>
    </w:p>
    <w:p>
      <w:pPr>
        <w:pStyle w:val="8"/>
        <w:tabs>
          <w:tab w:val="left" w:pos="1918"/>
        </w:tabs>
        <w:spacing w:before="76"/>
        <w:ind w:left="1065"/>
        <w:rPr>
          <w:rFonts w:ascii="SimSun"/>
        </w:rPr>
      </w:pPr>
      <w:r>
        <w:rPr>
          <w:rFonts w:ascii="Cambria"/>
          <w:w w:val="110"/>
          <w:sz w:val="10"/>
        </w:rPr>
        <w:t>34</w:t>
      </w:r>
      <w:r>
        <w:rPr>
          <w:rFonts w:ascii="Cambria"/>
          <w:w w:val="110"/>
          <w:sz w:val="10"/>
        </w:rPr>
        <w:tab/>
      </w:r>
      <w:r>
        <w:rPr>
          <w:rFonts w:ascii="SimSun"/>
          <w:w w:val="105"/>
        </w:rPr>
        <w:t>System.</w:t>
      </w:r>
      <w:r>
        <w:rPr>
          <w:rFonts w:ascii="SimSun"/>
          <w:color w:val="687721"/>
          <w:w w:val="105"/>
        </w:rPr>
        <w:t>out</w:t>
      </w:r>
      <w:r>
        <w:rPr>
          <w:rFonts w:ascii="SimSun"/>
          <w:w w:val="105"/>
        </w:rPr>
        <w:t>.</w:t>
      </w:r>
      <w:r>
        <w:rPr>
          <w:rFonts w:ascii="SimSun"/>
          <w:color w:val="687721"/>
          <w:w w:val="105"/>
        </w:rPr>
        <w:t>println</w:t>
      </w:r>
      <w:r>
        <w:rPr>
          <w:rFonts w:ascii="SimSun"/>
          <w:w w:val="105"/>
        </w:rPr>
        <w:t>(</w:t>
      </w:r>
      <w:r>
        <w:rPr>
          <w:rFonts w:ascii="SimSun"/>
          <w:color w:val="BA2121"/>
          <w:w w:val="105"/>
        </w:rPr>
        <w:t>"ArrayList</w:t>
      </w:r>
      <w:r>
        <w:rPr>
          <w:rFonts w:ascii="SimSun"/>
          <w:color w:val="BA2121"/>
          <w:spacing w:val="-9"/>
          <w:w w:val="105"/>
        </w:rPr>
        <w:t xml:space="preserve"> </w:t>
      </w:r>
      <w:r>
        <w:rPr>
          <w:rFonts w:ascii="SimSun"/>
          <w:color w:val="BA2121"/>
          <w:w w:val="105"/>
        </w:rPr>
        <w:t>element</w:t>
      </w:r>
      <w:r>
        <w:rPr>
          <w:rFonts w:ascii="SimSun"/>
          <w:color w:val="BA2121"/>
          <w:spacing w:val="-8"/>
          <w:w w:val="105"/>
        </w:rPr>
        <w:t xml:space="preserve"> </w:t>
      </w:r>
      <w:r>
        <w:rPr>
          <w:rFonts w:ascii="SimSun"/>
          <w:color w:val="BA2121"/>
          <w:w w:val="105"/>
        </w:rPr>
        <w:t>are:"</w:t>
      </w:r>
      <w:r>
        <w:rPr>
          <w:rFonts w:ascii="SimSun"/>
          <w:w w:val="105"/>
        </w:rPr>
        <w:t>);</w:t>
      </w:r>
    </w:p>
    <w:p>
      <w:pPr>
        <w:spacing w:before="148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35</w:t>
      </w:r>
    </w:p>
    <w:p>
      <w:pPr>
        <w:tabs>
          <w:tab w:val="left" w:pos="1918"/>
        </w:tabs>
        <w:spacing w:before="77"/>
        <w:ind w:left="1065" w:right="0" w:firstLine="0"/>
        <w:jc w:val="left"/>
        <w:rPr>
          <w:rFonts w:ascii="SimSun"/>
          <w:sz w:val="20"/>
        </w:rPr>
      </w:pPr>
      <w:r>
        <w:rPr>
          <w:rFonts w:ascii="Cambria"/>
          <w:w w:val="110"/>
          <w:sz w:val="10"/>
        </w:rPr>
        <w:t>36</w:t>
      </w:r>
      <w:r>
        <w:rPr>
          <w:rFonts w:ascii="Cambria"/>
          <w:w w:val="110"/>
          <w:sz w:val="10"/>
        </w:rPr>
        <w:tab/>
      </w:r>
      <w:r>
        <w:rPr>
          <w:rFonts w:ascii="Calibri"/>
          <w:b/>
          <w:color w:val="007F00"/>
          <w:w w:val="110"/>
          <w:sz w:val="20"/>
        </w:rPr>
        <w:t xml:space="preserve">for </w:t>
      </w:r>
      <w:r>
        <w:rPr>
          <w:rFonts w:ascii="Calibri"/>
          <w:b/>
          <w:color w:val="007F00"/>
          <w:spacing w:val="9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(</w:t>
      </w:r>
      <w:r>
        <w:rPr>
          <w:rFonts w:ascii="Calibri"/>
          <w:b/>
          <w:color w:val="AF003F"/>
          <w:w w:val="110"/>
          <w:sz w:val="20"/>
        </w:rPr>
        <w:t xml:space="preserve">int </w:t>
      </w:r>
      <w:r>
        <w:rPr>
          <w:rFonts w:ascii="Calibri"/>
          <w:b/>
          <w:color w:val="AF003F"/>
          <w:spacing w:val="9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i</w:t>
      </w:r>
      <w:r>
        <w:rPr>
          <w:rFonts w:ascii="SimSun"/>
          <w:spacing w:val="-2"/>
          <w:w w:val="110"/>
          <w:sz w:val="20"/>
        </w:rPr>
        <w:t xml:space="preserve"> </w:t>
      </w:r>
      <w:r>
        <w:rPr>
          <w:rFonts w:ascii="SimSun"/>
          <w:color w:val="666666"/>
          <w:w w:val="110"/>
          <w:sz w:val="20"/>
        </w:rPr>
        <w:t>=</w:t>
      </w:r>
      <w:r>
        <w:rPr>
          <w:rFonts w:ascii="SimSun"/>
          <w:color w:val="666666"/>
          <w:spacing w:val="-2"/>
          <w:w w:val="110"/>
          <w:sz w:val="20"/>
        </w:rPr>
        <w:t xml:space="preserve"> </w:t>
      </w:r>
      <w:r>
        <w:rPr>
          <w:rFonts w:ascii="SimSun"/>
          <w:color w:val="666666"/>
          <w:w w:val="110"/>
          <w:sz w:val="20"/>
        </w:rPr>
        <w:t>0</w:t>
      </w:r>
      <w:r>
        <w:rPr>
          <w:rFonts w:ascii="SimSun"/>
          <w:w w:val="110"/>
          <w:sz w:val="20"/>
        </w:rPr>
        <w:t>;</w:t>
      </w:r>
      <w:r>
        <w:rPr>
          <w:rFonts w:ascii="SimSun"/>
          <w:spacing w:val="-2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i</w:t>
      </w:r>
      <w:r>
        <w:rPr>
          <w:rFonts w:ascii="SimSun"/>
          <w:spacing w:val="-2"/>
          <w:w w:val="110"/>
          <w:sz w:val="20"/>
        </w:rPr>
        <w:t xml:space="preserve"> </w:t>
      </w:r>
      <w:r>
        <w:rPr>
          <w:rFonts w:ascii="SimSun"/>
          <w:color w:val="666666"/>
          <w:w w:val="110"/>
          <w:sz w:val="20"/>
        </w:rPr>
        <w:t>&lt;</w:t>
      </w:r>
      <w:r>
        <w:rPr>
          <w:rFonts w:ascii="SimSun"/>
          <w:color w:val="666666"/>
          <w:spacing w:val="-2"/>
          <w:w w:val="110"/>
          <w:sz w:val="20"/>
        </w:rPr>
        <w:t xml:space="preserve"> </w:t>
      </w:r>
      <w:r>
        <w:rPr>
          <w:rFonts w:ascii="SimSun"/>
          <w:color w:val="666666"/>
          <w:w w:val="110"/>
          <w:sz w:val="20"/>
        </w:rPr>
        <w:t>5</w:t>
      </w:r>
      <w:r>
        <w:rPr>
          <w:rFonts w:ascii="SimSun"/>
          <w:w w:val="110"/>
          <w:sz w:val="20"/>
        </w:rPr>
        <w:t>;</w:t>
      </w:r>
      <w:r>
        <w:rPr>
          <w:rFonts w:ascii="SimSun"/>
          <w:spacing w:val="-2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i</w:t>
      </w:r>
      <w:r>
        <w:rPr>
          <w:rFonts w:ascii="SimSun"/>
          <w:color w:val="666666"/>
          <w:w w:val="110"/>
          <w:sz w:val="20"/>
        </w:rPr>
        <w:t>++</w:t>
      </w:r>
      <w:r>
        <w:rPr>
          <w:rFonts w:ascii="SimSun"/>
          <w:w w:val="110"/>
          <w:sz w:val="20"/>
        </w:rPr>
        <w:t>)</w:t>
      </w:r>
      <w:r>
        <w:rPr>
          <w:rFonts w:ascii="SimSun"/>
          <w:spacing w:val="-2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</w:p>
    <w:p>
      <w:pPr>
        <w:pStyle w:val="8"/>
        <w:tabs>
          <w:tab w:val="left" w:pos="2127"/>
        </w:tabs>
        <w:spacing w:before="42"/>
        <w:ind w:left="1065"/>
        <w:rPr>
          <w:rFonts w:ascii="SimSun"/>
        </w:rPr>
      </w:pPr>
      <w:r>
        <w:rPr>
          <w:rFonts w:ascii="Cambria"/>
          <w:w w:val="105"/>
          <w:sz w:val="10"/>
        </w:rPr>
        <w:t>37</w:t>
      </w:r>
      <w:r>
        <w:rPr>
          <w:rFonts w:ascii="Cambria"/>
          <w:w w:val="105"/>
          <w:sz w:val="10"/>
        </w:rPr>
        <w:tab/>
      </w:r>
      <w:r>
        <w:rPr>
          <w:rFonts w:ascii="SimSun"/>
          <w:w w:val="105"/>
        </w:rPr>
        <w:t>System.</w:t>
      </w:r>
      <w:r>
        <w:rPr>
          <w:rFonts w:ascii="SimSun"/>
          <w:color w:val="687721"/>
          <w:w w:val="105"/>
        </w:rPr>
        <w:t>out</w:t>
      </w:r>
      <w:r>
        <w:rPr>
          <w:rFonts w:ascii="SimSun"/>
          <w:w w:val="105"/>
        </w:rPr>
        <w:t>.</w:t>
      </w:r>
      <w:r>
        <w:rPr>
          <w:rFonts w:ascii="SimSun"/>
          <w:color w:val="687721"/>
          <w:w w:val="105"/>
        </w:rPr>
        <w:t>println</w:t>
      </w:r>
      <w:r>
        <w:rPr>
          <w:rFonts w:ascii="SimSun"/>
          <w:w w:val="105"/>
        </w:rPr>
        <w:t>(stream</w:t>
      </w:r>
      <w:r>
        <w:rPr>
          <w:rFonts w:ascii="SimSun"/>
          <w:color w:val="666666"/>
          <w:w w:val="105"/>
        </w:rPr>
        <w:t>[</w:t>
      </w:r>
      <w:r>
        <w:rPr>
          <w:rFonts w:ascii="SimSun"/>
          <w:w w:val="105"/>
        </w:rPr>
        <w:t>i</w:t>
      </w:r>
      <w:r>
        <w:rPr>
          <w:rFonts w:ascii="SimSun"/>
          <w:color w:val="666666"/>
          <w:w w:val="105"/>
        </w:rPr>
        <w:t>]</w:t>
      </w:r>
      <w:r>
        <w:rPr>
          <w:rFonts w:ascii="SimSun"/>
          <w:color w:val="666666"/>
          <w:spacing w:val="-5"/>
          <w:w w:val="105"/>
        </w:rPr>
        <w:t xml:space="preserve"> </w:t>
      </w:r>
      <w:r>
        <w:rPr>
          <w:rFonts w:ascii="SimSun"/>
          <w:color w:val="666666"/>
          <w:w w:val="105"/>
        </w:rPr>
        <w:t>+</w:t>
      </w:r>
      <w:r>
        <w:rPr>
          <w:rFonts w:ascii="SimSun"/>
          <w:color w:val="666666"/>
          <w:spacing w:val="-5"/>
          <w:w w:val="105"/>
        </w:rPr>
        <w:t xml:space="preserve"> </w:t>
      </w:r>
      <w:r>
        <w:rPr>
          <w:rFonts w:ascii="SimSun"/>
          <w:color w:val="BA2121"/>
          <w:w w:val="105"/>
        </w:rPr>
        <w:t>"</w:t>
      </w:r>
      <w:r>
        <w:rPr>
          <w:rFonts w:ascii="SimSun"/>
          <w:color w:val="BA2121"/>
          <w:spacing w:val="-5"/>
          <w:w w:val="105"/>
        </w:rPr>
        <w:t xml:space="preserve"> </w:t>
      </w:r>
      <w:r>
        <w:rPr>
          <w:rFonts w:ascii="SimSun"/>
          <w:color w:val="BA2121"/>
          <w:w w:val="105"/>
        </w:rPr>
        <w:t>"</w:t>
      </w:r>
      <w:r>
        <w:rPr>
          <w:rFonts w:ascii="SimSun"/>
          <w:w w:val="105"/>
        </w:rPr>
        <w:t>);</w:t>
      </w:r>
    </w:p>
    <w:p>
      <w:pPr>
        <w:tabs>
          <w:tab w:val="left" w:pos="1918"/>
        </w:tabs>
        <w:spacing w:before="43"/>
        <w:ind w:left="1065" w:right="0" w:firstLine="0"/>
        <w:jc w:val="left"/>
        <w:rPr>
          <w:rFonts w:ascii="SimSun"/>
          <w:sz w:val="20"/>
        </w:rPr>
      </w:pPr>
      <w:r>
        <w:rPr>
          <w:rFonts w:ascii="Cambria"/>
          <w:w w:val="115"/>
          <w:sz w:val="10"/>
        </w:rPr>
        <w:t>38</w:t>
      </w:r>
      <w:r>
        <w:rPr>
          <w:rFonts w:ascii="Cambria"/>
          <w:w w:val="115"/>
          <w:sz w:val="10"/>
        </w:rPr>
        <w:tab/>
      </w:r>
      <w:r>
        <w:rPr>
          <w:rFonts w:ascii="SimSun"/>
          <w:w w:val="115"/>
          <w:sz w:val="20"/>
        </w:rPr>
        <w:t>}</w:t>
      </w:r>
    </w:p>
    <w:p>
      <w:pPr>
        <w:pStyle w:val="8"/>
        <w:tabs>
          <w:tab w:val="left" w:pos="1918"/>
        </w:tabs>
        <w:spacing w:before="42"/>
        <w:ind w:left="1065"/>
        <w:rPr>
          <w:rFonts w:ascii="SimSun"/>
        </w:rPr>
      </w:pPr>
      <w:r>
        <w:rPr>
          <w:rFonts w:ascii="Cambria"/>
          <w:w w:val="115"/>
          <w:sz w:val="10"/>
        </w:rPr>
        <w:t>39</w:t>
      </w:r>
      <w:r>
        <w:rPr>
          <w:rFonts w:ascii="Cambria"/>
          <w:w w:val="115"/>
          <w:sz w:val="10"/>
        </w:rPr>
        <w:tab/>
      </w:r>
      <w:r>
        <w:rPr>
          <w:rFonts w:ascii="SimSun"/>
          <w:w w:val="115"/>
        </w:rPr>
        <w:t>Arrays.</w:t>
      </w:r>
      <w:r>
        <w:rPr>
          <w:rFonts w:ascii="SimSun"/>
          <w:color w:val="687721"/>
          <w:w w:val="115"/>
        </w:rPr>
        <w:t>sort</w:t>
      </w:r>
      <w:r>
        <w:rPr>
          <w:rFonts w:ascii="SimSun"/>
          <w:w w:val="115"/>
        </w:rPr>
        <w:t>(stream);</w:t>
      </w:r>
    </w:p>
    <w:p>
      <w:pPr>
        <w:spacing w:before="148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40</w:t>
      </w:r>
    </w:p>
    <w:p>
      <w:pPr>
        <w:tabs>
          <w:tab w:val="left" w:pos="1918"/>
        </w:tabs>
        <w:spacing w:before="77"/>
        <w:ind w:left="1065" w:right="0" w:firstLine="0"/>
        <w:jc w:val="left"/>
        <w:rPr>
          <w:rFonts w:ascii="SimSun"/>
          <w:sz w:val="20"/>
        </w:rPr>
      </w:pPr>
      <w:r>
        <w:rPr>
          <w:rFonts w:ascii="Cambria"/>
          <w:w w:val="110"/>
          <w:sz w:val="10"/>
        </w:rPr>
        <w:t>41</w:t>
      </w:r>
      <w:r>
        <w:rPr>
          <w:rFonts w:ascii="Cambria"/>
          <w:w w:val="110"/>
          <w:sz w:val="10"/>
        </w:rPr>
        <w:tab/>
      </w:r>
      <w:r>
        <w:rPr>
          <w:rFonts w:ascii="Calibri"/>
          <w:b/>
          <w:color w:val="007F00"/>
          <w:w w:val="110"/>
          <w:sz w:val="20"/>
        </w:rPr>
        <w:t xml:space="preserve">for </w:t>
      </w:r>
      <w:r>
        <w:rPr>
          <w:rFonts w:ascii="Calibri"/>
          <w:b/>
          <w:color w:val="007F00"/>
          <w:spacing w:val="9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(</w:t>
      </w:r>
      <w:r>
        <w:rPr>
          <w:rFonts w:ascii="Calibri"/>
          <w:b/>
          <w:color w:val="AF003F"/>
          <w:w w:val="110"/>
          <w:sz w:val="20"/>
        </w:rPr>
        <w:t xml:space="preserve">int </w:t>
      </w:r>
      <w:r>
        <w:rPr>
          <w:rFonts w:ascii="Calibri"/>
          <w:b/>
          <w:color w:val="AF003F"/>
          <w:spacing w:val="9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i</w:t>
      </w:r>
      <w:r>
        <w:rPr>
          <w:rFonts w:ascii="SimSun"/>
          <w:spacing w:val="-2"/>
          <w:w w:val="110"/>
          <w:sz w:val="20"/>
        </w:rPr>
        <w:t xml:space="preserve"> </w:t>
      </w:r>
      <w:r>
        <w:rPr>
          <w:rFonts w:ascii="SimSun"/>
          <w:color w:val="666666"/>
          <w:w w:val="110"/>
          <w:sz w:val="20"/>
        </w:rPr>
        <w:t>=</w:t>
      </w:r>
      <w:r>
        <w:rPr>
          <w:rFonts w:ascii="SimSun"/>
          <w:color w:val="666666"/>
          <w:spacing w:val="-2"/>
          <w:w w:val="110"/>
          <w:sz w:val="20"/>
        </w:rPr>
        <w:t xml:space="preserve"> </w:t>
      </w:r>
      <w:r>
        <w:rPr>
          <w:rFonts w:ascii="SimSun"/>
          <w:color w:val="666666"/>
          <w:w w:val="110"/>
          <w:sz w:val="20"/>
        </w:rPr>
        <w:t>1</w:t>
      </w:r>
      <w:r>
        <w:rPr>
          <w:rFonts w:ascii="SimSun"/>
          <w:w w:val="110"/>
          <w:sz w:val="20"/>
        </w:rPr>
        <w:t>;</w:t>
      </w:r>
      <w:r>
        <w:rPr>
          <w:rFonts w:ascii="SimSun"/>
          <w:spacing w:val="-2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i</w:t>
      </w:r>
      <w:r>
        <w:rPr>
          <w:rFonts w:ascii="SimSun"/>
          <w:spacing w:val="-2"/>
          <w:w w:val="110"/>
          <w:sz w:val="20"/>
        </w:rPr>
        <w:t xml:space="preserve"> </w:t>
      </w:r>
      <w:r>
        <w:rPr>
          <w:rFonts w:ascii="SimSun"/>
          <w:color w:val="666666"/>
          <w:w w:val="110"/>
          <w:sz w:val="20"/>
        </w:rPr>
        <w:t>&lt;</w:t>
      </w:r>
      <w:r>
        <w:rPr>
          <w:rFonts w:ascii="SimSun"/>
          <w:color w:val="666666"/>
          <w:spacing w:val="-2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n;</w:t>
      </w:r>
      <w:r>
        <w:rPr>
          <w:rFonts w:ascii="SimSun"/>
          <w:spacing w:val="-2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i</w:t>
      </w:r>
      <w:r>
        <w:rPr>
          <w:rFonts w:ascii="SimSun"/>
          <w:color w:val="666666"/>
          <w:w w:val="110"/>
          <w:sz w:val="20"/>
        </w:rPr>
        <w:t>++</w:t>
      </w:r>
      <w:r>
        <w:rPr>
          <w:rFonts w:ascii="SimSun"/>
          <w:w w:val="110"/>
          <w:sz w:val="20"/>
        </w:rPr>
        <w:t>)</w:t>
      </w:r>
      <w:r>
        <w:rPr>
          <w:rFonts w:ascii="SimSun"/>
          <w:spacing w:val="-2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</w:p>
    <w:p>
      <w:pPr>
        <w:pStyle w:val="8"/>
        <w:tabs>
          <w:tab w:val="left" w:pos="2127"/>
        </w:tabs>
        <w:spacing w:before="42"/>
        <w:ind w:left="1065"/>
        <w:rPr>
          <w:rFonts w:ascii="SimSun"/>
        </w:rPr>
      </w:pPr>
      <w:r>
        <w:rPr>
          <w:rFonts w:ascii="Cambria"/>
          <w:w w:val="115"/>
          <w:sz w:val="10"/>
        </w:rPr>
        <w:t>42</w:t>
      </w:r>
      <w:r>
        <w:rPr>
          <w:rFonts w:ascii="Cambria"/>
          <w:w w:val="115"/>
          <w:sz w:val="10"/>
        </w:rPr>
        <w:tab/>
      </w:r>
      <w:r>
        <w:rPr>
          <w:rFonts w:ascii="Calibri"/>
          <w:b/>
          <w:color w:val="007F00"/>
          <w:w w:val="110"/>
        </w:rPr>
        <w:t>if</w:t>
      </w:r>
      <w:r>
        <w:rPr>
          <w:rFonts w:ascii="Calibri"/>
          <w:b/>
          <w:color w:val="007F00"/>
          <w:spacing w:val="46"/>
          <w:w w:val="110"/>
        </w:rPr>
        <w:t xml:space="preserve"> </w:t>
      </w:r>
      <w:r>
        <w:rPr>
          <w:rFonts w:ascii="SimSun"/>
          <w:w w:val="110"/>
        </w:rPr>
        <w:t>(stream</w:t>
      </w:r>
      <w:r>
        <w:rPr>
          <w:rFonts w:ascii="SimSun"/>
          <w:color w:val="666666"/>
          <w:w w:val="110"/>
        </w:rPr>
        <w:t>[</w:t>
      </w:r>
      <w:r>
        <w:rPr>
          <w:rFonts w:ascii="SimSun"/>
          <w:w w:val="110"/>
        </w:rPr>
        <w:t>i</w:t>
      </w:r>
      <w:r>
        <w:rPr>
          <w:rFonts w:ascii="SimSun"/>
          <w:color w:val="666666"/>
          <w:w w:val="110"/>
        </w:rPr>
        <w:t>]</w:t>
      </w:r>
      <w:r>
        <w:rPr>
          <w:rFonts w:ascii="SimSun"/>
          <w:color w:val="666666"/>
          <w:spacing w:val="-13"/>
          <w:w w:val="110"/>
        </w:rPr>
        <w:t xml:space="preserve"> </w:t>
      </w:r>
      <w:r>
        <w:rPr>
          <w:rFonts w:ascii="SimSun"/>
          <w:color w:val="666666"/>
          <w:w w:val="110"/>
        </w:rPr>
        <w:t>==</w:t>
      </w:r>
      <w:r>
        <w:rPr>
          <w:rFonts w:ascii="SimSun"/>
          <w:color w:val="666666"/>
          <w:spacing w:val="-14"/>
          <w:w w:val="110"/>
        </w:rPr>
        <w:t xml:space="preserve"> </w:t>
      </w:r>
      <w:r>
        <w:rPr>
          <w:rFonts w:ascii="SimSun"/>
          <w:w w:val="110"/>
        </w:rPr>
        <w:t>stream</w:t>
      </w:r>
      <w:r>
        <w:rPr>
          <w:rFonts w:ascii="SimSun"/>
          <w:color w:val="666666"/>
          <w:w w:val="110"/>
        </w:rPr>
        <w:t>[</w:t>
      </w:r>
      <w:r>
        <w:rPr>
          <w:rFonts w:ascii="SimSun"/>
          <w:w w:val="110"/>
        </w:rPr>
        <w:t>i</w:t>
      </w:r>
      <w:r>
        <w:rPr>
          <w:rFonts w:ascii="SimSun"/>
          <w:spacing w:val="-14"/>
          <w:w w:val="110"/>
        </w:rPr>
        <w:t xml:space="preserve"> </w:t>
      </w:r>
      <w:r>
        <w:rPr>
          <w:rFonts w:ascii="SimSun"/>
          <w:color w:val="666666"/>
          <w:w w:val="110"/>
        </w:rPr>
        <w:t>-</w:t>
      </w:r>
      <w:r>
        <w:rPr>
          <w:rFonts w:ascii="SimSun"/>
          <w:color w:val="666666"/>
          <w:spacing w:val="-14"/>
          <w:w w:val="110"/>
        </w:rPr>
        <w:t xml:space="preserve"> </w:t>
      </w:r>
      <w:r>
        <w:rPr>
          <w:rFonts w:ascii="SimSun"/>
          <w:color w:val="666666"/>
          <w:w w:val="110"/>
        </w:rPr>
        <w:t>1]</w:t>
      </w:r>
      <w:r>
        <w:rPr>
          <w:rFonts w:ascii="SimSun"/>
          <w:w w:val="110"/>
        </w:rPr>
        <w:t>)</w:t>
      </w:r>
      <w:r>
        <w:rPr>
          <w:rFonts w:ascii="SimSun"/>
          <w:spacing w:val="-14"/>
          <w:w w:val="110"/>
        </w:rPr>
        <w:t xml:space="preserve"> </w:t>
      </w:r>
      <w:r>
        <w:rPr>
          <w:rFonts w:ascii="SimSun"/>
          <w:w w:val="110"/>
        </w:rPr>
        <w:t>{</w:t>
      </w:r>
    </w:p>
    <w:p>
      <w:pPr>
        <w:tabs>
          <w:tab w:val="left" w:pos="2336"/>
        </w:tabs>
        <w:spacing w:before="43"/>
        <w:ind w:left="1065" w:right="0" w:firstLine="0"/>
        <w:jc w:val="left"/>
        <w:rPr>
          <w:rFonts w:ascii="SimSun"/>
          <w:sz w:val="20"/>
        </w:rPr>
      </w:pPr>
      <w:r>
        <w:rPr>
          <w:rFonts w:ascii="Cambria"/>
          <w:w w:val="115"/>
          <w:sz w:val="10"/>
        </w:rPr>
        <w:t>43</w:t>
      </w:r>
      <w:r>
        <w:rPr>
          <w:rFonts w:ascii="Cambria"/>
          <w:w w:val="115"/>
          <w:sz w:val="10"/>
        </w:rPr>
        <w:tab/>
      </w:r>
      <w:r>
        <w:rPr>
          <w:rFonts w:ascii="SimSun"/>
          <w:w w:val="115"/>
          <w:sz w:val="20"/>
        </w:rPr>
        <w:t>count</w:t>
      </w:r>
      <w:r>
        <w:rPr>
          <w:rFonts w:ascii="SimSun"/>
          <w:color w:val="666666"/>
          <w:w w:val="115"/>
          <w:sz w:val="20"/>
        </w:rPr>
        <w:t>++</w:t>
      </w:r>
      <w:r>
        <w:rPr>
          <w:rFonts w:ascii="SimSun"/>
          <w:w w:val="115"/>
          <w:sz w:val="20"/>
        </w:rPr>
        <w:t>;</w:t>
      </w:r>
    </w:p>
    <w:p>
      <w:pPr>
        <w:tabs>
          <w:tab w:val="left" w:pos="2127"/>
        </w:tabs>
        <w:spacing w:before="43"/>
        <w:ind w:left="1065" w:right="0" w:firstLine="0"/>
        <w:jc w:val="left"/>
        <w:rPr>
          <w:rFonts w:ascii="SimSun"/>
          <w:sz w:val="20"/>
        </w:rPr>
      </w:pPr>
      <w:r>
        <w:rPr>
          <w:rFonts w:ascii="Cambria"/>
          <w:w w:val="120"/>
          <w:sz w:val="10"/>
        </w:rPr>
        <w:t>44</w:t>
      </w:r>
      <w:r>
        <w:rPr>
          <w:rFonts w:ascii="Cambria"/>
          <w:w w:val="120"/>
          <w:sz w:val="10"/>
        </w:rPr>
        <w:tab/>
      </w:r>
      <w:r>
        <w:rPr>
          <w:rFonts w:ascii="SimSun"/>
          <w:w w:val="120"/>
          <w:sz w:val="20"/>
        </w:rPr>
        <w:t>}</w:t>
      </w:r>
      <w:r>
        <w:rPr>
          <w:rFonts w:ascii="SimSun"/>
          <w:spacing w:val="-20"/>
          <w:w w:val="120"/>
          <w:sz w:val="20"/>
        </w:rPr>
        <w:t xml:space="preserve"> </w:t>
      </w:r>
      <w:r>
        <w:rPr>
          <w:rFonts w:ascii="Calibri"/>
          <w:b/>
          <w:color w:val="007F00"/>
          <w:w w:val="120"/>
          <w:sz w:val="20"/>
        </w:rPr>
        <w:t>else</w:t>
      </w:r>
      <w:r>
        <w:rPr>
          <w:rFonts w:ascii="Calibri"/>
          <w:b/>
          <w:color w:val="007F00"/>
          <w:spacing w:val="46"/>
          <w:w w:val="120"/>
          <w:sz w:val="20"/>
        </w:rPr>
        <w:t xml:space="preserve"> </w:t>
      </w:r>
      <w:r>
        <w:rPr>
          <w:rFonts w:ascii="SimSun"/>
          <w:w w:val="120"/>
          <w:sz w:val="20"/>
        </w:rPr>
        <w:t>{</w:t>
      </w:r>
    </w:p>
    <w:p>
      <w:pPr>
        <w:pStyle w:val="8"/>
        <w:tabs>
          <w:tab w:val="left" w:pos="2336"/>
        </w:tabs>
        <w:spacing w:before="42"/>
        <w:ind w:left="1065"/>
        <w:rPr>
          <w:rFonts w:ascii="SimSun"/>
        </w:rPr>
      </w:pPr>
      <w:r>
        <w:rPr>
          <w:rFonts w:ascii="Cambria"/>
          <w:w w:val="115"/>
          <w:sz w:val="10"/>
        </w:rPr>
        <w:t>45</w:t>
      </w:r>
      <w:r>
        <w:rPr>
          <w:rFonts w:ascii="Cambria"/>
          <w:w w:val="115"/>
          <w:sz w:val="10"/>
        </w:rPr>
        <w:tab/>
      </w:r>
      <w:r>
        <w:rPr>
          <w:rFonts w:ascii="SimSun"/>
          <w:w w:val="115"/>
        </w:rPr>
        <w:t>arrlist.</w:t>
      </w:r>
      <w:r>
        <w:rPr>
          <w:rFonts w:ascii="SimSun"/>
          <w:color w:val="687721"/>
          <w:w w:val="115"/>
        </w:rPr>
        <w:t>add</w:t>
      </w:r>
      <w:r>
        <w:rPr>
          <w:rFonts w:ascii="SimSun"/>
          <w:w w:val="115"/>
        </w:rPr>
        <w:t>(count);</w:t>
      </w:r>
    </w:p>
    <w:p>
      <w:pPr>
        <w:tabs>
          <w:tab w:val="left" w:pos="2336"/>
        </w:tabs>
        <w:spacing w:before="43"/>
        <w:ind w:left="1065" w:right="0" w:firstLine="0"/>
        <w:jc w:val="left"/>
        <w:rPr>
          <w:rFonts w:ascii="SimSun"/>
          <w:sz w:val="20"/>
        </w:rPr>
      </w:pPr>
      <w:r>
        <w:rPr>
          <w:rFonts w:ascii="Cambria"/>
          <w:w w:val="110"/>
          <w:sz w:val="10"/>
        </w:rPr>
        <w:t>46</w:t>
      </w:r>
      <w:r>
        <w:rPr>
          <w:rFonts w:ascii="Cambria"/>
          <w:w w:val="110"/>
          <w:sz w:val="10"/>
        </w:rPr>
        <w:tab/>
      </w:r>
      <w:r>
        <w:rPr>
          <w:rFonts w:ascii="SimSun"/>
          <w:w w:val="110"/>
          <w:sz w:val="20"/>
        </w:rPr>
        <w:t>count</w:t>
      </w:r>
      <w:r>
        <w:rPr>
          <w:rFonts w:ascii="SimSun"/>
          <w:spacing w:val="-25"/>
          <w:w w:val="110"/>
          <w:sz w:val="20"/>
        </w:rPr>
        <w:t xml:space="preserve"> </w:t>
      </w:r>
      <w:r>
        <w:rPr>
          <w:rFonts w:ascii="SimSun"/>
          <w:color w:val="666666"/>
          <w:w w:val="110"/>
          <w:sz w:val="20"/>
        </w:rPr>
        <w:t>=</w:t>
      </w:r>
      <w:r>
        <w:rPr>
          <w:rFonts w:ascii="SimSun"/>
          <w:color w:val="666666"/>
          <w:spacing w:val="-25"/>
          <w:w w:val="110"/>
          <w:sz w:val="20"/>
        </w:rPr>
        <w:t xml:space="preserve"> </w:t>
      </w:r>
      <w:r>
        <w:rPr>
          <w:rFonts w:ascii="SimSun"/>
          <w:color w:val="666666"/>
          <w:w w:val="110"/>
          <w:sz w:val="20"/>
        </w:rPr>
        <w:t>1</w:t>
      </w:r>
      <w:r>
        <w:rPr>
          <w:rFonts w:ascii="SimSun"/>
          <w:w w:val="110"/>
          <w:sz w:val="20"/>
        </w:rPr>
        <w:t>;</w:t>
      </w:r>
    </w:p>
    <w:p>
      <w:pPr>
        <w:tabs>
          <w:tab w:val="left" w:pos="2127"/>
        </w:tabs>
        <w:spacing w:before="42"/>
        <w:ind w:left="1065" w:right="0" w:firstLine="0"/>
        <w:jc w:val="left"/>
        <w:rPr>
          <w:rFonts w:ascii="SimSun"/>
          <w:sz w:val="20"/>
        </w:rPr>
      </w:pPr>
      <w:r>
        <w:rPr>
          <w:rFonts w:ascii="Cambria"/>
          <w:w w:val="115"/>
          <w:sz w:val="10"/>
        </w:rPr>
        <w:t>47</w:t>
      </w:r>
      <w:r>
        <w:rPr>
          <w:rFonts w:ascii="Cambria"/>
          <w:w w:val="115"/>
          <w:sz w:val="10"/>
        </w:rPr>
        <w:tab/>
      </w:r>
      <w:r>
        <w:rPr>
          <w:rFonts w:ascii="SimSun"/>
          <w:w w:val="115"/>
          <w:sz w:val="20"/>
        </w:rPr>
        <w:t>}</w:t>
      </w:r>
    </w:p>
    <w:p>
      <w:pPr>
        <w:tabs>
          <w:tab w:val="left" w:pos="1918"/>
        </w:tabs>
        <w:spacing w:before="43"/>
        <w:ind w:left="1065" w:right="0" w:firstLine="0"/>
        <w:jc w:val="left"/>
        <w:rPr>
          <w:rFonts w:ascii="SimSun"/>
          <w:sz w:val="20"/>
        </w:rPr>
      </w:pPr>
      <w:r>
        <w:rPr>
          <w:rFonts w:ascii="Cambria"/>
          <w:w w:val="115"/>
          <w:sz w:val="10"/>
        </w:rPr>
        <w:t>48</w:t>
      </w:r>
      <w:r>
        <w:rPr>
          <w:rFonts w:ascii="Cambria"/>
          <w:w w:val="115"/>
          <w:sz w:val="10"/>
        </w:rPr>
        <w:tab/>
      </w:r>
      <w:r>
        <w:rPr>
          <w:rFonts w:ascii="SimSun"/>
          <w:w w:val="115"/>
          <w:sz w:val="20"/>
        </w:rPr>
        <w:t>}</w:t>
      </w:r>
    </w:p>
    <w:p>
      <w:pPr>
        <w:pStyle w:val="8"/>
        <w:tabs>
          <w:tab w:val="left" w:pos="1918"/>
        </w:tabs>
        <w:spacing w:before="43"/>
        <w:ind w:left="1065"/>
        <w:rPr>
          <w:rFonts w:ascii="SimSun"/>
        </w:rPr>
      </w:pPr>
      <w:r>
        <w:rPr>
          <w:rFonts w:ascii="Cambria"/>
          <w:w w:val="115"/>
          <w:sz w:val="10"/>
        </w:rPr>
        <w:t>49</w:t>
      </w:r>
      <w:r>
        <w:rPr>
          <w:rFonts w:ascii="Cambria"/>
          <w:w w:val="115"/>
          <w:sz w:val="10"/>
        </w:rPr>
        <w:tab/>
      </w:r>
      <w:r>
        <w:rPr>
          <w:rFonts w:ascii="SimSun"/>
          <w:w w:val="115"/>
        </w:rPr>
        <w:t>arrlist.</w:t>
      </w:r>
      <w:r>
        <w:rPr>
          <w:rFonts w:ascii="SimSun"/>
          <w:color w:val="687721"/>
          <w:w w:val="115"/>
        </w:rPr>
        <w:t>add</w:t>
      </w:r>
      <w:r>
        <w:rPr>
          <w:rFonts w:ascii="SimSun"/>
          <w:w w:val="115"/>
        </w:rPr>
        <w:t>(count);</w:t>
      </w:r>
    </w:p>
    <w:p>
      <w:pPr>
        <w:spacing w:before="147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50</w:t>
      </w:r>
    </w:p>
    <w:p>
      <w:pPr>
        <w:pStyle w:val="8"/>
        <w:tabs>
          <w:tab w:val="left" w:pos="1918"/>
        </w:tabs>
        <w:spacing w:before="77"/>
        <w:ind w:left="1065"/>
        <w:rPr>
          <w:rFonts w:ascii="SimSun"/>
        </w:rPr>
      </w:pPr>
      <w:r>
        <w:rPr>
          <w:rFonts w:ascii="Cambria"/>
          <w:w w:val="110"/>
          <w:sz w:val="10"/>
        </w:rPr>
        <w:t>51</w:t>
      </w:r>
      <w:r>
        <w:rPr>
          <w:rFonts w:ascii="Cambria"/>
          <w:w w:val="110"/>
          <w:sz w:val="10"/>
        </w:rPr>
        <w:tab/>
      </w:r>
      <w:r>
        <w:rPr>
          <w:rFonts w:ascii="SimSun"/>
          <w:w w:val="105"/>
        </w:rPr>
        <w:t>zeroMoment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-5"/>
          <w:w w:val="105"/>
        </w:rPr>
        <w:t xml:space="preserve"> </w:t>
      </w:r>
      <w:r>
        <w:rPr>
          <w:rFonts w:ascii="SimSun"/>
          <w:w w:val="105"/>
        </w:rPr>
        <w:t>arrlist.</w:t>
      </w:r>
      <w:r>
        <w:rPr>
          <w:rFonts w:ascii="SimSun"/>
          <w:color w:val="687721"/>
          <w:w w:val="105"/>
        </w:rPr>
        <w:t>size</w:t>
      </w:r>
      <w:r>
        <w:rPr>
          <w:rFonts w:ascii="SimSun"/>
          <w:w w:val="105"/>
        </w:rPr>
        <w:t>();</w:t>
      </w:r>
    </w:p>
    <w:p>
      <w:pPr>
        <w:spacing w:before="148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52</w:t>
      </w:r>
    </w:p>
    <w:p>
      <w:pPr>
        <w:pStyle w:val="8"/>
        <w:tabs>
          <w:tab w:val="left" w:pos="1918"/>
        </w:tabs>
        <w:spacing w:before="76"/>
        <w:ind w:left="1065"/>
        <w:rPr>
          <w:rFonts w:ascii="SimSun"/>
        </w:rPr>
      </w:pPr>
      <w:r>
        <w:rPr>
          <w:rFonts w:ascii="Cambria"/>
          <w:w w:val="105"/>
          <w:sz w:val="10"/>
        </w:rPr>
        <w:t>53</w:t>
      </w:r>
      <w:r>
        <w:rPr>
          <w:rFonts w:ascii="Cambria"/>
          <w:w w:val="105"/>
          <w:sz w:val="10"/>
        </w:rPr>
        <w:tab/>
      </w:r>
      <w:r>
        <w:rPr>
          <w:rFonts w:ascii="SimSun"/>
          <w:w w:val="105"/>
        </w:rPr>
        <w:t>System.</w:t>
      </w:r>
      <w:r>
        <w:rPr>
          <w:rFonts w:ascii="SimSun"/>
          <w:color w:val="687721"/>
          <w:w w:val="105"/>
        </w:rPr>
        <w:t>out</w:t>
      </w:r>
      <w:r>
        <w:rPr>
          <w:rFonts w:ascii="SimSun"/>
          <w:w w:val="105"/>
        </w:rPr>
        <w:t>.</w:t>
      </w:r>
      <w:r>
        <w:rPr>
          <w:rFonts w:ascii="SimSun"/>
          <w:color w:val="687721"/>
          <w:w w:val="105"/>
        </w:rPr>
        <w:t>println</w:t>
      </w:r>
      <w:r>
        <w:rPr>
          <w:rFonts w:ascii="SimSun"/>
          <w:w w:val="105"/>
        </w:rPr>
        <w:t>(</w:t>
      </w:r>
      <w:r>
        <w:rPr>
          <w:rFonts w:ascii="SimSun"/>
          <w:color w:val="BA2121"/>
          <w:w w:val="105"/>
        </w:rPr>
        <w:t>"Value</w:t>
      </w:r>
      <w:r>
        <w:rPr>
          <w:rFonts w:ascii="SimSun"/>
          <w:color w:val="BA2121"/>
          <w:spacing w:val="-5"/>
          <w:w w:val="105"/>
        </w:rPr>
        <w:t xml:space="preserve"> </w:t>
      </w:r>
      <w:r>
        <w:rPr>
          <w:rFonts w:ascii="SimSun"/>
          <w:color w:val="BA2121"/>
          <w:w w:val="105"/>
        </w:rPr>
        <w:t>of</w:t>
      </w:r>
      <w:r>
        <w:rPr>
          <w:rFonts w:ascii="SimSun"/>
          <w:color w:val="BA2121"/>
          <w:spacing w:val="-4"/>
          <w:w w:val="105"/>
        </w:rPr>
        <w:t xml:space="preserve"> </w:t>
      </w:r>
      <w:r>
        <w:rPr>
          <w:rFonts w:ascii="SimSun"/>
          <w:color w:val="BA2121"/>
          <w:w w:val="105"/>
        </w:rPr>
        <w:t>zero</w:t>
      </w:r>
      <w:r>
        <w:rPr>
          <w:rFonts w:ascii="SimSun"/>
          <w:color w:val="BA2121"/>
          <w:spacing w:val="-5"/>
          <w:w w:val="105"/>
        </w:rPr>
        <w:t xml:space="preserve"> </w:t>
      </w:r>
      <w:r>
        <w:rPr>
          <w:rFonts w:ascii="SimSun"/>
          <w:color w:val="BA2121"/>
          <w:w w:val="105"/>
        </w:rPr>
        <w:t>moment</w:t>
      </w:r>
      <w:r>
        <w:rPr>
          <w:rFonts w:ascii="SimSun"/>
          <w:color w:val="BA2121"/>
          <w:spacing w:val="-4"/>
          <w:w w:val="105"/>
        </w:rPr>
        <w:t xml:space="preserve"> </w:t>
      </w:r>
      <w:r>
        <w:rPr>
          <w:rFonts w:ascii="SimSun"/>
          <w:color w:val="BA2121"/>
          <w:w w:val="105"/>
        </w:rPr>
        <w:t>is:"</w:t>
      </w:r>
      <w:r>
        <w:rPr>
          <w:rFonts w:ascii="SimSun"/>
          <w:color w:val="BA2121"/>
          <w:spacing w:val="-4"/>
          <w:w w:val="105"/>
        </w:rPr>
        <w:t xml:space="preserve"> </w:t>
      </w:r>
      <w:r>
        <w:rPr>
          <w:rFonts w:ascii="SimSun"/>
          <w:color w:val="666666"/>
          <w:w w:val="105"/>
        </w:rPr>
        <w:t>+</w:t>
      </w:r>
      <w:r>
        <w:rPr>
          <w:rFonts w:ascii="SimSun"/>
          <w:color w:val="666666"/>
          <w:spacing w:val="-5"/>
          <w:w w:val="105"/>
        </w:rPr>
        <w:t xml:space="preserve"> </w:t>
      </w:r>
      <w:r>
        <w:rPr>
          <w:rFonts w:ascii="SimSun"/>
          <w:w w:val="105"/>
        </w:rPr>
        <w:t>zeroMoment);</w:t>
      </w:r>
    </w:p>
    <w:p>
      <w:pPr>
        <w:spacing w:before="148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54</w:t>
      </w:r>
    </w:p>
    <w:p>
      <w:pPr>
        <w:tabs>
          <w:tab w:val="left" w:pos="1918"/>
        </w:tabs>
        <w:spacing w:before="77"/>
        <w:ind w:left="1065" w:right="0" w:firstLine="0"/>
        <w:jc w:val="left"/>
        <w:rPr>
          <w:rFonts w:ascii="SimSun"/>
          <w:sz w:val="20"/>
        </w:rPr>
      </w:pPr>
      <w:r>
        <w:rPr>
          <w:rFonts w:ascii="Cambria"/>
          <w:w w:val="110"/>
          <w:sz w:val="10"/>
        </w:rPr>
        <w:t>55</w:t>
      </w:r>
      <w:r>
        <w:rPr>
          <w:rFonts w:ascii="Cambria"/>
          <w:w w:val="110"/>
          <w:sz w:val="10"/>
        </w:rPr>
        <w:tab/>
      </w:r>
      <w:r>
        <w:rPr>
          <w:rFonts w:ascii="Calibri"/>
          <w:b/>
          <w:color w:val="007F00"/>
          <w:w w:val="110"/>
          <w:sz w:val="20"/>
        </w:rPr>
        <w:t xml:space="preserve">for </w:t>
      </w:r>
      <w:r>
        <w:rPr>
          <w:rFonts w:ascii="Calibri"/>
          <w:b/>
          <w:color w:val="007F00"/>
          <w:spacing w:val="1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(</w:t>
      </w:r>
      <w:r>
        <w:rPr>
          <w:rFonts w:ascii="Calibri"/>
          <w:b/>
          <w:color w:val="AF003F"/>
          <w:w w:val="110"/>
          <w:sz w:val="20"/>
        </w:rPr>
        <w:t xml:space="preserve">int </w:t>
      </w:r>
      <w:r>
        <w:rPr>
          <w:rFonts w:ascii="Calibri"/>
          <w:b/>
          <w:color w:val="AF003F"/>
          <w:spacing w:val="1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i</w:t>
      </w:r>
      <w:r>
        <w:rPr>
          <w:rFonts w:ascii="SimSun"/>
          <w:spacing w:val="-9"/>
          <w:w w:val="110"/>
          <w:sz w:val="20"/>
        </w:rPr>
        <w:t xml:space="preserve"> </w:t>
      </w:r>
      <w:r>
        <w:rPr>
          <w:rFonts w:ascii="SimSun"/>
          <w:color w:val="666666"/>
          <w:w w:val="110"/>
          <w:sz w:val="20"/>
        </w:rPr>
        <w:t>=</w:t>
      </w:r>
      <w:r>
        <w:rPr>
          <w:rFonts w:ascii="SimSun"/>
          <w:color w:val="666666"/>
          <w:spacing w:val="-10"/>
          <w:w w:val="110"/>
          <w:sz w:val="20"/>
        </w:rPr>
        <w:t xml:space="preserve"> </w:t>
      </w:r>
      <w:r>
        <w:rPr>
          <w:rFonts w:ascii="SimSun"/>
          <w:color w:val="666666"/>
          <w:w w:val="110"/>
          <w:sz w:val="20"/>
        </w:rPr>
        <w:t>0</w:t>
      </w:r>
      <w:r>
        <w:rPr>
          <w:rFonts w:ascii="SimSun"/>
          <w:w w:val="110"/>
          <w:sz w:val="20"/>
        </w:rPr>
        <w:t>;</w:t>
      </w:r>
      <w:r>
        <w:rPr>
          <w:rFonts w:ascii="SimSun"/>
          <w:spacing w:val="-9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i</w:t>
      </w:r>
      <w:r>
        <w:rPr>
          <w:rFonts w:ascii="SimSun"/>
          <w:spacing w:val="-9"/>
          <w:w w:val="110"/>
          <w:sz w:val="20"/>
        </w:rPr>
        <w:t xml:space="preserve"> </w:t>
      </w:r>
      <w:r>
        <w:rPr>
          <w:rFonts w:ascii="SimSun"/>
          <w:color w:val="666666"/>
          <w:w w:val="110"/>
          <w:sz w:val="20"/>
        </w:rPr>
        <w:t>&lt;</w:t>
      </w:r>
      <w:r>
        <w:rPr>
          <w:rFonts w:ascii="SimSun"/>
          <w:color w:val="666666"/>
          <w:spacing w:val="-10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arrlist.</w:t>
      </w:r>
      <w:r>
        <w:rPr>
          <w:rFonts w:ascii="SimSun"/>
          <w:color w:val="687721"/>
          <w:w w:val="110"/>
          <w:sz w:val="20"/>
        </w:rPr>
        <w:t>size</w:t>
      </w:r>
      <w:r>
        <w:rPr>
          <w:rFonts w:ascii="SimSun"/>
          <w:w w:val="110"/>
          <w:sz w:val="20"/>
        </w:rPr>
        <w:t>();</w:t>
      </w:r>
      <w:r>
        <w:rPr>
          <w:rFonts w:ascii="SimSun"/>
          <w:spacing w:val="-9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i</w:t>
      </w:r>
      <w:r>
        <w:rPr>
          <w:rFonts w:ascii="SimSun"/>
          <w:color w:val="666666"/>
          <w:w w:val="110"/>
          <w:sz w:val="20"/>
        </w:rPr>
        <w:t>++</w:t>
      </w:r>
      <w:r>
        <w:rPr>
          <w:rFonts w:ascii="SimSun"/>
          <w:w w:val="110"/>
          <w:sz w:val="20"/>
        </w:rPr>
        <w:t>)</w:t>
      </w:r>
      <w:r>
        <w:rPr>
          <w:rFonts w:ascii="SimSun"/>
          <w:spacing w:val="-10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</w:p>
    <w:p>
      <w:pPr>
        <w:pStyle w:val="8"/>
        <w:tabs>
          <w:tab w:val="left" w:pos="2127"/>
        </w:tabs>
        <w:spacing w:before="42"/>
        <w:ind w:left="1065"/>
        <w:rPr>
          <w:rFonts w:ascii="SimSun"/>
        </w:rPr>
      </w:pPr>
      <w:r>
        <w:rPr>
          <w:rFonts w:ascii="Cambria"/>
          <w:w w:val="110"/>
          <w:sz w:val="10"/>
        </w:rPr>
        <w:t>56</w:t>
      </w:r>
      <w:r>
        <w:rPr>
          <w:rFonts w:ascii="Cambria"/>
          <w:w w:val="110"/>
          <w:sz w:val="10"/>
        </w:rPr>
        <w:tab/>
      </w:r>
      <w:r>
        <w:rPr>
          <w:rFonts w:ascii="SimSun"/>
          <w:w w:val="105"/>
        </w:rPr>
        <w:t>firstMoment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color w:val="666666"/>
          <w:w w:val="105"/>
        </w:rPr>
        <w:t>+=</w:t>
      </w:r>
      <w:r>
        <w:rPr>
          <w:rFonts w:ascii="SimSun"/>
          <w:color w:val="666666"/>
          <w:spacing w:val="-6"/>
          <w:w w:val="105"/>
        </w:rPr>
        <w:t xml:space="preserve"> </w:t>
      </w:r>
      <w:r>
        <w:rPr>
          <w:rFonts w:ascii="SimSun"/>
          <w:w w:val="105"/>
        </w:rPr>
        <w:t>arrlist.</w:t>
      </w:r>
      <w:r>
        <w:rPr>
          <w:rFonts w:ascii="SimSun"/>
          <w:color w:val="687721"/>
          <w:w w:val="105"/>
        </w:rPr>
        <w:t>get</w:t>
      </w:r>
      <w:r>
        <w:rPr>
          <w:rFonts w:ascii="SimSun"/>
          <w:w w:val="105"/>
        </w:rPr>
        <w:t>(i);</w:t>
      </w:r>
    </w:p>
    <w:p>
      <w:pPr>
        <w:tabs>
          <w:tab w:val="left" w:pos="1918"/>
        </w:tabs>
        <w:spacing w:before="43"/>
        <w:ind w:left="1065" w:right="0" w:firstLine="0"/>
        <w:jc w:val="left"/>
        <w:rPr>
          <w:rFonts w:ascii="SimSun"/>
          <w:sz w:val="20"/>
        </w:rPr>
      </w:pPr>
      <w:r>
        <w:rPr>
          <w:rFonts w:ascii="Cambria"/>
          <w:w w:val="115"/>
          <w:sz w:val="10"/>
        </w:rPr>
        <w:t>57</w:t>
      </w:r>
      <w:r>
        <w:rPr>
          <w:rFonts w:ascii="Cambria"/>
          <w:w w:val="115"/>
          <w:sz w:val="10"/>
        </w:rPr>
        <w:tab/>
      </w:r>
      <w:r>
        <w:rPr>
          <w:rFonts w:ascii="SimSun"/>
          <w:w w:val="115"/>
          <w:sz w:val="20"/>
        </w:rPr>
        <w:t>}</w:t>
      </w:r>
    </w:p>
    <w:p>
      <w:pPr>
        <w:pStyle w:val="8"/>
        <w:tabs>
          <w:tab w:val="left" w:pos="1918"/>
        </w:tabs>
        <w:spacing w:before="42"/>
        <w:ind w:left="1065"/>
        <w:rPr>
          <w:rFonts w:ascii="SimSun"/>
        </w:rPr>
      </w:pPr>
      <w:r>
        <w:rPr>
          <w:rFonts w:ascii="Cambria"/>
          <w:w w:val="105"/>
          <w:sz w:val="10"/>
        </w:rPr>
        <w:t>58</w:t>
      </w:r>
      <w:r>
        <w:rPr>
          <w:rFonts w:ascii="Cambria"/>
          <w:w w:val="105"/>
          <w:sz w:val="10"/>
        </w:rPr>
        <w:tab/>
      </w:r>
      <w:r>
        <w:rPr>
          <w:rFonts w:ascii="SimSun"/>
          <w:w w:val="105"/>
        </w:rPr>
        <w:t>System.</w:t>
      </w:r>
      <w:r>
        <w:rPr>
          <w:rFonts w:ascii="SimSun"/>
          <w:color w:val="687721"/>
          <w:w w:val="105"/>
        </w:rPr>
        <w:t>out</w:t>
      </w:r>
      <w:r>
        <w:rPr>
          <w:rFonts w:ascii="SimSun"/>
          <w:w w:val="105"/>
        </w:rPr>
        <w:t>.</w:t>
      </w:r>
      <w:r>
        <w:rPr>
          <w:rFonts w:ascii="SimSun"/>
          <w:color w:val="687721"/>
          <w:w w:val="105"/>
        </w:rPr>
        <w:t>println</w:t>
      </w:r>
      <w:r>
        <w:rPr>
          <w:rFonts w:ascii="SimSun"/>
          <w:w w:val="105"/>
        </w:rPr>
        <w:t>(</w:t>
      </w:r>
      <w:r>
        <w:rPr>
          <w:rFonts w:ascii="SimSun"/>
          <w:color w:val="BA2121"/>
          <w:w w:val="105"/>
        </w:rPr>
        <w:t>"Values</w:t>
      </w:r>
      <w:r>
        <w:rPr>
          <w:rFonts w:ascii="SimSun"/>
          <w:color w:val="BA2121"/>
          <w:spacing w:val="-6"/>
          <w:w w:val="105"/>
        </w:rPr>
        <w:t xml:space="preserve"> </w:t>
      </w:r>
      <w:r>
        <w:rPr>
          <w:rFonts w:ascii="SimSun"/>
          <w:color w:val="BA2121"/>
          <w:w w:val="105"/>
        </w:rPr>
        <w:t>of</w:t>
      </w:r>
      <w:r>
        <w:rPr>
          <w:rFonts w:ascii="SimSun"/>
          <w:color w:val="BA2121"/>
          <w:spacing w:val="-6"/>
          <w:w w:val="105"/>
        </w:rPr>
        <w:t xml:space="preserve"> </w:t>
      </w:r>
      <w:r>
        <w:rPr>
          <w:rFonts w:ascii="SimSun"/>
          <w:color w:val="BA2121"/>
          <w:w w:val="105"/>
        </w:rPr>
        <w:t>firstMoment:"</w:t>
      </w:r>
      <w:r>
        <w:rPr>
          <w:rFonts w:ascii="SimSun"/>
          <w:color w:val="BA2121"/>
          <w:spacing w:val="-6"/>
          <w:w w:val="105"/>
        </w:rPr>
        <w:t xml:space="preserve"> </w:t>
      </w:r>
      <w:r>
        <w:rPr>
          <w:rFonts w:ascii="SimSun"/>
          <w:color w:val="666666"/>
          <w:w w:val="105"/>
        </w:rPr>
        <w:t>+</w:t>
      </w:r>
      <w:r>
        <w:rPr>
          <w:rFonts w:ascii="SimSun"/>
          <w:color w:val="666666"/>
          <w:spacing w:val="-7"/>
          <w:w w:val="105"/>
        </w:rPr>
        <w:t xml:space="preserve"> </w:t>
      </w:r>
      <w:r>
        <w:rPr>
          <w:rFonts w:ascii="SimSun"/>
          <w:w w:val="105"/>
        </w:rPr>
        <w:t>firstMoment);</w:t>
      </w:r>
    </w:p>
    <w:p>
      <w:pPr>
        <w:spacing w:after="0"/>
        <w:rPr>
          <w:rFonts w:ascii="SimSun"/>
        </w:rPr>
        <w:sectPr>
          <w:type w:val="continuous"/>
          <w:pgSz w:w="12240" w:h="15840"/>
          <w:pgMar w:top="1500" w:right="0" w:bottom="280" w:left="0" w:header="720" w:footer="720" w:gutter="0"/>
          <w:cols w:space="720" w:num="1"/>
        </w:sectPr>
      </w:pPr>
    </w:p>
    <w:p>
      <w:pPr>
        <w:spacing w:before="88"/>
        <w:ind w:left="1065" w:right="0" w:firstLine="0"/>
        <w:jc w:val="left"/>
        <w:rPr>
          <w:rFonts w:ascii="Cambria"/>
          <w:sz w:val="10"/>
        </w:rPr>
      </w:pPr>
      <w:r>
        <w:pict>
          <v:group id="_x0000_s1122" o:spid="_x0000_s1122" o:spt="203" style="position:absolute;left:0pt;margin-left:72pt;margin-top:2.95pt;height:135.65pt;width:468pt;mso-position-horizontal-relative:page;z-index:251669504;mso-width-relative:page;mso-height-relative:page;" coordorigin="1440,59" coordsize="9360,2713">
            <o:lock v:ext="edit"/>
            <v:rect id="_x0000_s1123" o:spid="_x0000_s1123" o:spt="1" style="position:absolute;left:1440;top:59;height:2713;width:9360;" fillcolor="#F2F2F2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124" o:spid="_x0000_s1124" o:spt="20" style="position:absolute;left:1500;top:2708;height:0;width:924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shape id="_x0000_s1125" o:spid="_x0000_s1125" o:spt="202" type="#_x0000_t202" style="position:absolute;left:1440;top:59;height:2713;width:93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23"/>
                      <w:ind w:left="478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Calibri"/>
                        <w:b/>
                        <w:color w:val="007F00"/>
                        <w:w w:val="110"/>
                        <w:sz w:val="20"/>
                      </w:rPr>
                      <w:t>for</w:t>
                    </w:r>
                    <w:r>
                      <w:rPr>
                        <w:rFonts w:ascii="Calibri"/>
                        <w:b/>
                        <w:color w:val="007F00"/>
                        <w:spacing w:val="2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10"/>
                        <w:sz w:val="20"/>
                      </w:rPr>
                      <w:t>(</w:t>
                    </w:r>
                    <w:r>
                      <w:rPr>
                        <w:rFonts w:ascii="Calibri"/>
                        <w:b/>
                        <w:color w:val="AF003F"/>
                        <w:w w:val="110"/>
                        <w:sz w:val="20"/>
                      </w:rPr>
                      <w:t xml:space="preserve">int </w:t>
                    </w:r>
                    <w:r>
                      <w:rPr>
                        <w:rFonts w:ascii="Calibri"/>
                        <w:b/>
                        <w:color w:val="AF003F"/>
                        <w:spacing w:val="1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10"/>
                        <w:sz w:val="20"/>
                      </w:rPr>
                      <w:t>i</w:t>
                    </w:r>
                    <w:r>
                      <w:rPr>
                        <w:rFonts w:ascii="SimSun"/>
                        <w:spacing w:val="-9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10"/>
                        <w:sz w:val="20"/>
                      </w:rPr>
                      <w:t>=</w:t>
                    </w:r>
                    <w:r>
                      <w:rPr>
                        <w:rFonts w:ascii="SimSun"/>
                        <w:color w:val="666666"/>
                        <w:spacing w:val="-10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10"/>
                        <w:sz w:val="20"/>
                      </w:rPr>
                      <w:t>0</w:t>
                    </w:r>
                    <w:r>
                      <w:rPr>
                        <w:rFonts w:ascii="SimSun"/>
                        <w:w w:val="110"/>
                        <w:sz w:val="20"/>
                      </w:rPr>
                      <w:t>;</w:t>
                    </w:r>
                    <w:r>
                      <w:rPr>
                        <w:rFonts w:ascii="SimSun"/>
                        <w:spacing w:val="-9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10"/>
                        <w:sz w:val="20"/>
                      </w:rPr>
                      <w:t>i</w:t>
                    </w:r>
                    <w:r>
                      <w:rPr>
                        <w:rFonts w:ascii="SimSun"/>
                        <w:spacing w:val="-9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10"/>
                        <w:sz w:val="20"/>
                      </w:rPr>
                      <w:t>&lt;</w:t>
                    </w:r>
                    <w:r>
                      <w:rPr>
                        <w:rFonts w:ascii="SimSun"/>
                        <w:color w:val="666666"/>
                        <w:spacing w:val="-10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10"/>
                        <w:sz w:val="20"/>
                      </w:rPr>
                      <w:t>arrlist.</w:t>
                    </w:r>
                    <w:r>
                      <w:rPr>
                        <w:rFonts w:ascii="SimSun"/>
                        <w:color w:val="687721"/>
                        <w:w w:val="110"/>
                        <w:sz w:val="20"/>
                      </w:rPr>
                      <w:t>size</w:t>
                    </w:r>
                    <w:r>
                      <w:rPr>
                        <w:rFonts w:ascii="SimSun"/>
                        <w:w w:val="110"/>
                        <w:sz w:val="20"/>
                      </w:rPr>
                      <w:t>();</w:t>
                    </w:r>
                    <w:r>
                      <w:rPr>
                        <w:rFonts w:ascii="SimSun"/>
                        <w:spacing w:val="-9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10"/>
                        <w:sz w:val="20"/>
                      </w:rPr>
                      <w:t>i</w:t>
                    </w:r>
                    <w:r>
                      <w:rPr>
                        <w:rFonts w:ascii="SimSun"/>
                        <w:color w:val="666666"/>
                        <w:w w:val="110"/>
                        <w:sz w:val="20"/>
                      </w:rPr>
                      <w:t>++</w:t>
                    </w:r>
                    <w:r>
                      <w:rPr>
                        <w:rFonts w:ascii="SimSun"/>
                        <w:w w:val="110"/>
                        <w:sz w:val="20"/>
                      </w:rPr>
                      <w:t>)</w:t>
                    </w:r>
                    <w:r>
                      <w:rPr>
                        <w:rFonts w:ascii="SimSun"/>
                        <w:spacing w:val="-9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10"/>
                        <w:sz w:val="20"/>
                      </w:rPr>
                      <w:t>{</w:t>
                    </w:r>
                  </w:p>
                  <w:p>
                    <w:pPr>
                      <w:spacing w:before="42" w:line="280" w:lineRule="auto"/>
                      <w:ind w:left="687" w:right="6159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Calibri"/>
                        <w:b/>
                        <w:color w:val="AF003F"/>
                        <w:w w:val="110"/>
                        <w:sz w:val="20"/>
                      </w:rPr>
                      <w:t>int</w:t>
                    </w:r>
                    <w:r>
                      <w:rPr>
                        <w:rFonts w:ascii="Calibri"/>
                        <w:b/>
                        <w:color w:val="AF003F"/>
                        <w:spacing w:val="1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10"/>
                        <w:sz w:val="20"/>
                      </w:rPr>
                      <w:t xml:space="preserve">j </w:t>
                    </w:r>
                    <w:r>
                      <w:rPr>
                        <w:rFonts w:ascii="SimSun"/>
                        <w:color w:val="666666"/>
                        <w:w w:val="110"/>
                        <w:sz w:val="20"/>
                      </w:rPr>
                      <w:t xml:space="preserve">= </w:t>
                    </w:r>
                    <w:r>
                      <w:rPr>
                        <w:rFonts w:ascii="SimSun"/>
                        <w:w w:val="110"/>
                        <w:sz w:val="20"/>
                      </w:rPr>
                      <w:t>arrlist.</w:t>
                    </w:r>
                    <w:r>
                      <w:rPr>
                        <w:rFonts w:ascii="SimSun"/>
                        <w:color w:val="687721"/>
                        <w:w w:val="110"/>
                        <w:sz w:val="20"/>
                      </w:rPr>
                      <w:t>get</w:t>
                    </w:r>
                    <w:r>
                      <w:rPr>
                        <w:rFonts w:ascii="SimSun"/>
                        <w:w w:val="110"/>
                        <w:sz w:val="20"/>
                      </w:rPr>
                      <w:t>(i);</w:t>
                    </w:r>
                    <w:r>
                      <w:rPr>
                        <w:rFonts w:ascii="SimSun"/>
                        <w:spacing w:val="-107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secondMoment</w:t>
                    </w:r>
                    <w:r>
                      <w:rPr>
                        <w:rFonts w:ascii="SimSun"/>
                        <w:spacing w:val="-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0"/>
                      </w:rPr>
                      <w:t>+=</w:t>
                    </w:r>
                    <w:r>
                      <w:rPr>
                        <w:rFonts w:ascii="SimSun"/>
                        <w:color w:val="666666"/>
                        <w:spacing w:val="-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(j</w:t>
                    </w:r>
                    <w:r>
                      <w:rPr>
                        <w:rFonts w:ascii="SimSun"/>
                        <w:spacing w:val="-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0"/>
                      </w:rPr>
                      <w:t>*</w:t>
                    </w:r>
                    <w:r>
                      <w:rPr>
                        <w:rFonts w:ascii="SimSun"/>
                        <w:color w:val="666666"/>
                        <w:spacing w:val="-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j);</w:t>
                    </w:r>
                  </w:p>
                  <w:p>
                    <w:pPr>
                      <w:spacing w:before="0" w:line="254" w:lineRule="exact"/>
                      <w:ind w:left="478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4"/>
                        <w:sz w:val="20"/>
                      </w:rPr>
                      <w:t>}</w:t>
                    </w:r>
                  </w:p>
                  <w:p>
                    <w:pPr>
                      <w:spacing w:before="43"/>
                      <w:ind w:left="478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System.</w:t>
                    </w:r>
                    <w:r>
                      <w:rPr>
                        <w:rFonts w:ascii="SimSun"/>
                        <w:color w:val="687721"/>
                        <w:w w:val="105"/>
                        <w:sz w:val="20"/>
                      </w:rPr>
                      <w:t>out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.</w:t>
                    </w:r>
                    <w:r>
                      <w:rPr>
                        <w:rFonts w:ascii="SimSun"/>
                        <w:color w:val="687721"/>
                        <w:w w:val="105"/>
                        <w:sz w:val="20"/>
                      </w:rPr>
                      <w:t>println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(</w:t>
                    </w:r>
                    <w:r>
                      <w:rPr>
                        <w:rFonts w:ascii="SimSun"/>
                        <w:color w:val="BA2121"/>
                        <w:w w:val="105"/>
                        <w:sz w:val="20"/>
                      </w:rPr>
                      <w:t>"value</w:t>
                    </w:r>
                    <w:r>
                      <w:rPr>
                        <w:rFonts w:ascii="SimSun"/>
                        <w:color w:val="BA2121"/>
                        <w:spacing w:val="-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BA2121"/>
                        <w:w w:val="105"/>
                        <w:sz w:val="20"/>
                      </w:rPr>
                      <w:t>of</w:t>
                    </w:r>
                    <w:r>
                      <w:rPr>
                        <w:rFonts w:ascii="SimSun"/>
                        <w:color w:val="BA2121"/>
                        <w:spacing w:val="-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BA2121"/>
                        <w:w w:val="105"/>
                        <w:sz w:val="20"/>
                      </w:rPr>
                      <w:t>secont</w:t>
                    </w:r>
                    <w:r>
                      <w:rPr>
                        <w:rFonts w:ascii="SimSun"/>
                        <w:color w:val="BA2121"/>
                        <w:spacing w:val="-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BA2121"/>
                        <w:w w:val="105"/>
                        <w:sz w:val="20"/>
                      </w:rPr>
                      <w:t>moment</w:t>
                    </w:r>
                    <w:r>
                      <w:rPr>
                        <w:rFonts w:ascii="SimSun"/>
                        <w:color w:val="BA2121"/>
                        <w:spacing w:val="-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BA2121"/>
                        <w:w w:val="105"/>
                        <w:sz w:val="20"/>
                      </w:rPr>
                      <w:t>is:"</w:t>
                    </w:r>
                    <w:r>
                      <w:rPr>
                        <w:rFonts w:ascii="SimSun"/>
                        <w:color w:val="BA2121"/>
                        <w:spacing w:val="-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0"/>
                      </w:rPr>
                      <w:t>+</w:t>
                    </w:r>
                    <w:r>
                      <w:rPr>
                        <w:rFonts w:ascii="SimSun"/>
                        <w:color w:val="666666"/>
                        <w:spacing w:val="-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secondMoment);</w:t>
                    </w:r>
                  </w:p>
                  <w:p>
                    <w:pPr>
                      <w:spacing w:before="42"/>
                      <w:ind w:left="268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4"/>
                        <w:sz w:val="20"/>
                      </w:rPr>
                      <w:t>}</w:t>
                    </w:r>
                  </w:p>
                  <w:p>
                    <w:pPr>
                      <w:spacing w:before="9" w:line="240" w:lineRule="auto"/>
                      <w:rPr>
                        <w:rFonts w:ascii="SimSun"/>
                        <w:sz w:val="26"/>
                      </w:rPr>
                    </w:pPr>
                  </w:p>
                  <w:p>
                    <w:pPr>
                      <w:spacing w:before="0"/>
                      <w:ind w:left="59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4"/>
                        <w:sz w:val="20"/>
                      </w:rPr>
                      <w:t>}</w:t>
                    </w:r>
                  </w:p>
                </w:txbxContent>
              </v:textbox>
            </v:shape>
          </v:group>
        </w:pict>
      </w:r>
      <w:r>
        <w:rPr>
          <w:rFonts w:ascii="Cambria"/>
          <w:w w:val="125"/>
          <w:sz w:val="10"/>
        </w:rPr>
        <w:t>59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60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61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62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1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63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64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65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66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1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67</w:t>
      </w:r>
    </w:p>
    <w:p>
      <w:pPr>
        <w:pStyle w:val="8"/>
        <w:spacing w:before="0"/>
        <w:rPr>
          <w:rFonts w:ascii="Cambria"/>
        </w:rPr>
      </w:pPr>
    </w:p>
    <w:p>
      <w:pPr>
        <w:pStyle w:val="8"/>
        <w:spacing w:before="11"/>
        <w:rPr>
          <w:rFonts w:ascii="Cambria"/>
          <w:sz w:val="26"/>
        </w:rPr>
      </w:pPr>
    </w:p>
    <w:p>
      <w:pPr>
        <w:pStyle w:val="3"/>
        <w:spacing w:before="152"/>
      </w:pPr>
      <w:r>
        <w:t>Output</w:t>
      </w:r>
      <w:r>
        <w:rPr>
          <w:spacing w:val="12"/>
        </w:rPr>
        <w:t xml:space="preserve"> </w:t>
      </w:r>
      <w:r>
        <w:t>:</w:t>
      </w:r>
    </w:p>
    <w:p>
      <w:pPr>
        <w:pStyle w:val="8"/>
        <w:spacing w:before="191"/>
        <w:ind w:left="1440"/>
      </w:pPr>
      <w:r>
        <w:t>When</w:t>
      </w:r>
      <w:r>
        <w:rPr>
          <w:spacing w:val="-1"/>
        </w:rPr>
        <w:t xml:space="preserve"> </w:t>
      </w:r>
      <w:r>
        <w:t>the program is loaded in arduino UNO, Servo motor starts rotating.</w:t>
      </w:r>
    </w:p>
    <w:p>
      <w:pPr>
        <w:spacing w:after="0"/>
        <w:sectPr>
          <w:pgSz w:w="12240" w:h="15840"/>
          <w:pgMar w:top="1460" w:right="0" w:bottom="1660" w:left="0" w:header="0" w:footer="1465" w:gutter="0"/>
          <w:cols w:space="720" w:num="1"/>
        </w:sectPr>
      </w:pPr>
    </w:p>
    <w:p>
      <w:pPr>
        <w:pStyle w:val="2"/>
      </w:pPr>
      <w:bookmarkStart w:id="16" w:name="_bookmark8"/>
      <w:bookmarkEnd w:id="16"/>
      <w:bookmarkStart w:id="17" w:name="Practical No: 9 "/>
      <w:bookmarkEnd w:id="17"/>
      <w:r>
        <w:t>Practical</w:t>
      </w:r>
      <w:r>
        <w:rPr>
          <w:spacing w:val="4"/>
        </w:rPr>
        <w:t xml:space="preserve"> </w:t>
      </w:r>
      <w:r>
        <w:t>No:</w:t>
      </w:r>
      <w:r>
        <w:rPr>
          <w:spacing w:val="5"/>
        </w:rPr>
        <w:t xml:space="preserve"> </w:t>
      </w:r>
      <w:r>
        <w:t>9</w:t>
      </w:r>
    </w:p>
    <w:p>
      <w:pPr>
        <w:pStyle w:val="8"/>
        <w:rPr>
          <w:b/>
          <w:sz w:val="39"/>
        </w:rPr>
      </w:pPr>
    </w:p>
    <w:p>
      <w:pPr>
        <w:pStyle w:val="3"/>
        <w:spacing w:line="307" w:lineRule="auto"/>
        <w:ind w:right="1433"/>
      </w:pPr>
      <w:r>
        <w:rPr>
          <w:w w:val="95"/>
        </w:rPr>
        <w:t>Aim:</w:t>
      </w:r>
      <w:r>
        <w:rPr>
          <w:spacing w:val="29"/>
          <w:w w:val="95"/>
        </w:rPr>
        <w:t xml:space="preserve"> </w:t>
      </w:r>
      <w:r>
        <w:rPr>
          <w:w w:val="95"/>
        </w:rPr>
        <w:t>Write</w:t>
      </w:r>
      <w:r>
        <w:rPr>
          <w:spacing w:val="29"/>
          <w:w w:val="95"/>
        </w:rPr>
        <w:t xml:space="preserve"> </w:t>
      </w:r>
      <w:r>
        <w:rPr>
          <w:w w:val="95"/>
        </w:rPr>
        <w:t>a</w:t>
      </w:r>
      <w:r>
        <w:rPr>
          <w:spacing w:val="30"/>
          <w:w w:val="95"/>
        </w:rPr>
        <w:t xml:space="preserve"> </w:t>
      </w:r>
      <w:r>
        <w:rPr>
          <w:w w:val="95"/>
        </w:rPr>
        <w:t>program</w:t>
      </w:r>
      <w:r>
        <w:rPr>
          <w:spacing w:val="29"/>
          <w:w w:val="95"/>
        </w:rPr>
        <w:t xml:space="preserve"> </w:t>
      </w:r>
      <w:r>
        <w:rPr>
          <w:w w:val="95"/>
        </w:rPr>
        <w:t>to</w:t>
      </w:r>
      <w:r>
        <w:rPr>
          <w:spacing w:val="30"/>
          <w:w w:val="95"/>
        </w:rPr>
        <w:t xml:space="preserve"> </w:t>
      </w:r>
      <w:r>
        <w:rPr>
          <w:w w:val="95"/>
        </w:rPr>
        <w:t>demonstrate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w w:val="95"/>
        </w:rPr>
        <w:t>Alon-Matias-Szegedy</w:t>
      </w:r>
      <w:r>
        <w:rPr>
          <w:spacing w:val="30"/>
          <w:w w:val="95"/>
        </w:rPr>
        <w:t xml:space="preserve"> </w:t>
      </w:r>
      <w:r>
        <w:rPr>
          <w:w w:val="95"/>
        </w:rPr>
        <w:t>Algorithm</w:t>
      </w:r>
      <w:r>
        <w:rPr>
          <w:spacing w:val="29"/>
          <w:w w:val="95"/>
        </w:rPr>
        <w:t xml:space="preserve"> </w:t>
      </w:r>
      <w:r>
        <w:rPr>
          <w:w w:val="95"/>
        </w:rPr>
        <w:t>for</w:t>
      </w:r>
      <w:r>
        <w:rPr>
          <w:spacing w:val="-55"/>
          <w:w w:val="95"/>
        </w:rPr>
        <w:t xml:space="preserve"> </w:t>
      </w:r>
      <w:r>
        <w:t>second</w:t>
      </w:r>
      <w:r>
        <w:rPr>
          <w:spacing w:val="25"/>
        </w:rPr>
        <w:t xml:space="preserve"> </w:t>
      </w:r>
      <w:r>
        <w:t>moments.</w:t>
      </w:r>
    </w:p>
    <w:p>
      <w:pPr>
        <w:pStyle w:val="3"/>
        <w:spacing w:before="128"/>
      </w:pPr>
      <w:r>
        <w:t>Overview</w:t>
      </w:r>
    </w:p>
    <w:p>
      <w:pPr>
        <w:pStyle w:val="8"/>
        <w:spacing w:before="191" w:line="316" w:lineRule="auto"/>
        <w:ind w:left="1440" w:right="1437"/>
        <w:jc w:val="both"/>
      </w:pPr>
      <w:r>
        <w:t>The Alon-Matias-Szegedy (AMS) algorithm is a randomized algorithm that estimates the second moments</w:t>
      </w:r>
      <w:r>
        <w:rPr>
          <w:spacing w:val="-46"/>
        </w:rPr>
        <w:t xml:space="preserve"> </w:t>
      </w:r>
      <w:r>
        <w:t>of a dataset. It is commonly used in data stream algorithms and is useful for analyzing large datasets that</w:t>
      </w:r>
      <w:r>
        <w:rPr>
          <w:spacing w:val="1"/>
        </w:rPr>
        <w:t xml:space="preserve"> </w:t>
      </w:r>
      <w:r>
        <w:t>cannot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stored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memory.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basic</w:t>
      </w:r>
      <w:r>
        <w:rPr>
          <w:spacing w:val="-7"/>
        </w:rPr>
        <w:t xml:space="preserve"> </w:t>
      </w:r>
      <w:r>
        <w:t>idea</w:t>
      </w:r>
      <w:r>
        <w:rPr>
          <w:spacing w:val="-6"/>
        </w:rPr>
        <w:t xml:space="preserve"> </w:t>
      </w:r>
      <w:r>
        <w:t>behind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algorithm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hash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way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preserves</w:t>
      </w:r>
      <w:r>
        <w:rPr>
          <w:spacing w:val="-46"/>
        </w:rPr>
        <w:t xml:space="preserve"> </w:t>
      </w:r>
      <w:r>
        <w:t>the second moments and then estimate the second moments from the hashed values. Here are the steps to</w:t>
      </w:r>
      <w:r>
        <w:rPr>
          <w:spacing w:val="-46"/>
        </w:rPr>
        <w:t xml:space="preserve"> </w:t>
      </w:r>
      <w:r>
        <w:t>implement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AMS</w:t>
      </w:r>
      <w:r>
        <w:rPr>
          <w:spacing w:val="17"/>
        </w:rPr>
        <w:t xml:space="preserve"> </w:t>
      </w:r>
      <w:r>
        <w:t>algorithm:</w:t>
      </w:r>
    </w:p>
    <w:p>
      <w:pPr>
        <w:pStyle w:val="12"/>
        <w:numPr>
          <w:ilvl w:val="0"/>
          <w:numId w:val="9"/>
        </w:numPr>
        <w:tabs>
          <w:tab w:val="left" w:pos="1939"/>
        </w:tabs>
        <w:spacing w:before="172" w:after="0" w:line="307" w:lineRule="auto"/>
        <w:ind w:left="1938" w:right="1437" w:hanging="255"/>
        <w:jc w:val="both"/>
        <w:rPr>
          <w:sz w:val="20"/>
        </w:rPr>
      </w:pPr>
      <w:r>
        <w:rPr>
          <w:w w:val="95"/>
          <w:sz w:val="20"/>
        </w:rPr>
        <w:t>Step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1: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Hash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43"/>
          <w:sz w:val="20"/>
        </w:rPr>
        <w:t xml:space="preserve"> </w:t>
      </w:r>
      <w:r>
        <w:rPr>
          <w:w w:val="95"/>
          <w:sz w:val="20"/>
        </w:rPr>
        <w:t>data</w:t>
      </w:r>
      <w:r>
        <w:rPr>
          <w:spacing w:val="43"/>
          <w:sz w:val="20"/>
        </w:rPr>
        <w:t xml:space="preserve"> </w:t>
      </w:r>
      <w:r>
        <w:rPr>
          <w:w w:val="95"/>
          <w:sz w:val="20"/>
        </w:rPr>
        <w:t>Choose</w:t>
      </w:r>
      <w:r>
        <w:rPr>
          <w:spacing w:val="44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43"/>
          <w:sz w:val="20"/>
        </w:rPr>
        <w:t xml:space="preserve"> </w:t>
      </w:r>
      <w:r>
        <w:rPr>
          <w:w w:val="95"/>
          <w:sz w:val="20"/>
        </w:rPr>
        <w:t>family</w:t>
      </w:r>
      <w:r>
        <w:rPr>
          <w:spacing w:val="44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43"/>
          <w:sz w:val="20"/>
        </w:rPr>
        <w:t xml:space="preserve"> </w:t>
      </w:r>
      <w:r>
        <w:rPr>
          <w:w w:val="95"/>
          <w:sz w:val="20"/>
        </w:rPr>
        <w:t>pairwise-independent</w:t>
      </w:r>
      <w:r>
        <w:rPr>
          <w:spacing w:val="43"/>
          <w:sz w:val="20"/>
        </w:rPr>
        <w:t xml:space="preserve"> </w:t>
      </w:r>
      <w:r>
        <w:rPr>
          <w:w w:val="95"/>
          <w:sz w:val="20"/>
        </w:rPr>
        <w:t>hash</w:t>
      </w:r>
      <w:r>
        <w:rPr>
          <w:spacing w:val="44"/>
          <w:sz w:val="20"/>
        </w:rPr>
        <w:t xml:space="preserve"> </w:t>
      </w:r>
      <w:r>
        <w:rPr>
          <w:w w:val="95"/>
          <w:sz w:val="20"/>
        </w:rPr>
        <w:t>functions,</w:t>
      </w:r>
      <w:r>
        <w:rPr>
          <w:spacing w:val="43"/>
          <w:sz w:val="20"/>
        </w:rPr>
        <w:t xml:space="preserve"> </w:t>
      </w:r>
      <w:r>
        <w:rPr>
          <w:rFonts w:ascii="Calibri" w:hAnsi="Calibri"/>
          <w:i/>
          <w:w w:val="95"/>
          <w:sz w:val="20"/>
        </w:rPr>
        <w:t>h</w:t>
      </w:r>
      <w:r>
        <w:rPr>
          <w:rFonts w:ascii="Calibri" w:hAnsi="Calibri"/>
          <w:i/>
          <w:spacing w:val="41"/>
          <w:sz w:val="20"/>
        </w:rPr>
        <w:t xml:space="preserve"> </w:t>
      </w:r>
      <w:r>
        <w:rPr>
          <w:rFonts w:ascii="Microsoft Sans Serif" w:hAnsi="Microsoft Sans Serif"/>
          <w:w w:val="95"/>
          <w:sz w:val="20"/>
        </w:rPr>
        <w:t xml:space="preserve">: </w:t>
      </w:r>
      <w:r>
        <w:rPr>
          <w:rFonts w:ascii="Calibri" w:hAnsi="Calibri"/>
          <w:i/>
          <w:w w:val="95"/>
          <w:sz w:val="20"/>
        </w:rPr>
        <w:t>U</w:t>
      </w:r>
      <w:r>
        <w:rPr>
          <w:rFonts w:ascii="Calibri" w:hAnsi="Calibri"/>
          <w:i/>
          <w:spacing w:val="41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 xml:space="preserve">→ </w:t>
      </w:r>
      <w:r>
        <w:rPr>
          <w:rFonts w:ascii="Microsoft Sans Serif" w:hAnsi="Microsoft Sans Serif"/>
          <w:w w:val="95"/>
          <w:sz w:val="20"/>
        </w:rPr>
        <w:t>1</w:t>
      </w:r>
      <w:r>
        <w:rPr>
          <w:rFonts w:ascii="Calibri" w:hAnsi="Calibri"/>
          <w:i/>
          <w:w w:val="95"/>
          <w:sz w:val="20"/>
        </w:rPr>
        <w:t xml:space="preserve">, </w:t>
      </w:r>
      <w:r>
        <w:rPr>
          <w:rFonts w:ascii="Microsoft Sans Serif" w:hAnsi="Microsoft Sans Serif"/>
          <w:w w:val="95"/>
          <w:sz w:val="20"/>
        </w:rPr>
        <w:t>1</w:t>
      </w:r>
      <w:r>
        <w:rPr>
          <w:w w:val="95"/>
          <w:sz w:val="20"/>
        </w:rPr>
        <w:t>,</w:t>
      </w:r>
      <w:r>
        <w:rPr>
          <w:spacing w:val="43"/>
          <w:sz w:val="20"/>
        </w:rPr>
        <w:t xml:space="preserve"> </w:t>
      </w:r>
      <w:r>
        <w:rPr>
          <w:w w:val="95"/>
          <w:sz w:val="20"/>
        </w:rPr>
        <w:t>where</w:t>
      </w:r>
      <w:r>
        <w:rPr>
          <w:spacing w:val="-43"/>
          <w:w w:val="95"/>
          <w:sz w:val="20"/>
        </w:rPr>
        <w:t xml:space="preserve"> </w:t>
      </w:r>
      <w:r>
        <w:rPr>
          <w:sz w:val="20"/>
        </w:rPr>
        <w:t>U is the universe of the input dataset. Apply each hash function h to each element of the dataset to</w:t>
      </w:r>
      <w:r>
        <w:rPr>
          <w:spacing w:val="1"/>
          <w:sz w:val="20"/>
        </w:rPr>
        <w:t xml:space="preserve"> </w:t>
      </w:r>
      <w:r>
        <w:rPr>
          <w:sz w:val="20"/>
        </w:rPr>
        <w:t>obtain</w:t>
      </w:r>
      <w:r>
        <w:rPr>
          <w:spacing w:val="15"/>
          <w:sz w:val="20"/>
        </w:rPr>
        <w:t xml:space="preserve"> </w:t>
      </w:r>
      <w:r>
        <w:rPr>
          <w:sz w:val="20"/>
        </w:rPr>
        <w:t>a</w:t>
      </w:r>
      <w:r>
        <w:rPr>
          <w:spacing w:val="15"/>
          <w:sz w:val="20"/>
        </w:rPr>
        <w:t xml:space="preserve"> </w:t>
      </w:r>
      <w:r>
        <w:rPr>
          <w:sz w:val="20"/>
        </w:rPr>
        <w:t>hashed</w:t>
      </w:r>
      <w:r>
        <w:rPr>
          <w:spacing w:val="16"/>
          <w:sz w:val="20"/>
        </w:rPr>
        <w:t xml:space="preserve"> </w:t>
      </w:r>
      <w:r>
        <w:rPr>
          <w:sz w:val="20"/>
        </w:rPr>
        <w:t>value.</w:t>
      </w:r>
      <w:r>
        <w:rPr>
          <w:spacing w:val="15"/>
          <w:sz w:val="20"/>
        </w:rPr>
        <w:t xml:space="preserve"> </w:t>
      </w:r>
      <w:r>
        <w:rPr>
          <w:sz w:val="20"/>
        </w:rPr>
        <w:t>Store</w:t>
      </w:r>
      <w:r>
        <w:rPr>
          <w:spacing w:val="15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hashed</w:t>
      </w:r>
      <w:r>
        <w:rPr>
          <w:spacing w:val="15"/>
          <w:sz w:val="20"/>
        </w:rPr>
        <w:t xml:space="preserve"> </w:t>
      </w:r>
      <w:r>
        <w:rPr>
          <w:sz w:val="20"/>
        </w:rPr>
        <w:t>values</w:t>
      </w:r>
      <w:r>
        <w:rPr>
          <w:spacing w:val="15"/>
          <w:sz w:val="20"/>
        </w:rPr>
        <w:t xml:space="preserve"> </w:t>
      </w:r>
      <w:r>
        <w:rPr>
          <w:sz w:val="20"/>
        </w:rPr>
        <w:t>in</w:t>
      </w:r>
      <w:r>
        <w:rPr>
          <w:spacing w:val="16"/>
          <w:sz w:val="20"/>
        </w:rPr>
        <w:t xml:space="preserve"> </w:t>
      </w:r>
      <w:r>
        <w:rPr>
          <w:sz w:val="20"/>
        </w:rPr>
        <w:t>a</w:t>
      </w:r>
      <w:r>
        <w:rPr>
          <w:spacing w:val="15"/>
          <w:sz w:val="20"/>
        </w:rPr>
        <w:t xml:space="preserve"> </w:t>
      </w:r>
      <w:r>
        <w:rPr>
          <w:sz w:val="20"/>
        </w:rPr>
        <w:t>table.</w:t>
      </w:r>
    </w:p>
    <w:p>
      <w:pPr>
        <w:pStyle w:val="12"/>
        <w:numPr>
          <w:ilvl w:val="0"/>
          <w:numId w:val="9"/>
        </w:numPr>
        <w:tabs>
          <w:tab w:val="left" w:pos="1939"/>
        </w:tabs>
        <w:spacing w:before="163" w:after="0" w:line="316" w:lineRule="auto"/>
        <w:ind w:left="1938" w:right="1437" w:hanging="255"/>
        <w:jc w:val="both"/>
        <w:rPr>
          <w:sz w:val="20"/>
        </w:rPr>
      </w:pPr>
      <w:r>
        <w:rPr>
          <w:sz w:val="20"/>
        </w:rPr>
        <w:t>Step 2: Compute the first moment Compute the sum of the hashed values. This gives an estimate 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first</w:t>
      </w:r>
      <w:r>
        <w:rPr>
          <w:spacing w:val="17"/>
          <w:sz w:val="20"/>
        </w:rPr>
        <w:t xml:space="preserve"> </w:t>
      </w:r>
      <w:r>
        <w:rPr>
          <w:sz w:val="20"/>
        </w:rPr>
        <w:t>moment</w:t>
      </w:r>
      <w:r>
        <w:rPr>
          <w:spacing w:val="17"/>
          <w:sz w:val="20"/>
        </w:rPr>
        <w:t xml:space="preserve"> </w:t>
      </w:r>
      <w:r>
        <w:rPr>
          <w:sz w:val="20"/>
        </w:rPr>
        <w:t>of</w:t>
      </w:r>
      <w:r>
        <w:rPr>
          <w:spacing w:val="17"/>
          <w:sz w:val="20"/>
        </w:rPr>
        <w:t xml:space="preserve"> </w:t>
      </w: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dataset.</w:t>
      </w:r>
    </w:p>
    <w:p>
      <w:pPr>
        <w:pStyle w:val="12"/>
        <w:numPr>
          <w:ilvl w:val="0"/>
          <w:numId w:val="9"/>
        </w:numPr>
        <w:tabs>
          <w:tab w:val="left" w:pos="1939"/>
        </w:tabs>
        <w:spacing w:before="152" w:after="0" w:line="316" w:lineRule="auto"/>
        <w:ind w:left="1938" w:right="1436" w:hanging="255"/>
        <w:jc w:val="both"/>
        <w:rPr>
          <w:sz w:val="20"/>
        </w:rPr>
      </w:pPr>
      <w:r>
        <w:rPr>
          <w:sz w:val="20"/>
        </w:rPr>
        <w:t>Step</w:t>
      </w:r>
      <w:r>
        <w:rPr>
          <w:spacing w:val="-6"/>
          <w:sz w:val="20"/>
        </w:rPr>
        <w:t xml:space="preserve"> </w:t>
      </w:r>
      <w:r>
        <w:rPr>
          <w:sz w:val="20"/>
        </w:rPr>
        <w:t>3:</w:t>
      </w:r>
      <w:r>
        <w:rPr>
          <w:spacing w:val="-5"/>
          <w:sz w:val="20"/>
        </w:rPr>
        <w:t xml:space="preserve"> </w:t>
      </w:r>
      <w:r>
        <w:rPr>
          <w:sz w:val="20"/>
        </w:rPr>
        <w:t>Compute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second</w:t>
      </w:r>
      <w:r>
        <w:rPr>
          <w:spacing w:val="-5"/>
          <w:sz w:val="20"/>
        </w:rPr>
        <w:t xml:space="preserve"> </w:t>
      </w:r>
      <w:r>
        <w:rPr>
          <w:sz w:val="20"/>
        </w:rPr>
        <w:t>moment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each</w:t>
      </w:r>
      <w:r>
        <w:rPr>
          <w:spacing w:val="-5"/>
          <w:sz w:val="20"/>
        </w:rPr>
        <w:t xml:space="preserve"> </w:t>
      </w:r>
      <w:r>
        <w:rPr>
          <w:sz w:val="20"/>
        </w:rPr>
        <w:t>element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dataset,</w:t>
      </w:r>
      <w:r>
        <w:rPr>
          <w:spacing w:val="-5"/>
          <w:sz w:val="20"/>
        </w:rPr>
        <w:t xml:space="preserve"> </w:t>
      </w:r>
      <w:r>
        <w:rPr>
          <w:sz w:val="20"/>
        </w:rPr>
        <w:t>compute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sum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hashed</w:t>
      </w:r>
      <w:r>
        <w:rPr>
          <w:spacing w:val="-46"/>
          <w:sz w:val="20"/>
        </w:rPr>
        <w:t xml:space="preserve"> </w:t>
      </w:r>
      <w:r>
        <w:rPr>
          <w:sz w:val="20"/>
        </w:rPr>
        <w:t>values for all pairs of elements that contain that element. Compute the average of the sum of the</w:t>
      </w:r>
      <w:r>
        <w:rPr>
          <w:spacing w:val="1"/>
          <w:sz w:val="20"/>
        </w:rPr>
        <w:t xml:space="preserve"> </w:t>
      </w:r>
      <w:r>
        <w:rPr>
          <w:sz w:val="20"/>
        </w:rPr>
        <w:t>hashed</w:t>
      </w:r>
      <w:r>
        <w:rPr>
          <w:spacing w:val="5"/>
          <w:sz w:val="20"/>
        </w:rPr>
        <w:t xml:space="preserve"> </w:t>
      </w:r>
      <w:r>
        <w:rPr>
          <w:sz w:val="20"/>
        </w:rPr>
        <w:t>values</w:t>
      </w:r>
      <w:r>
        <w:rPr>
          <w:spacing w:val="6"/>
          <w:sz w:val="20"/>
        </w:rPr>
        <w:t xml:space="preserve"> </w:t>
      </w:r>
      <w:r>
        <w:rPr>
          <w:sz w:val="20"/>
        </w:rPr>
        <w:t>for</w:t>
      </w:r>
      <w:r>
        <w:rPr>
          <w:spacing w:val="6"/>
          <w:sz w:val="20"/>
        </w:rPr>
        <w:t xml:space="preserve"> </w:t>
      </w:r>
      <w:r>
        <w:rPr>
          <w:sz w:val="20"/>
        </w:rPr>
        <w:t>each</w:t>
      </w:r>
      <w:r>
        <w:rPr>
          <w:spacing w:val="6"/>
          <w:sz w:val="20"/>
        </w:rPr>
        <w:t xml:space="preserve"> </w:t>
      </w:r>
      <w:r>
        <w:rPr>
          <w:sz w:val="20"/>
        </w:rPr>
        <w:t>element.</w:t>
      </w:r>
      <w:r>
        <w:rPr>
          <w:spacing w:val="6"/>
          <w:sz w:val="20"/>
        </w:rPr>
        <w:t xml:space="preserve"> </w:t>
      </w:r>
      <w:r>
        <w:rPr>
          <w:sz w:val="20"/>
        </w:rPr>
        <w:t>This</w:t>
      </w:r>
      <w:r>
        <w:rPr>
          <w:spacing w:val="6"/>
          <w:sz w:val="20"/>
        </w:rPr>
        <w:t xml:space="preserve"> </w:t>
      </w:r>
      <w:r>
        <w:rPr>
          <w:sz w:val="20"/>
        </w:rPr>
        <w:t>gives</w:t>
      </w:r>
      <w:r>
        <w:rPr>
          <w:spacing w:val="6"/>
          <w:sz w:val="20"/>
        </w:rPr>
        <w:t xml:space="preserve"> </w:t>
      </w:r>
      <w:r>
        <w:rPr>
          <w:sz w:val="20"/>
        </w:rPr>
        <w:t>an</w:t>
      </w:r>
      <w:r>
        <w:rPr>
          <w:spacing w:val="6"/>
          <w:sz w:val="20"/>
        </w:rPr>
        <w:t xml:space="preserve"> </w:t>
      </w:r>
      <w:r>
        <w:rPr>
          <w:sz w:val="20"/>
        </w:rPr>
        <w:t>estimate</w:t>
      </w:r>
      <w:r>
        <w:rPr>
          <w:spacing w:val="6"/>
          <w:sz w:val="20"/>
        </w:rPr>
        <w:t xml:space="preserve"> </w:t>
      </w:r>
      <w:r>
        <w:rPr>
          <w:sz w:val="20"/>
        </w:rPr>
        <w:t>of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6"/>
          <w:sz w:val="20"/>
        </w:rPr>
        <w:t xml:space="preserve"> </w:t>
      </w:r>
      <w:r>
        <w:rPr>
          <w:sz w:val="20"/>
        </w:rPr>
        <w:t>second</w:t>
      </w:r>
      <w:r>
        <w:rPr>
          <w:spacing w:val="6"/>
          <w:sz w:val="20"/>
        </w:rPr>
        <w:t xml:space="preserve"> </w:t>
      </w:r>
      <w:r>
        <w:rPr>
          <w:sz w:val="20"/>
        </w:rPr>
        <w:t>moment</w:t>
      </w:r>
      <w:r>
        <w:rPr>
          <w:spacing w:val="6"/>
          <w:sz w:val="20"/>
        </w:rPr>
        <w:t xml:space="preserve"> </w:t>
      </w:r>
      <w:r>
        <w:rPr>
          <w:sz w:val="20"/>
        </w:rPr>
        <w:t>of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6"/>
          <w:sz w:val="20"/>
        </w:rPr>
        <w:t xml:space="preserve"> </w:t>
      </w:r>
      <w:r>
        <w:rPr>
          <w:sz w:val="20"/>
        </w:rPr>
        <w:t>dataset.</w:t>
      </w:r>
    </w:p>
    <w:p>
      <w:pPr>
        <w:pStyle w:val="12"/>
        <w:numPr>
          <w:ilvl w:val="0"/>
          <w:numId w:val="9"/>
        </w:numPr>
        <w:tabs>
          <w:tab w:val="left" w:pos="1939"/>
        </w:tabs>
        <w:spacing w:before="150" w:after="0" w:line="316" w:lineRule="auto"/>
        <w:ind w:left="1938" w:right="1435" w:hanging="255"/>
        <w:jc w:val="both"/>
        <w:rPr>
          <w:sz w:val="20"/>
        </w:rPr>
      </w:pPr>
      <w:r>
        <w:rPr>
          <w:sz w:val="20"/>
        </w:rPr>
        <w:t>Step 4: Return the estimate Return the estimate of the second moment obtained in step 3. Note that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22"/>
          <w:sz w:val="20"/>
        </w:rPr>
        <w:t xml:space="preserve"> </w:t>
      </w:r>
      <w:r>
        <w:rPr>
          <w:sz w:val="20"/>
        </w:rPr>
        <w:t>AMS</w:t>
      </w:r>
      <w:r>
        <w:rPr>
          <w:spacing w:val="22"/>
          <w:sz w:val="20"/>
        </w:rPr>
        <w:t xml:space="preserve"> </w:t>
      </w:r>
      <w:r>
        <w:rPr>
          <w:sz w:val="20"/>
        </w:rPr>
        <w:t>algorithm</w:t>
      </w:r>
      <w:r>
        <w:rPr>
          <w:spacing w:val="24"/>
          <w:sz w:val="20"/>
        </w:rPr>
        <w:t xml:space="preserve"> </w:t>
      </w:r>
      <w:r>
        <w:rPr>
          <w:sz w:val="20"/>
        </w:rPr>
        <w:t>may</w:t>
      </w:r>
      <w:r>
        <w:rPr>
          <w:spacing w:val="22"/>
          <w:sz w:val="20"/>
        </w:rPr>
        <w:t xml:space="preserve"> </w:t>
      </w:r>
      <w:r>
        <w:rPr>
          <w:sz w:val="20"/>
        </w:rPr>
        <w:t>not</w:t>
      </w:r>
      <w:r>
        <w:rPr>
          <w:spacing w:val="23"/>
          <w:sz w:val="20"/>
        </w:rPr>
        <w:t xml:space="preserve"> </w:t>
      </w:r>
      <w:r>
        <w:rPr>
          <w:sz w:val="20"/>
        </w:rPr>
        <w:t>give</w:t>
      </w:r>
      <w:r>
        <w:rPr>
          <w:spacing w:val="22"/>
          <w:sz w:val="20"/>
        </w:rPr>
        <w:t xml:space="preserve"> </w:t>
      </w:r>
      <w:r>
        <w:rPr>
          <w:sz w:val="20"/>
        </w:rPr>
        <w:t>an</w:t>
      </w:r>
      <w:r>
        <w:rPr>
          <w:spacing w:val="23"/>
          <w:sz w:val="20"/>
        </w:rPr>
        <w:t xml:space="preserve"> </w:t>
      </w:r>
      <w:r>
        <w:rPr>
          <w:sz w:val="20"/>
        </w:rPr>
        <w:t>exact</w:t>
      </w:r>
      <w:r>
        <w:rPr>
          <w:spacing w:val="23"/>
          <w:sz w:val="20"/>
        </w:rPr>
        <w:t xml:space="preserve"> </w:t>
      </w:r>
      <w:r>
        <w:rPr>
          <w:sz w:val="20"/>
        </w:rPr>
        <w:t>estimate</w:t>
      </w:r>
      <w:r>
        <w:rPr>
          <w:spacing w:val="22"/>
          <w:sz w:val="20"/>
        </w:rPr>
        <w:t xml:space="preserve"> </w:t>
      </w:r>
      <w:r>
        <w:rPr>
          <w:sz w:val="20"/>
        </w:rPr>
        <w:t>of</w:t>
      </w:r>
      <w:r>
        <w:rPr>
          <w:spacing w:val="23"/>
          <w:sz w:val="20"/>
        </w:rPr>
        <w:t xml:space="preserve"> </w:t>
      </w:r>
      <w:r>
        <w:rPr>
          <w:sz w:val="20"/>
        </w:rPr>
        <w:t>the</w:t>
      </w:r>
      <w:r>
        <w:rPr>
          <w:spacing w:val="22"/>
          <w:sz w:val="20"/>
        </w:rPr>
        <w:t xml:space="preserve"> </w:t>
      </w:r>
      <w:r>
        <w:rPr>
          <w:sz w:val="20"/>
        </w:rPr>
        <w:t>second</w:t>
      </w:r>
      <w:r>
        <w:rPr>
          <w:spacing w:val="24"/>
          <w:sz w:val="20"/>
        </w:rPr>
        <w:t xml:space="preserve"> </w:t>
      </w:r>
      <w:r>
        <w:rPr>
          <w:sz w:val="20"/>
        </w:rPr>
        <w:t>moment,</w:t>
      </w:r>
      <w:r>
        <w:rPr>
          <w:spacing w:val="22"/>
          <w:sz w:val="20"/>
        </w:rPr>
        <w:t xml:space="preserve"> </w:t>
      </w:r>
      <w:r>
        <w:rPr>
          <w:sz w:val="20"/>
        </w:rPr>
        <w:t>but</w:t>
      </w:r>
      <w:r>
        <w:rPr>
          <w:spacing w:val="23"/>
          <w:sz w:val="20"/>
        </w:rPr>
        <w:t xml:space="preserve"> </w:t>
      </w:r>
      <w:r>
        <w:rPr>
          <w:sz w:val="20"/>
        </w:rPr>
        <w:t>it</w:t>
      </w:r>
      <w:r>
        <w:rPr>
          <w:spacing w:val="22"/>
          <w:sz w:val="20"/>
        </w:rPr>
        <w:t xml:space="preserve"> </w:t>
      </w:r>
      <w:r>
        <w:rPr>
          <w:sz w:val="20"/>
        </w:rPr>
        <w:t>has</w:t>
      </w:r>
      <w:r>
        <w:rPr>
          <w:spacing w:val="23"/>
          <w:sz w:val="20"/>
        </w:rPr>
        <w:t xml:space="preserve"> </w:t>
      </w:r>
      <w:r>
        <w:rPr>
          <w:sz w:val="20"/>
        </w:rPr>
        <w:t>been</w:t>
      </w:r>
      <w:r>
        <w:rPr>
          <w:spacing w:val="22"/>
          <w:sz w:val="20"/>
        </w:rPr>
        <w:t xml:space="preserve"> </w:t>
      </w:r>
      <w:r>
        <w:rPr>
          <w:sz w:val="20"/>
        </w:rPr>
        <w:t>shown</w:t>
      </w:r>
      <w:r>
        <w:rPr>
          <w:spacing w:val="-46"/>
          <w:sz w:val="20"/>
        </w:rPr>
        <w:t xml:space="preserve"> </w:t>
      </w:r>
      <w:r>
        <w:rPr>
          <w:sz w:val="20"/>
        </w:rPr>
        <w:t>to provide a good approximation with high probability. The accuracy of the estimate depends on the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number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hash</w:t>
      </w:r>
      <w:r>
        <w:rPr>
          <w:spacing w:val="-7"/>
          <w:sz w:val="20"/>
        </w:rPr>
        <w:t xml:space="preserve"> </w:t>
      </w:r>
      <w:r>
        <w:rPr>
          <w:sz w:val="20"/>
        </w:rPr>
        <w:t>functions</w:t>
      </w:r>
      <w:r>
        <w:rPr>
          <w:spacing w:val="-8"/>
          <w:sz w:val="20"/>
        </w:rPr>
        <w:t xml:space="preserve"> </w:t>
      </w:r>
      <w:r>
        <w:rPr>
          <w:sz w:val="20"/>
        </w:rPr>
        <w:t>used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size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dataset.</w:t>
      </w:r>
      <w:r>
        <w:rPr>
          <w:spacing w:val="-8"/>
          <w:sz w:val="20"/>
        </w:rPr>
        <w:t xml:space="preserve"> </w:t>
      </w:r>
      <w:r>
        <w:rPr>
          <w:sz w:val="20"/>
        </w:rPr>
        <w:t>By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8"/>
          <w:sz w:val="20"/>
        </w:rPr>
        <w:t xml:space="preserve"> </w:t>
      </w:r>
      <w:r>
        <w:rPr>
          <w:sz w:val="20"/>
        </w:rPr>
        <w:t>more</w:t>
      </w:r>
      <w:r>
        <w:rPr>
          <w:spacing w:val="-8"/>
          <w:sz w:val="20"/>
        </w:rPr>
        <w:t xml:space="preserve"> </w:t>
      </w:r>
      <w:r>
        <w:rPr>
          <w:sz w:val="20"/>
        </w:rPr>
        <w:t>hash</w:t>
      </w:r>
      <w:r>
        <w:rPr>
          <w:spacing w:val="-8"/>
          <w:sz w:val="20"/>
        </w:rPr>
        <w:t xml:space="preserve"> </w:t>
      </w:r>
      <w:r>
        <w:rPr>
          <w:sz w:val="20"/>
        </w:rPr>
        <w:t>functions</w:t>
      </w:r>
      <w:r>
        <w:rPr>
          <w:spacing w:val="-9"/>
          <w:sz w:val="20"/>
        </w:rPr>
        <w:t xml:space="preserve"> </w:t>
      </w:r>
      <w:r>
        <w:rPr>
          <w:sz w:val="20"/>
        </w:rPr>
        <w:t>or</w:t>
      </w:r>
      <w:r>
        <w:rPr>
          <w:spacing w:val="-7"/>
          <w:sz w:val="20"/>
        </w:rPr>
        <w:t xml:space="preserve"> </w:t>
      </w:r>
      <w:r>
        <w:rPr>
          <w:sz w:val="20"/>
        </w:rPr>
        <w:t>increasing</w:t>
      </w:r>
      <w:r>
        <w:rPr>
          <w:spacing w:val="-46"/>
          <w:sz w:val="20"/>
        </w:rPr>
        <w:t xml:space="preserve"> </w:t>
      </w:r>
      <w:r>
        <w:rPr>
          <w:sz w:val="20"/>
        </w:rPr>
        <w:t>the</w:t>
      </w:r>
      <w:r>
        <w:rPr>
          <w:spacing w:val="14"/>
          <w:sz w:val="20"/>
        </w:rPr>
        <w:t xml:space="preserve"> </w:t>
      </w:r>
      <w:r>
        <w:rPr>
          <w:sz w:val="20"/>
        </w:rPr>
        <w:t>size</w:t>
      </w:r>
      <w:r>
        <w:rPr>
          <w:spacing w:val="15"/>
          <w:sz w:val="20"/>
        </w:rPr>
        <w:t xml:space="preserve"> </w:t>
      </w:r>
      <w:r>
        <w:rPr>
          <w:sz w:val="20"/>
        </w:rPr>
        <w:t>of</w:t>
      </w:r>
      <w:r>
        <w:rPr>
          <w:spacing w:val="15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table,</w:t>
      </w:r>
      <w:r>
        <w:rPr>
          <w:spacing w:val="15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accuracy</w:t>
      </w:r>
      <w:r>
        <w:rPr>
          <w:spacing w:val="15"/>
          <w:sz w:val="20"/>
        </w:rPr>
        <w:t xml:space="preserve"> </w:t>
      </w:r>
      <w:r>
        <w:rPr>
          <w:sz w:val="20"/>
        </w:rPr>
        <w:t>of</w:t>
      </w:r>
      <w:r>
        <w:rPr>
          <w:spacing w:val="15"/>
          <w:sz w:val="20"/>
        </w:rPr>
        <w:t xml:space="preserve"> </w:t>
      </w:r>
      <w:r>
        <w:rPr>
          <w:sz w:val="20"/>
        </w:rPr>
        <w:t>the</w:t>
      </w:r>
      <w:r>
        <w:rPr>
          <w:spacing w:val="14"/>
          <w:sz w:val="20"/>
        </w:rPr>
        <w:t xml:space="preserve"> </w:t>
      </w:r>
      <w:r>
        <w:rPr>
          <w:sz w:val="20"/>
        </w:rPr>
        <w:t>estimate</w:t>
      </w:r>
      <w:r>
        <w:rPr>
          <w:spacing w:val="15"/>
          <w:sz w:val="20"/>
        </w:rPr>
        <w:t xml:space="preserve"> </w:t>
      </w:r>
      <w:r>
        <w:rPr>
          <w:sz w:val="20"/>
        </w:rPr>
        <w:t>can</w:t>
      </w:r>
      <w:r>
        <w:rPr>
          <w:spacing w:val="15"/>
          <w:sz w:val="20"/>
        </w:rPr>
        <w:t xml:space="preserve"> </w:t>
      </w:r>
      <w:r>
        <w:rPr>
          <w:sz w:val="20"/>
        </w:rPr>
        <w:t>be</w:t>
      </w:r>
      <w:r>
        <w:rPr>
          <w:spacing w:val="15"/>
          <w:sz w:val="20"/>
        </w:rPr>
        <w:t xml:space="preserve"> </w:t>
      </w:r>
      <w:r>
        <w:rPr>
          <w:sz w:val="20"/>
        </w:rPr>
        <w:t>improved.</w:t>
      </w:r>
    </w:p>
    <w:p>
      <w:pPr>
        <w:pStyle w:val="8"/>
        <w:spacing w:before="11"/>
        <w:rPr>
          <w:sz w:val="24"/>
        </w:rPr>
      </w:pPr>
    </w:p>
    <w:p>
      <w:pPr>
        <w:pStyle w:val="3"/>
      </w:pPr>
      <w:r>
        <w:t>Code:</w:t>
      </w:r>
    </w:p>
    <w:p>
      <w:pPr>
        <w:pStyle w:val="8"/>
        <w:spacing w:before="0"/>
        <w:rPr>
          <w:b/>
        </w:rPr>
      </w:pPr>
    </w:p>
    <w:p>
      <w:pPr>
        <w:pStyle w:val="8"/>
        <w:spacing w:before="0"/>
        <w:rPr>
          <w:b/>
          <w:sz w:val="14"/>
        </w:rPr>
      </w:pPr>
    </w:p>
    <w:p>
      <w:pPr>
        <w:pStyle w:val="8"/>
        <w:spacing w:before="2"/>
        <w:rPr>
          <w:b/>
          <w:sz w:val="19"/>
        </w:rPr>
      </w:pPr>
    </w:p>
    <w:p>
      <w:pPr>
        <w:spacing w:before="0"/>
        <w:ind w:left="1133" w:right="0" w:firstLine="0"/>
        <w:jc w:val="left"/>
        <w:rPr>
          <w:rFonts w:ascii="Cambria"/>
          <w:sz w:val="10"/>
        </w:rPr>
      </w:pPr>
      <w:r>
        <w:pict>
          <v:group id="_x0000_s1126" o:spid="_x0000_s1126" o:spt="203" style="position:absolute;left:0pt;margin-left:72pt;margin-top:-11.75pt;height:170.35pt;width:468pt;mso-position-horizontal-relative:page;z-index:251670528;mso-width-relative:page;mso-height-relative:page;" coordorigin="1440,-236" coordsize="9360,3407">
            <o:lock v:ext="edit"/>
            <v:rect id="_x0000_s1127" o:spid="_x0000_s1127" o:spt="1" style="position:absolute;left:1440;top:-236;height:3407;width:9360;" fillcolor="#F2F2F2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128" o:spid="_x0000_s1128" o:spt="20" style="position:absolute;left:1500;top:-172;height:0;width:924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shape id="_x0000_s1129" o:spid="_x0000_s1129" o:spt="202" type="#_x0000_t202" style="position:absolute;left:1440;top:-236;height:3407;width:93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30" w:line="280" w:lineRule="auto"/>
                      <w:ind w:left="59" w:right="691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Calibri"/>
                        <w:b/>
                        <w:color w:val="007F00"/>
                        <w:w w:val="125"/>
                        <w:sz w:val="20"/>
                      </w:rPr>
                      <w:t>import</w:t>
                    </w:r>
                    <w:r>
                      <w:rPr>
                        <w:rFonts w:ascii="Calibri"/>
                        <w:b/>
                        <w:color w:val="007F00"/>
                        <w:spacing w:val="1"/>
                        <w:w w:val="12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FF"/>
                        <w:w w:val="125"/>
                        <w:sz w:val="20"/>
                      </w:rPr>
                      <w:t>java.io.*</w:t>
                    </w:r>
                    <w:r>
                      <w:rPr>
                        <w:rFonts w:ascii="SimSun"/>
                        <w:w w:val="125"/>
                        <w:sz w:val="20"/>
                      </w:rPr>
                      <w:t>;</w:t>
                    </w:r>
                    <w:r>
                      <w:rPr>
                        <w:rFonts w:ascii="SimSun"/>
                        <w:spacing w:val="1"/>
                        <w:w w:val="12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7F00"/>
                        <w:w w:val="125"/>
                        <w:sz w:val="20"/>
                      </w:rPr>
                      <w:t>import</w:t>
                    </w:r>
                    <w:r>
                      <w:rPr>
                        <w:rFonts w:ascii="Calibri"/>
                        <w:b/>
                        <w:color w:val="007F00"/>
                        <w:spacing w:val="1"/>
                        <w:w w:val="12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FF"/>
                        <w:w w:val="125"/>
                        <w:sz w:val="20"/>
                      </w:rPr>
                      <w:t>java.util.*</w:t>
                    </w:r>
                    <w:r>
                      <w:rPr>
                        <w:rFonts w:ascii="SimSun"/>
                        <w:w w:val="125"/>
                        <w:sz w:val="20"/>
                      </w:rPr>
                      <w:t>;</w:t>
                    </w:r>
                    <w:r>
                      <w:rPr>
                        <w:rFonts w:ascii="SimSun"/>
                        <w:spacing w:val="-122"/>
                        <w:w w:val="12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7F00"/>
                        <w:w w:val="125"/>
                        <w:sz w:val="20"/>
                      </w:rPr>
                      <w:t>class</w:t>
                    </w:r>
                    <w:r>
                      <w:rPr>
                        <w:rFonts w:ascii="Calibri"/>
                        <w:b/>
                        <w:color w:val="007F00"/>
                        <w:spacing w:val="33"/>
                        <w:w w:val="12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FF"/>
                        <w:w w:val="110"/>
                        <w:sz w:val="20"/>
                      </w:rPr>
                      <w:t>AMSA</w:t>
                    </w:r>
                    <w:r>
                      <w:rPr>
                        <w:rFonts w:ascii="Calibri"/>
                        <w:b/>
                        <w:color w:val="0000FF"/>
                        <w:spacing w:val="40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25"/>
                        <w:sz w:val="20"/>
                      </w:rPr>
                      <w:t>{</w:t>
                    </w:r>
                  </w:p>
                  <w:p>
                    <w:pPr>
                      <w:spacing w:before="0" w:line="253" w:lineRule="exact"/>
                      <w:ind w:left="269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Calibri"/>
                        <w:b/>
                        <w:color w:val="007F00"/>
                        <w:w w:val="115"/>
                        <w:sz w:val="20"/>
                      </w:rPr>
                      <w:t>public</w:t>
                    </w:r>
                    <w:r>
                      <w:rPr>
                        <w:rFonts w:ascii="Calibri"/>
                        <w:b/>
                        <w:color w:val="007F00"/>
                        <w:spacing w:val="4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7F00"/>
                        <w:w w:val="115"/>
                        <w:sz w:val="20"/>
                      </w:rPr>
                      <w:t>static</w:t>
                    </w:r>
                    <w:r>
                      <w:rPr>
                        <w:rFonts w:ascii="Calibri"/>
                        <w:b/>
                        <w:color w:val="007F00"/>
                        <w:spacing w:val="4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AF003F"/>
                        <w:w w:val="115"/>
                        <w:sz w:val="20"/>
                      </w:rPr>
                      <w:t>int</w:t>
                    </w:r>
                    <w:r>
                      <w:rPr>
                        <w:rFonts w:ascii="Calibri"/>
                        <w:b/>
                        <w:color w:val="AF003F"/>
                        <w:spacing w:val="4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15"/>
                        <w:sz w:val="20"/>
                      </w:rPr>
                      <w:t>findCharCount</w:t>
                    </w:r>
                    <w:r>
                      <w:rPr>
                        <w:rFonts w:ascii="SimSun"/>
                        <w:w w:val="115"/>
                        <w:sz w:val="20"/>
                      </w:rPr>
                      <w:t>(String</w:t>
                    </w:r>
                    <w:r>
                      <w:rPr>
                        <w:rFonts w:ascii="SimSun"/>
                        <w:spacing w:val="-1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15"/>
                        <w:sz w:val="20"/>
                      </w:rPr>
                      <w:t>stream,</w:t>
                    </w:r>
                    <w:r>
                      <w:rPr>
                        <w:rFonts w:ascii="SimSun"/>
                        <w:spacing w:val="-1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AF003F"/>
                        <w:w w:val="115"/>
                        <w:sz w:val="20"/>
                      </w:rPr>
                      <w:t>char</w:t>
                    </w:r>
                    <w:r>
                      <w:rPr>
                        <w:rFonts w:ascii="Calibri"/>
                        <w:b/>
                        <w:color w:val="AF003F"/>
                        <w:spacing w:val="4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15"/>
                        <w:sz w:val="20"/>
                      </w:rPr>
                      <w:t>XE,</w:t>
                    </w:r>
                    <w:r>
                      <w:rPr>
                        <w:rFonts w:ascii="SimSun"/>
                        <w:spacing w:val="-1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AF003F"/>
                        <w:w w:val="115"/>
                        <w:sz w:val="20"/>
                      </w:rPr>
                      <w:t>int</w:t>
                    </w:r>
                    <w:r>
                      <w:rPr>
                        <w:rFonts w:ascii="Calibri"/>
                        <w:b/>
                        <w:color w:val="AF003F"/>
                        <w:spacing w:val="4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15"/>
                        <w:sz w:val="20"/>
                      </w:rPr>
                      <w:t>random,</w:t>
                    </w:r>
                    <w:r>
                      <w:rPr>
                        <w:rFonts w:ascii="SimSun"/>
                        <w:spacing w:val="-1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AF003F"/>
                        <w:w w:val="115"/>
                        <w:sz w:val="20"/>
                      </w:rPr>
                      <w:t>int</w:t>
                    </w:r>
                    <w:r>
                      <w:rPr>
                        <w:rFonts w:ascii="Calibri"/>
                        <w:b/>
                        <w:color w:val="AF003F"/>
                        <w:spacing w:val="4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15"/>
                        <w:sz w:val="20"/>
                      </w:rPr>
                      <w:t>n)</w:t>
                    </w:r>
                    <w:r>
                      <w:rPr>
                        <w:rFonts w:ascii="SimSun"/>
                        <w:spacing w:val="-1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15"/>
                        <w:sz w:val="20"/>
                      </w:rPr>
                      <w:t>{</w:t>
                    </w:r>
                  </w:p>
                  <w:p>
                    <w:pPr>
                      <w:spacing w:before="43"/>
                      <w:ind w:left="478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Calibri"/>
                        <w:b/>
                        <w:color w:val="AF003F"/>
                        <w:w w:val="110"/>
                        <w:sz w:val="20"/>
                      </w:rPr>
                      <w:t>int</w:t>
                    </w:r>
                    <w:r>
                      <w:rPr>
                        <w:rFonts w:ascii="Calibri"/>
                        <w:b/>
                        <w:color w:val="AF003F"/>
                        <w:spacing w:val="47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10"/>
                        <w:sz w:val="20"/>
                      </w:rPr>
                      <w:t>countoccurance</w:t>
                    </w:r>
                    <w:r>
                      <w:rPr>
                        <w:rFonts w:ascii="SimSun"/>
                        <w:spacing w:val="-13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10"/>
                        <w:sz w:val="20"/>
                      </w:rPr>
                      <w:t>=</w:t>
                    </w:r>
                    <w:r>
                      <w:rPr>
                        <w:rFonts w:ascii="SimSun"/>
                        <w:color w:val="666666"/>
                        <w:spacing w:val="-13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10"/>
                        <w:sz w:val="20"/>
                      </w:rPr>
                      <w:t>0</w:t>
                    </w:r>
                    <w:r>
                      <w:rPr>
                        <w:rFonts w:ascii="SimSun"/>
                        <w:w w:val="110"/>
                        <w:sz w:val="20"/>
                      </w:rPr>
                      <w:t>;</w:t>
                    </w:r>
                  </w:p>
                  <w:p>
                    <w:pPr>
                      <w:spacing w:before="43"/>
                      <w:ind w:left="478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Calibri"/>
                        <w:b/>
                        <w:color w:val="007F00"/>
                        <w:w w:val="110"/>
                        <w:sz w:val="20"/>
                      </w:rPr>
                      <w:t>for</w:t>
                    </w:r>
                    <w:r>
                      <w:rPr>
                        <w:rFonts w:ascii="Calibri"/>
                        <w:b/>
                        <w:color w:val="007F00"/>
                        <w:spacing w:val="7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10"/>
                        <w:sz w:val="20"/>
                      </w:rPr>
                      <w:t>(</w:t>
                    </w:r>
                    <w:r>
                      <w:rPr>
                        <w:rFonts w:ascii="Calibri"/>
                        <w:b/>
                        <w:color w:val="AF003F"/>
                        <w:w w:val="110"/>
                        <w:sz w:val="20"/>
                      </w:rPr>
                      <w:t xml:space="preserve">int </w:t>
                    </w:r>
                    <w:r>
                      <w:rPr>
                        <w:rFonts w:ascii="Calibri"/>
                        <w:b/>
                        <w:color w:val="AF003F"/>
                        <w:spacing w:val="6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10"/>
                        <w:sz w:val="20"/>
                      </w:rPr>
                      <w:t>i</w:t>
                    </w:r>
                    <w:r>
                      <w:rPr>
                        <w:rFonts w:ascii="SimSun"/>
                        <w:spacing w:val="-5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10"/>
                        <w:sz w:val="20"/>
                      </w:rPr>
                      <w:t>=</w:t>
                    </w:r>
                    <w:r>
                      <w:rPr>
                        <w:rFonts w:ascii="SimSun"/>
                        <w:color w:val="666666"/>
                        <w:spacing w:val="-5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10"/>
                        <w:sz w:val="20"/>
                      </w:rPr>
                      <w:t>random;</w:t>
                    </w:r>
                    <w:r>
                      <w:rPr>
                        <w:rFonts w:ascii="SimSun"/>
                        <w:spacing w:val="-5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10"/>
                        <w:sz w:val="20"/>
                      </w:rPr>
                      <w:t>i</w:t>
                    </w:r>
                    <w:r>
                      <w:rPr>
                        <w:rFonts w:ascii="SimSun"/>
                        <w:spacing w:val="-5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10"/>
                        <w:sz w:val="20"/>
                      </w:rPr>
                      <w:t>&lt;</w:t>
                    </w:r>
                    <w:r>
                      <w:rPr>
                        <w:rFonts w:ascii="SimSun"/>
                        <w:color w:val="666666"/>
                        <w:spacing w:val="-5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10"/>
                        <w:sz w:val="20"/>
                      </w:rPr>
                      <w:t>n;</w:t>
                    </w:r>
                    <w:r>
                      <w:rPr>
                        <w:rFonts w:ascii="SimSun"/>
                        <w:spacing w:val="-5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10"/>
                        <w:sz w:val="20"/>
                      </w:rPr>
                      <w:t>i</w:t>
                    </w:r>
                    <w:r>
                      <w:rPr>
                        <w:rFonts w:ascii="SimSun"/>
                        <w:color w:val="666666"/>
                        <w:w w:val="110"/>
                        <w:sz w:val="20"/>
                      </w:rPr>
                      <w:t>++</w:t>
                    </w:r>
                    <w:r>
                      <w:rPr>
                        <w:rFonts w:ascii="SimSun"/>
                        <w:w w:val="110"/>
                        <w:sz w:val="20"/>
                      </w:rPr>
                      <w:t>)</w:t>
                    </w:r>
                    <w:r>
                      <w:rPr>
                        <w:rFonts w:ascii="SimSun"/>
                        <w:spacing w:val="-5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10"/>
                        <w:sz w:val="20"/>
                      </w:rPr>
                      <w:t>{</w:t>
                    </w:r>
                  </w:p>
                  <w:p>
                    <w:pPr>
                      <w:spacing w:before="42" w:line="280" w:lineRule="auto"/>
                      <w:ind w:left="896" w:right="5620" w:hanging="21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Calibri"/>
                        <w:b/>
                        <w:color w:val="007F00"/>
                        <w:w w:val="110"/>
                        <w:sz w:val="20"/>
                      </w:rPr>
                      <w:t xml:space="preserve">if </w:t>
                    </w:r>
                    <w:r>
                      <w:rPr>
                        <w:rFonts w:ascii="SimSun"/>
                        <w:w w:val="110"/>
                        <w:sz w:val="20"/>
                      </w:rPr>
                      <w:t>(stream.</w:t>
                    </w:r>
                    <w:r>
                      <w:rPr>
                        <w:rFonts w:ascii="SimSun"/>
                        <w:color w:val="687721"/>
                        <w:w w:val="110"/>
                        <w:sz w:val="20"/>
                      </w:rPr>
                      <w:t>charAt</w:t>
                    </w:r>
                    <w:r>
                      <w:rPr>
                        <w:rFonts w:ascii="SimSun"/>
                        <w:w w:val="110"/>
                        <w:sz w:val="20"/>
                      </w:rPr>
                      <w:t xml:space="preserve">(i) </w:t>
                    </w:r>
                    <w:r>
                      <w:rPr>
                        <w:rFonts w:ascii="SimSun"/>
                        <w:color w:val="666666"/>
                        <w:w w:val="110"/>
                        <w:sz w:val="20"/>
                      </w:rPr>
                      <w:t xml:space="preserve">== </w:t>
                    </w:r>
                    <w:r>
                      <w:rPr>
                        <w:rFonts w:ascii="SimSun"/>
                        <w:w w:val="110"/>
                        <w:sz w:val="20"/>
                      </w:rPr>
                      <w:t>XE) {</w:t>
                    </w:r>
                    <w:r>
                      <w:rPr>
                        <w:rFonts w:ascii="SimSun"/>
                        <w:spacing w:val="-107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15"/>
                        <w:sz w:val="20"/>
                      </w:rPr>
                      <w:t>countoccurance</w:t>
                    </w:r>
                    <w:r>
                      <w:rPr>
                        <w:rFonts w:ascii="SimSun"/>
                        <w:color w:val="666666"/>
                        <w:w w:val="115"/>
                        <w:sz w:val="20"/>
                      </w:rPr>
                      <w:t>++</w:t>
                    </w:r>
                    <w:r>
                      <w:rPr>
                        <w:rFonts w:ascii="SimSun"/>
                        <w:w w:val="115"/>
                        <w:sz w:val="20"/>
                      </w:rPr>
                      <w:t>;</w:t>
                    </w:r>
                  </w:p>
                  <w:p>
                    <w:pPr>
                      <w:spacing w:before="0" w:line="254" w:lineRule="exact"/>
                      <w:ind w:left="687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4"/>
                        <w:sz w:val="20"/>
                      </w:rPr>
                      <w:t>}</w:t>
                    </w:r>
                  </w:p>
                  <w:p>
                    <w:pPr>
                      <w:spacing w:before="43"/>
                      <w:ind w:left="478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4"/>
                        <w:sz w:val="20"/>
                      </w:rPr>
                      <w:t>}</w:t>
                    </w:r>
                  </w:p>
                  <w:p>
                    <w:pPr>
                      <w:spacing w:before="42"/>
                      <w:ind w:left="478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Calibri"/>
                        <w:b/>
                        <w:color w:val="007F00"/>
                        <w:w w:val="110"/>
                        <w:sz w:val="20"/>
                      </w:rPr>
                      <w:t>return</w:t>
                    </w:r>
                    <w:r>
                      <w:rPr>
                        <w:rFonts w:ascii="Calibri"/>
                        <w:b/>
                        <w:color w:val="007F00"/>
                        <w:spacing w:val="34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10"/>
                        <w:sz w:val="20"/>
                      </w:rPr>
                      <w:t>countoccurance;</w:t>
                    </w:r>
                  </w:p>
                </w:txbxContent>
              </v:textbox>
            </v:shape>
          </v:group>
        </w:pict>
      </w:r>
      <w:r>
        <w:rPr>
          <w:rFonts w:ascii="Cambria"/>
          <w:w w:val="122"/>
          <w:sz w:val="10"/>
        </w:rPr>
        <w:t>1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133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2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133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3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1"/>
        <w:ind w:left="1133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4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0"/>
        <w:ind w:left="1133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5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133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6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133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7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133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8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1"/>
        <w:ind w:left="1133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9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10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11</w:t>
      </w:r>
    </w:p>
    <w:p>
      <w:pPr>
        <w:spacing w:after="0"/>
        <w:jc w:val="left"/>
        <w:rPr>
          <w:rFonts w:ascii="Cambria"/>
          <w:sz w:val="10"/>
        </w:rPr>
        <w:sectPr>
          <w:pgSz w:w="12240" w:h="15840"/>
          <w:pgMar w:top="1240" w:right="0" w:bottom="1660" w:left="0" w:header="0" w:footer="1465" w:gutter="0"/>
          <w:cols w:space="720" w:num="1"/>
        </w:sectPr>
      </w:pPr>
    </w:p>
    <w:p>
      <w:pPr>
        <w:pStyle w:val="8"/>
        <w:rPr>
          <w:rFonts w:ascii="Cambria"/>
          <w:sz w:val="15"/>
        </w:rPr>
      </w:pPr>
    </w:p>
    <w:p>
      <w:pPr>
        <w:spacing w:before="1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12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13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14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15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16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1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17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18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19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20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21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1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22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23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24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25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26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1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27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28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29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30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1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31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32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33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34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35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1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36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37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38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39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40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1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41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0"/>
        <w:ind w:left="1065" w:right="0" w:firstLine="0"/>
        <w:jc w:val="left"/>
        <w:rPr>
          <w:rFonts w:ascii="Cambria"/>
          <w:sz w:val="10"/>
        </w:rPr>
      </w:pPr>
      <w:r>
        <w:rPr>
          <w:rFonts w:ascii="Cambria"/>
          <w:w w:val="125"/>
          <w:sz w:val="10"/>
        </w:rPr>
        <w:t>42</w:t>
      </w:r>
    </w:p>
    <w:p>
      <w:pPr>
        <w:tabs>
          <w:tab w:val="left" w:pos="1499"/>
        </w:tabs>
        <w:spacing w:before="77"/>
        <w:ind w:left="1065" w:right="0" w:firstLine="0"/>
        <w:jc w:val="left"/>
        <w:rPr>
          <w:rFonts w:ascii="SimSun"/>
          <w:sz w:val="20"/>
        </w:rPr>
      </w:pPr>
      <w:r>
        <w:rPr>
          <w:rFonts w:ascii="Cambria"/>
          <w:w w:val="115"/>
          <w:sz w:val="10"/>
        </w:rPr>
        <w:t>43</w:t>
      </w:r>
      <w:r>
        <w:rPr>
          <w:rFonts w:ascii="Cambria"/>
          <w:w w:val="115"/>
          <w:sz w:val="10"/>
        </w:rPr>
        <w:tab/>
      </w:r>
      <w:r>
        <w:rPr>
          <w:rFonts w:ascii="SimSun"/>
          <w:spacing w:val="-17"/>
          <w:w w:val="115"/>
          <w:sz w:val="20"/>
        </w:rPr>
        <w:t>}</w:t>
      </w:r>
    </w:p>
    <w:p>
      <w:pPr>
        <w:spacing w:before="78"/>
        <w:ind w:left="64" w:right="0" w:firstLine="0"/>
        <w:jc w:val="left"/>
        <w:rPr>
          <w:rFonts w:ascii="SimSun"/>
          <w:sz w:val="20"/>
        </w:rPr>
      </w:pPr>
      <w:r>
        <w:br w:type="column"/>
      </w:r>
      <w:r>
        <w:rPr>
          <w:rFonts w:ascii="SimSun"/>
          <w:w w:val="105"/>
          <w:sz w:val="20"/>
        </w:rPr>
        <w:t>}</w:t>
      </w:r>
    </w:p>
    <w:p>
      <w:pPr>
        <w:spacing w:before="42"/>
        <w:ind w:left="64" w:right="0" w:firstLine="0"/>
        <w:jc w:val="left"/>
        <w:rPr>
          <w:rFonts w:ascii="SimSun"/>
          <w:sz w:val="20"/>
        </w:rPr>
      </w:pPr>
      <w:r>
        <w:pict>
          <v:group id="_x0000_s1130" o:spid="_x0000_s1130" o:spt="203" style="position:absolute;left:0pt;margin-left:72pt;margin-top:-12.75pt;height:483.1pt;width:468pt;mso-position-horizontal-relative:page;z-index:-251639808;mso-width-relative:page;mso-height-relative:page;" coordorigin="1440,-255" coordsize="9360,9662">
            <o:lock v:ext="edit"/>
            <v:rect id="_x0000_s1131" o:spid="_x0000_s1131" o:spt="1" style="position:absolute;left:1440;top:-256;height:9662;width:9360;" fillcolor="#F2F2F2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132" o:spid="_x0000_s1132" o:spt="20" style="position:absolute;left:1500;top:9342;height:0;width:924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</v:group>
        </w:pict>
      </w:r>
      <w:r>
        <w:rPr>
          <w:rFonts w:ascii="Calibri"/>
          <w:b/>
          <w:color w:val="007F00"/>
          <w:w w:val="120"/>
          <w:sz w:val="20"/>
        </w:rPr>
        <w:t>public</w:t>
      </w:r>
      <w:r>
        <w:rPr>
          <w:rFonts w:ascii="Calibri"/>
          <w:b/>
          <w:color w:val="007F00"/>
          <w:spacing w:val="39"/>
          <w:w w:val="120"/>
          <w:sz w:val="20"/>
        </w:rPr>
        <w:t xml:space="preserve"> </w:t>
      </w:r>
      <w:r>
        <w:rPr>
          <w:rFonts w:ascii="Calibri"/>
          <w:b/>
          <w:color w:val="007F00"/>
          <w:w w:val="120"/>
          <w:sz w:val="20"/>
        </w:rPr>
        <w:t>static</w:t>
      </w:r>
      <w:r>
        <w:rPr>
          <w:rFonts w:ascii="Calibri"/>
          <w:b/>
          <w:color w:val="007F00"/>
          <w:spacing w:val="39"/>
          <w:w w:val="120"/>
          <w:sz w:val="20"/>
        </w:rPr>
        <w:t xml:space="preserve"> </w:t>
      </w:r>
      <w:r>
        <w:rPr>
          <w:rFonts w:ascii="Calibri"/>
          <w:b/>
          <w:color w:val="AF003F"/>
          <w:w w:val="120"/>
          <w:sz w:val="20"/>
        </w:rPr>
        <w:t>int</w:t>
      </w:r>
      <w:r>
        <w:rPr>
          <w:rFonts w:ascii="Calibri"/>
          <w:b/>
          <w:color w:val="AF003F"/>
          <w:spacing w:val="39"/>
          <w:w w:val="120"/>
          <w:sz w:val="20"/>
        </w:rPr>
        <w:t xml:space="preserve"> </w:t>
      </w:r>
      <w:r>
        <w:rPr>
          <w:rFonts w:ascii="SimSun"/>
          <w:color w:val="0000FF"/>
          <w:w w:val="120"/>
          <w:sz w:val="20"/>
        </w:rPr>
        <w:t>estimateValue</w:t>
      </w:r>
      <w:r>
        <w:rPr>
          <w:rFonts w:ascii="SimSun"/>
          <w:w w:val="120"/>
          <w:sz w:val="20"/>
        </w:rPr>
        <w:t>(</w:t>
      </w:r>
      <w:r>
        <w:rPr>
          <w:rFonts w:ascii="Calibri"/>
          <w:b/>
          <w:color w:val="AF003F"/>
          <w:w w:val="120"/>
          <w:sz w:val="20"/>
        </w:rPr>
        <w:t>int</w:t>
      </w:r>
      <w:r>
        <w:rPr>
          <w:rFonts w:ascii="Calibri"/>
          <w:b/>
          <w:color w:val="AF003F"/>
          <w:spacing w:val="39"/>
          <w:w w:val="120"/>
          <w:sz w:val="20"/>
        </w:rPr>
        <w:t xml:space="preserve"> </w:t>
      </w:r>
      <w:r>
        <w:rPr>
          <w:rFonts w:ascii="SimSun"/>
          <w:w w:val="120"/>
          <w:sz w:val="20"/>
        </w:rPr>
        <w:t>XV1,</w:t>
      </w:r>
      <w:r>
        <w:rPr>
          <w:rFonts w:ascii="SimSun"/>
          <w:spacing w:val="-27"/>
          <w:w w:val="120"/>
          <w:sz w:val="20"/>
        </w:rPr>
        <w:t xml:space="preserve"> </w:t>
      </w:r>
      <w:r>
        <w:rPr>
          <w:rFonts w:ascii="Calibri"/>
          <w:b/>
          <w:color w:val="AF003F"/>
          <w:w w:val="120"/>
          <w:sz w:val="20"/>
        </w:rPr>
        <w:t>int</w:t>
      </w:r>
      <w:r>
        <w:rPr>
          <w:rFonts w:ascii="Calibri"/>
          <w:b/>
          <w:color w:val="AF003F"/>
          <w:spacing w:val="39"/>
          <w:w w:val="120"/>
          <w:sz w:val="20"/>
        </w:rPr>
        <w:t xml:space="preserve"> </w:t>
      </w:r>
      <w:r>
        <w:rPr>
          <w:rFonts w:ascii="SimSun"/>
          <w:w w:val="120"/>
          <w:sz w:val="20"/>
        </w:rPr>
        <w:t>n)</w:t>
      </w:r>
      <w:r>
        <w:rPr>
          <w:rFonts w:ascii="SimSun"/>
          <w:spacing w:val="-27"/>
          <w:w w:val="120"/>
          <w:sz w:val="20"/>
        </w:rPr>
        <w:t xml:space="preserve"> </w:t>
      </w:r>
      <w:r>
        <w:rPr>
          <w:rFonts w:ascii="SimSun"/>
          <w:w w:val="120"/>
          <w:sz w:val="20"/>
        </w:rPr>
        <w:t>{</w:t>
      </w:r>
    </w:p>
    <w:p>
      <w:pPr>
        <w:spacing w:before="43"/>
        <w:ind w:left="273" w:right="0" w:firstLine="0"/>
        <w:jc w:val="left"/>
        <w:rPr>
          <w:rFonts w:ascii="SimSun"/>
          <w:sz w:val="20"/>
        </w:rPr>
      </w:pPr>
      <w:r>
        <w:rPr>
          <w:rFonts w:ascii="Calibri"/>
          <w:b/>
          <w:color w:val="AF003F"/>
          <w:w w:val="115"/>
          <w:sz w:val="20"/>
        </w:rPr>
        <w:t>int</w:t>
      </w:r>
      <w:r>
        <w:rPr>
          <w:rFonts w:ascii="Calibri"/>
          <w:b/>
          <w:color w:val="AF003F"/>
          <w:spacing w:val="28"/>
          <w:w w:val="115"/>
          <w:sz w:val="20"/>
        </w:rPr>
        <w:t xml:space="preserve"> </w:t>
      </w:r>
      <w:r>
        <w:rPr>
          <w:rFonts w:ascii="SimSun"/>
          <w:w w:val="115"/>
          <w:sz w:val="20"/>
        </w:rPr>
        <w:t>ExpValue;</w:t>
      </w:r>
    </w:p>
    <w:p>
      <w:pPr>
        <w:pStyle w:val="8"/>
        <w:spacing w:before="42"/>
        <w:ind w:left="273"/>
        <w:rPr>
          <w:rFonts w:ascii="SimSun"/>
        </w:rPr>
      </w:pPr>
      <w:r>
        <w:rPr>
          <w:rFonts w:ascii="SimSun"/>
          <w:w w:val="105"/>
        </w:rPr>
        <w:t>ExpValue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-2"/>
          <w:w w:val="105"/>
        </w:rPr>
        <w:t xml:space="preserve"> </w:t>
      </w:r>
      <w:r>
        <w:rPr>
          <w:rFonts w:ascii="SimSun"/>
          <w:w w:val="105"/>
        </w:rPr>
        <w:t>n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color w:val="666666"/>
          <w:w w:val="105"/>
        </w:rPr>
        <w:t>*</w:t>
      </w:r>
      <w:r>
        <w:rPr>
          <w:rFonts w:ascii="SimSun"/>
          <w:color w:val="666666"/>
          <w:spacing w:val="-2"/>
          <w:w w:val="105"/>
        </w:rPr>
        <w:t xml:space="preserve"> </w:t>
      </w:r>
      <w:r>
        <w:rPr>
          <w:rFonts w:ascii="SimSun"/>
          <w:w w:val="105"/>
        </w:rPr>
        <w:t>(</w:t>
      </w:r>
      <w:r>
        <w:rPr>
          <w:rFonts w:ascii="SimSun"/>
          <w:color w:val="666666"/>
          <w:w w:val="105"/>
        </w:rPr>
        <w:t>2</w:t>
      </w:r>
      <w:r>
        <w:rPr>
          <w:rFonts w:ascii="SimSun"/>
          <w:color w:val="666666"/>
          <w:spacing w:val="-2"/>
          <w:w w:val="105"/>
        </w:rPr>
        <w:t xml:space="preserve"> </w:t>
      </w:r>
      <w:r>
        <w:rPr>
          <w:rFonts w:ascii="SimSun"/>
          <w:color w:val="666666"/>
          <w:w w:val="105"/>
        </w:rPr>
        <w:t>*</w:t>
      </w:r>
      <w:r>
        <w:rPr>
          <w:rFonts w:ascii="SimSun"/>
          <w:color w:val="666666"/>
          <w:spacing w:val="-2"/>
          <w:w w:val="105"/>
        </w:rPr>
        <w:t xml:space="preserve"> </w:t>
      </w:r>
      <w:r>
        <w:rPr>
          <w:rFonts w:ascii="SimSun"/>
          <w:w w:val="105"/>
        </w:rPr>
        <w:t>XV1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color w:val="666666"/>
          <w:w w:val="105"/>
        </w:rPr>
        <w:t>-</w:t>
      </w:r>
      <w:r>
        <w:rPr>
          <w:rFonts w:ascii="SimSun"/>
          <w:color w:val="666666"/>
          <w:spacing w:val="-2"/>
          <w:w w:val="105"/>
        </w:rPr>
        <w:t xml:space="preserve"> </w:t>
      </w:r>
      <w:r>
        <w:rPr>
          <w:rFonts w:ascii="SimSun"/>
          <w:color w:val="666666"/>
          <w:w w:val="105"/>
        </w:rPr>
        <w:t>1</w:t>
      </w:r>
      <w:r>
        <w:rPr>
          <w:rFonts w:ascii="SimSun"/>
          <w:w w:val="105"/>
        </w:rPr>
        <w:t>);</w:t>
      </w:r>
    </w:p>
    <w:p>
      <w:pPr>
        <w:spacing w:before="43"/>
        <w:ind w:left="273" w:right="0" w:firstLine="0"/>
        <w:jc w:val="left"/>
        <w:rPr>
          <w:rFonts w:ascii="SimSun"/>
          <w:sz w:val="20"/>
        </w:rPr>
      </w:pPr>
      <w:r>
        <w:rPr>
          <w:rFonts w:ascii="Calibri"/>
          <w:b/>
          <w:color w:val="007F00"/>
          <w:w w:val="110"/>
          <w:sz w:val="20"/>
        </w:rPr>
        <w:t>return</w:t>
      </w:r>
      <w:r>
        <w:rPr>
          <w:rFonts w:ascii="Calibri"/>
          <w:b/>
          <w:color w:val="007F00"/>
          <w:spacing w:val="5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ExpValue;</w:t>
      </w:r>
    </w:p>
    <w:p>
      <w:pPr>
        <w:pStyle w:val="8"/>
        <w:spacing w:before="43"/>
        <w:ind w:left="64"/>
        <w:rPr>
          <w:rFonts w:ascii="SimSun"/>
        </w:rPr>
      </w:pPr>
      <w:r>
        <w:rPr>
          <w:rFonts w:ascii="SimSun"/>
          <w:w w:val="104"/>
        </w:rPr>
        <w:t>}</w:t>
      </w:r>
    </w:p>
    <w:p>
      <w:pPr>
        <w:spacing w:before="42"/>
        <w:ind w:left="64" w:right="0" w:firstLine="0"/>
        <w:jc w:val="left"/>
        <w:rPr>
          <w:rFonts w:ascii="SimSun"/>
          <w:sz w:val="20"/>
        </w:rPr>
      </w:pPr>
      <w:r>
        <w:rPr>
          <w:rFonts w:ascii="Calibri"/>
          <w:b/>
          <w:color w:val="007F00"/>
          <w:w w:val="115"/>
          <w:sz w:val="20"/>
        </w:rPr>
        <w:t>public</w:t>
      </w:r>
      <w:r>
        <w:rPr>
          <w:rFonts w:ascii="Calibri"/>
          <w:b/>
          <w:color w:val="007F00"/>
          <w:spacing w:val="42"/>
          <w:w w:val="115"/>
          <w:sz w:val="20"/>
        </w:rPr>
        <w:t xml:space="preserve"> </w:t>
      </w:r>
      <w:r>
        <w:rPr>
          <w:rFonts w:ascii="Calibri"/>
          <w:b/>
          <w:color w:val="007F00"/>
          <w:w w:val="120"/>
          <w:sz w:val="20"/>
        </w:rPr>
        <w:t>static</w:t>
      </w:r>
      <w:r>
        <w:rPr>
          <w:rFonts w:ascii="Calibri"/>
          <w:b/>
          <w:color w:val="007F00"/>
          <w:spacing w:val="40"/>
          <w:w w:val="120"/>
          <w:sz w:val="20"/>
        </w:rPr>
        <w:t xml:space="preserve"> </w:t>
      </w:r>
      <w:r>
        <w:rPr>
          <w:rFonts w:ascii="Calibri"/>
          <w:b/>
          <w:color w:val="AF003F"/>
          <w:w w:val="115"/>
          <w:sz w:val="20"/>
        </w:rPr>
        <w:t>void</w:t>
      </w:r>
      <w:r>
        <w:rPr>
          <w:rFonts w:ascii="Calibri"/>
          <w:b/>
          <w:color w:val="AF003F"/>
          <w:spacing w:val="43"/>
          <w:w w:val="115"/>
          <w:sz w:val="20"/>
        </w:rPr>
        <w:t xml:space="preserve"> </w:t>
      </w:r>
      <w:r>
        <w:rPr>
          <w:rFonts w:ascii="SimSun"/>
          <w:color w:val="0000FF"/>
          <w:w w:val="115"/>
          <w:sz w:val="20"/>
        </w:rPr>
        <w:t>main</w:t>
      </w:r>
      <w:r>
        <w:rPr>
          <w:rFonts w:ascii="SimSun"/>
          <w:w w:val="115"/>
          <w:sz w:val="20"/>
        </w:rPr>
        <w:t>(String</w:t>
      </w:r>
      <w:r>
        <w:rPr>
          <w:rFonts w:ascii="SimSun"/>
          <w:spacing w:val="-21"/>
          <w:w w:val="115"/>
          <w:sz w:val="20"/>
        </w:rPr>
        <w:t xml:space="preserve"> </w:t>
      </w:r>
      <w:r>
        <w:rPr>
          <w:rFonts w:ascii="SimSun"/>
          <w:w w:val="115"/>
          <w:sz w:val="20"/>
        </w:rPr>
        <w:t>args</w:t>
      </w:r>
      <w:r>
        <w:rPr>
          <w:rFonts w:ascii="SimSun"/>
          <w:color w:val="666666"/>
          <w:w w:val="115"/>
          <w:sz w:val="20"/>
        </w:rPr>
        <w:t>[]</w:t>
      </w:r>
      <w:r>
        <w:rPr>
          <w:rFonts w:ascii="SimSun"/>
          <w:w w:val="115"/>
          <w:sz w:val="20"/>
        </w:rPr>
        <w:t>)</w:t>
      </w:r>
      <w:r>
        <w:rPr>
          <w:rFonts w:ascii="SimSun"/>
          <w:spacing w:val="-21"/>
          <w:w w:val="115"/>
          <w:sz w:val="20"/>
        </w:rPr>
        <w:t xml:space="preserve"> </w:t>
      </w:r>
      <w:r>
        <w:rPr>
          <w:rFonts w:ascii="SimSun"/>
          <w:w w:val="115"/>
          <w:sz w:val="20"/>
        </w:rPr>
        <w:t>{</w:t>
      </w:r>
    </w:p>
    <w:p>
      <w:pPr>
        <w:spacing w:before="43"/>
        <w:ind w:left="273" w:right="0" w:firstLine="0"/>
        <w:jc w:val="left"/>
        <w:rPr>
          <w:rFonts w:ascii="SimSun"/>
          <w:sz w:val="20"/>
        </w:rPr>
      </w:pPr>
      <w:r>
        <w:rPr>
          <w:rFonts w:ascii="Calibri"/>
          <w:b/>
          <w:color w:val="AF003F"/>
          <w:w w:val="120"/>
          <w:sz w:val="20"/>
        </w:rPr>
        <w:t>int</w:t>
      </w:r>
      <w:r>
        <w:rPr>
          <w:rFonts w:ascii="Calibri"/>
          <w:b/>
          <w:color w:val="AF003F"/>
          <w:spacing w:val="47"/>
          <w:w w:val="120"/>
          <w:sz w:val="20"/>
        </w:rPr>
        <w:t xml:space="preserve"> </w:t>
      </w:r>
      <w:r>
        <w:rPr>
          <w:rFonts w:ascii="SimSun"/>
          <w:w w:val="115"/>
          <w:sz w:val="20"/>
        </w:rPr>
        <w:t>n</w:t>
      </w:r>
      <w:r>
        <w:rPr>
          <w:rFonts w:ascii="SimSun"/>
          <w:spacing w:val="-13"/>
          <w:w w:val="115"/>
          <w:sz w:val="20"/>
        </w:rPr>
        <w:t xml:space="preserve"> </w:t>
      </w:r>
      <w:r>
        <w:rPr>
          <w:rFonts w:ascii="SimSun"/>
          <w:color w:val="666666"/>
          <w:w w:val="115"/>
          <w:sz w:val="20"/>
        </w:rPr>
        <w:t>=</w:t>
      </w:r>
      <w:r>
        <w:rPr>
          <w:rFonts w:ascii="SimSun"/>
          <w:color w:val="666666"/>
          <w:spacing w:val="-14"/>
          <w:w w:val="115"/>
          <w:sz w:val="20"/>
        </w:rPr>
        <w:t xml:space="preserve"> </w:t>
      </w:r>
      <w:r>
        <w:rPr>
          <w:rFonts w:ascii="SimSun"/>
          <w:color w:val="666666"/>
          <w:w w:val="115"/>
          <w:sz w:val="20"/>
        </w:rPr>
        <w:t>15</w:t>
      </w:r>
      <w:r>
        <w:rPr>
          <w:rFonts w:ascii="SimSun"/>
          <w:w w:val="115"/>
          <w:sz w:val="20"/>
        </w:rPr>
        <w:t>;</w:t>
      </w:r>
    </w:p>
    <w:p>
      <w:pPr>
        <w:pStyle w:val="8"/>
        <w:spacing w:before="43"/>
        <w:ind w:left="273"/>
        <w:rPr>
          <w:rFonts w:ascii="SimSun"/>
        </w:rPr>
      </w:pPr>
      <w:r>
        <w:rPr>
          <w:rFonts w:ascii="SimSun"/>
          <w:w w:val="105"/>
        </w:rPr>
        <w:t>String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stream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-5"/>
          <w:w w:val="105"/>
        </w:rPr>
        <w:t xml:space="preserve"> </w:t>
      </w:r>
      <w:r>
        <w:rPr>
          <w:rFonts w:ascii="SimSun"/>
          <w:color w:val="BA2121"/>
          <w:w w:val="105"/>
        </w:rPr>
        <w:t>"abcbdacdabdcaab"</w:t>
      </w:r>
      <w:r>
        <w:rPr>
          <w:rFonts w:ascii="SimSun"/>
          <w:w w:val="105"/>
        </w:rPr>
        <w:t>;</w:t>
      </w:r>
    </w:p>
    <w:p>
      <w:pPr>
        <w:pStyle w:val="8"/>
        <w:spacing w:before="42"/>
        <w:ind w:left="273"/>
        <w:rPr>
          <w:rFonts w:ascii="SimSun"/>
        </w:rPr>
      </w:pPr>
      <w:r>
        <w:rPr>
          <w:rFonts w:ascii="Calibri"/>
          <w:b/>
          <w:color w:val="AF003F"/>
          <w:w w:val="110"/>
        </w:rPr>
        <w:t>int</w:t>
      </w:r>
      <w:r>
        <w:rPr>
          <w:rFonts w:ascii="Calibri"/>
          <w:b/>
          <w:color w:val="AF003F"/>
          <w:spacing w:val="44"/>
          <w:w w:val="110"/>
        </w:rPr>
        <w:t xml:space="preserve"> </w:t>
      </w:r>
      <w:r>
        <w:rPr>
          <w:rFonts w:ascii="SimSun"/>
          <w:w w:val="110"/>
        </w:rPr>
        <w:t>random1</w:t>
      </w:r>
      <w:r>
        <w:rPr>
          <w:rFonts w:ascii="SimSun"/>
          <w:spacing w:val="-17"/>
          <w:w w:val="110"/>
        </w:rPr>
        <w:t xml:space="preserve"> </w:t>
      </w:r>
      <w:r>
        <w:rPr>
          <w:rFonts w:ascii="SimSun"/>
          <w:color w:val="666666"/>
          <w:w w:val="110"/>
        </w:rPr>
        <w:t>=</w:t>
      </w:r>
      <w:r>
        <w:rPr>
          <w:rFonts w:ascii="SimSun"/>
          <w:color w:val="666666"/>
          <w:spacing w:val="-16"/>
          <w:w w:val="110"/>
        </w:rPr>
        <w:t xml:space="preserve"> </w:t>
      </w:r>
      <w:r>
        <w:rPr>
          <w:rFonts w:ascii="SimSun"/>
          <w:color w:val="666666"/>
          <w:w w:val="110"/>
        </w:rPr>
        <w:t>3</w:t>
      </w:r>
      <w:r>
        <w:rPr>
          <w:rFonts w:ascii="SimSun"/>
          <w:w w:val="110"/>
        </w:rPr>
        <w:t>,</w:t>
      </w:r>
      <w:r>
        <w:rPr>
          <w:rFonts w:ascii="SimSun"/>
          <w:spacing w:val="-17"/>
          <w:w w:val="110"/>
        </w:rPr>
        <w:t xml:space="preserve"> </w:t>
      </w:r>
      <w:r>
        <w:rPr>
          <w:rFonts w:ascii="SimSun"/>
          <w:w w:val="110"/>
        </w:rPr>
        <w:t>random2</w:t>
      </w:r>
      <w:r>
        <w:rPr>
          <w:rFonts w:ascii="SimSun"/>
          <w:spacing w:val="-17"/>
          <w:w w:val="110"/>
        </w:rPr>
        <w:t xml:space="preserve"> </w:t>
      </w:r>
      <w:r>
        <w:rPr>
          <w:rFonts w:ascii="SimSun"/>
          <w:color w:val="666666"/>
          <w:w w:val="110"/>
        </w:rPr>
        <w:t>=</w:t>
      </w:r>
      <w:r>
        <w:rPr>
          <w:rFonts w:ascii="SimSun"/>
          <w:color w:val="666666"/>
          <w:spacing w:val="-16"/>
          <w:w w:val="110"/>
        </w:rPr>
        <w:t xml:space="preserve"> </w:t>
      </w:r>
      <w:r>
        <w:rPr>
          <w:rFonts w:ascii="SimSun"/>
          <w:color w:val="666666"/>
          <w:w w:val="110"/>
        </w:rPr>
        <w:t>8</w:t>
      </w:r>
      <w:r>
        <w:rPr>
          <w:rFonts w:ascii="SimSun"/>
          <w:w w:val="110"/>
        </w:rPr>
        <w:t>,</w:t>
      </w:r>
      <w:r>
        <w:rPr>
          <w:rFonts w:ascii="SimSun"/>
          <w:spacing w:val="-17"/>
          <w:w w:val="110"/>
        </w:rPr>
        <w:t xml:space="preserve"> </w:t>
      </w:r>
      <w:r>
        <w:rPr>
          <w:rFonts w:ascii="SimSun"/>
          <w:w w:val="110"/>
        </w:rPr>
        <w:t>random3</w:t>
      </w:r>
      <w:r>
        <w:rPr>
          <w:rFonts w:ascii="SimSun"/>
          <w:spacing w:val="-16"/>
          <w:w w:val="110"/>
        </w:rPr>
        <w:t xml:space="preserve"> </w:t>
      </w:r>
      <w:r>
        <w:rPr>
          <w:rFonts w:ascii="SimSun"/>
          <w:color w:val="666666"/>
          <w:w w:val="110"/>
        </w:rPr>
        <w:t>=</w:t>
      </w:r>
      <w:r>
        <w:rPr>
          <w:rFonts w:ascii="SimSun"/>
          <w:color w:val="666666"/>
          <w:spacing w:val="-17"/>
          <w:w w:val="110"/>
        </w:rPr>
        <w:t xml:space="preserve"> </w:t>
      </w:r>
      <w:r>
        <w:rPr>
          <w:rFonts w:ascii="SimSun"/>
          <w:color w:val="666666"/>
          <w:w w:val="110"/>
        </w:rPr>
        <w:t>13</w:t>
      </w:r>
      <w:r>
        <w:rPr>
          <w:rFonts w:ascii="SimSun"/>
          <w:w w:val="110"/>
        </w:rPr>
        <w:t>;</w:t>
      </w:r>
    </w:p>
    <w:p>
      <w:pPr>
        <w:spacing w:before="43"/>
        <w:ind w:left="273" w:right="0" w:firstLine="0"/>
        <w:jc w:val="left"/>
        <w:rPr>
          <w:rFonts w:ascii="SimSun"/>
          <w:sz w:val="20"/>
        </w:rPr>
      </w:pPr>
      <w:r>
        <w:rPr>
          <w:rFonts w:ascii="Calibri"/>
          <w:b/>
          <w:color w:val="AF003F"/>
          <w:w w:val="110"/>
          <w:sz w:val="20"/>
        </w:rPr>
        <w:t>char</w:t>
      </w:r>
      <w:r>
        <w:rPr>
          <w:rFonts w:ascii="Calibri"/>
          <w:b/>
          <w:color w:val="AF003F"/>
          <w:spacing w:val="42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XE1,</w:t>
      </w:r>
      <w:r>
        <w:rPr>
          <w:rFonts w:ascii="SimSun"/>
          <w:spacing w:val="-18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XE2,</w:t>
      </w:r>
      <w:r>
        <w:rPr>
          <w:rFonts w:ascii="SimSun"/>
          <w:spacing w:val="-17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XE3;</w:t>
      </w:r>
    </w:p>
    <w:p>
      <w:pPr>
        <w:spacing w:before="42"/>
        <w:ind w:left="273" w:right="0" w:firstLine="0"/>
        <w:jc w:val="left"/>
        <w:rPr>
          <w:rFonts w:ascii="SimSun"/>
          <w:sz w:val="20"/>
        </w:rPr>
      </w:pPr>
      <w:r>
        <w:rPr>
          <w:rFonts w:ascii="Calibri"/>
          <w:b/>
          <w:color w:val="AF003F"/>
          <w:w w:val="110"/>
          <w:sz w:val="20"/>
        </w:rPr>
        <w:t>int</w:t>
      </w:r>
      <w:r>
        <w:rPr>
          <w:rFonts w:ascii="Calibri"/>
          <w:b/>
          <w:color w:val="AF003F"/>
          <w:spacing w:val="6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XV1,</w:t>
      </w:r>
      <w:r>
        <w:rPr>
          <w:rFonts w:ascii="SimSun"/>
          <w:spacing w:val="-6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XV2,</w:t>
      </w:r>
      <w:r>
        <w:rPr>
          <w:rFonts w:ascii="SimSun"/>
          <w:spacing w:val="-6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XV3;</w:t>
      </w:r>
    </w:p>
    <w:p>
      <w:pPr>
        <w:pStyle w:val="8"/>
        <w:spacing w:before="43"/>
        <w:ind w:left="273"/>
        <w:rPr>
          <w:rFonts w:ascii="SimSun"/>
        </w:rPr>
      </w:pPr>
      <w:r>
        <w:rPr>
          <w:rFonts w:ascii="Calibri"/>
          <w:b/>
          <w:color w:val="AF003F"/>
          <w:w w:val="105"/>
        </w:rPr>
        <w:t>int</w:t>
      </w:r>
      <w:r>
        <w:rPr>
          <w:rFonts w:ascii="Calibri"/>
          <w:b/>
          <w:color w:val="AF003F"/>
          <w:spacing w:val="28"/>
          <w:w w:val="105"/>
        </w:rPr>
        <w:t xml:space="preserve"> </w:t>
      </w:r>
      <w:r>
        <w:rPr>
          <w:rFonts w:ascii="SimSun"/>
          <w:w w:val="105"/>
        </w:rPr>
        <w:t>ExpValuXE1,</w:t>
      </w:r>
      <w:r>
        <w:rPr>
          <w:rFonts w:ascii="SimSun"/>
          <w:spacing w:val="16"/>
          <w:w w:val="105"/>
        </w:rPr>
        <w:t xml:space="preserve"> </w:t>
      </w:r>
      <w:r>
        <w:rPr>
          <w:rFonts w:ascii="SimSun"/>
          <w:w w:val="105"/>
        </w:rPr>
        <w:t>ExpValuXE2,</w:t>
      </w:r>
      <w:r>
        <w:rPr>
          <w:rFonts w:ascii="SimSun"/>
          <w:spacing w:val="17"/>
          <w:w w:val="105"/>
        </w:rPr>
        <w:t xml:space="preserve"> </w:t>
      </w:r>
      <w:r>
        <w:rPr>
          <w:rFonts w:ascii="SimSun"/>
          <w:w w:val="105"/>
        </w:rPr>
        <w:t>ExpValuXE3;</w:t>
      </w:r>
    </w:p>
    <w:p>
      <w:pPr>
        <w:pStyle w:val="8"/>
        <w:spacing w:before="43"/>
        <w:ind w:left="273"/>
        <w:jc w:val="both"/>
        <w:rPr>
          <w:rFonts w:ascii="SimSun"/>
        </w:rPr>
      </w:pPr>
      <w:r>
        <w:rPr>
          <w:rFonts w:ascii="Calibri"/>
          <w:b/>
          <w:color w:val="AF003F"/>
          <w:w w:val="110"/>
        </w:rPr>
        <w:t>int</w:t>
      </w:r>
      <w:r>
        <w:rPr>
          <w:rFonts w:ascii="Calibri"/>
          <w:b/>
          <w:color w:val="AF003F"/>
          <w:spacing w:val="22"/>
          <w:w w:val="110"/>
        </w:rPr>
        <w:t xml:space="preserve"> </w:t>
      </w:r>
      <w:r>
        <w:rPr>
          <w:rFonts w:ascii="SimSun"/>
          <w:w w:val="110"/>
        </w:rPr>
        <w:t>apprSecondMomentValue;</w:t>
      </w:r>
    </w:p>
    <w:p>
      <w:pPr>
        <w:pStyle w:val="8"/>
        <w:spacing w:before="42" w:line="280" w:lineRule="auto"/>
        <w:ind w:left="273" w:right="6867"/>
        <w:jc w:val="both"/>
        <w:rPr>
          <w:rFonts w:ascii="SimSun"/>
        </w:rPr>
      </w:pPr>
      <w:r>
        <w:rPr>
          <w:rFonts w:ascii="SimSun"/>
          <w:w w:val="105"/>
        </w:rPr>
        <w:t>XE1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-7"/>
          <w:w w:val="105"/>
        </w:rPr>
        <w:t xml:space="preserve"> </w:t>
      </w:r>
      <w:r>
        <w:rPr>
          <w:rFonts w:ascii="SimSun"/>
          <w:w w:val="105"/>
        </w:rPr>
        <w:t>stream.</w:t>
      </w:r>
      <w:r>
        <w:rPr>
          <w:rFonts w:ascii="SimSun"/>
          <w:color w:val="687721"/>
          <w:w w:val="105"/>
        </w:rPr>
        <w:t>charAt</w:t>
      </w:r>
      <w:r>
        <w:rPr>
          <w:rFonts w:ascii="SimSun"/>
          <w:w w:val="105"/>
        </w:rPr>
        <w:t>(random1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color w:val="666666"/>
          <w:w w:val="105"/>
        </w:rPr>
        <w:t>-</w:t>
      </w:r>
      <w:r>
        <w:rPr>
          <w:rFonts w:ascii="SimSun"/>
          <w:color w:val="666666"/>
          <w:spacing w:val="-7"/>
          <w:w w:val="105"/>
        </w:rPr>
        <w:t xml:space="preserve"> </w:t>
      </w:r>
      <w:r>
        <w:rPr>
          <w:rFonts w:ascii="SimSun"/>
          <w:color w:val="666666"/>
          <w:w w:val="105"/>
        </w:rPr>
        <w:t>1</w:t>
      </w:r>
      <w:r>
        <w:rPr>
          <w:rFonts w:ascii="SimSun"/>
          <w:w w:val="105"/>
        </w:rPr>
        <w:t>);</w:t>
      </w:r>
      <w:r>
        <w:rPr>
          <w:rFonts w:ascii="SimSun"/>
          <w:spacing w:val="-102"/>
          <w:w w:val="105"/>
        </w:rPr>
        <w:t xml:space="preserve"> </w:t>
      </w:r>
      <w:r>
        <w:rPr>
          <w:rFonts w:ascii="SimSun"/>
          <w:w w:val="105"/>
        </w:rPr>
        <w:t>XE2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-7"/>
          <w:w w:val="105"/>
        </w:rPr>
        <w:t xml:space="preserve"> </w:t>
      </w:r>
      <w:r>
        <w:rPr>
          <w:rFonts w:ascii="SimSun"/>
          <w:w w:val="105"/>
        </w:rPr>
        <w:t>stream.</w:t>
      </w:r>
      <w:r>
        <w:rPr>
          <w:rFonts w:ascii="SimSun"/>
          <w:color w:val="687721"/>
          <w:w w:val="105"/>
        </w:rPr>
        <w:t>charAt</w:t>
      </w:r>
      <w:r>
        <w:rPr>
          <w:rFonts w:ascii="SimSun"/>
          <w:w w:val="105"/>
        </w:rPr>
        <w:t>(random2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color w:val="666666"/>
          <w:w w:val="105"/>
        </w:rPr>
        <w:t>-</w:t>
      </w:r>
      <w:r>
        <w:rPr>
          <w:rFonts w:ascii="SimSun"/>
          <w:color w:val="666666"/>
          <w:spacing w:val="-7"/>
          <w:w w:val="105"/>
        </w:rPr>
        <w:t xml:space="preserve"> </w:t>
      </w:r>
      <w:r>
        <w:rPr>
          <w:rFonts w:ascii="SimSun"/>
          <w:color w:val="666666"/>
          <w:w w:val="105"/>
        </w:rPr>
        <w:t>1</w:t>
      </w:r>
      <w:r>
        <w:rPr>
          <w:rFonts w:ascii="SimSun"/>
          <w:w w:val="105"/>
        </w:rPr>
        <w:t>);</w:t>
      </w:r>
      <w:r>
        <w:rPr>
          <w:rFonts w:ascii="SimSun"/>
          <w:spacing w:val="-102"/>
          <w:w w:val="105"/>
        </w:rPr>
        <w:t xml:space="preserve"> </w:t>
      </w:r>
      <w:r>
        <w:rPr>
          <w:rFonts w:ascii="SimSun"/>
          <w:w w:val="105"/>
        </w:rPr>
        <w:t>XE3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-7"/>
          <w:w w:val="105"/>
        </w:rPr>
        <w:t xml:space="preserve"> </w:t>
      </w:r>
      <w:r>
        <w:rPr>
          <w:rFonts w:ascii="SimSun"/>
          <w:w w:val="105"/>
        </w:rPr>
        <w:t>stream.</w:t>
      </w:r>
      <w:r>
        <w:rPr>
          <w:rFonts w:ascii="SimSun"/>
          <w:color w:val="687721"/>
          <w:w w:val="105"/>
        </w:rPr>
        <w:t>charAt</w:t>
      </w:r>
      <w:r>
        <w:rPr>
          <w:rFonts w:ascii="SimSun"/>
          <w:w w:val="105"/>
        </w:rPr>
        <w:t>(random3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color w:val="666666"/>
          <w:w w:val="105"/>
        </w:rPr>
        <w:t>-</w:t>
      </w:r>
      <w:r>
        <w:rPr>
          <w:rFonts w:ascii="SimSun"/>
          <w:color w:val="666666"/>
          <w:spacing w:val="-7"/>
          <w:w w:val="105"/>
        </w:rPr>
        <w:t xml:space="preserve"> </w:t>
      </w:r>
      <w:r>
        <w:rPr>
          <w:rFonts w:ascii="SimSun"/>
          <w:color w:val="666666"/>
          <w:w w:val="105"/>
        </w:rPr>
        <w:t>1</w:t>
      </w:r>
      <w:r>
        <w:rPr>
          <w:rFonts w:ascii="SimSun"/>
          <w:w w:val="105"/>
        </w:rPr>
        <w:t>);</w:t>
      </w:r>
    </w:p>
    <w:p>
      <w:pPr>
        <w:pStyle w:val="8"/>
        <w:spacing w:before="0" w:line="280" w:lineRule="auto"/>
        <w:ind w:left="273" w:right="5194"/>
        <w:jc w:val="both"/>
        <w:rPr>
          <w:rFonts w:ascii="SimSun"/>
        </w:rPr>
      </w:pPr>
      <w:r>
        <w:rPr>
          <w:rFonts w:ascii="SimSun"/>
          <w:w w:val="105"/>
        </w:rPr>
        <w:t>XV1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-5"/>
          <w:w w:val="105"/>
        </w:rPr>
        <w:t xml:space="preserve"> </w:t>
      </w:r>
      <w:r>
        <w:rPr>
          <w:rFonts w:ascii="SimSun"/>
          <w:w w:val="105"/>
        </w:rPr>
        <w:t>findCharCount(stream,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XE1,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random1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color w:val="666666"/>
          <w:w w:val="105"/>
        </w:rPr>
        <w:t>-</w:t>
      </w:r>
      <w:r>
        <w:rPr>
          <w:rFonts w:ascii="SimSun"/>
          <w:color w:val="666666"/>
          <w:spacing w:val="-5"/>
          <w:w w:val="105"/>
        </w:rPr>
        <w:t xml:space="preserve"> </w:t>
      </w:r>
      <w:r>
        <w:rPr>
          <w:rFonts w:ascii="SimSun"/>
          <w:color w:val="666666"/>
          <w:w w:val="105"/>
        </w:rPr>
        <w:t>1</w:t>
      </w:r>
      <w:r>
        <w:rPr>
          <w:rFonts w:ascii="SimSun"/>
          <w:w w:val="105"/>
        </w:rPr>
        <w:t>,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n);</w:t>
      </w:r>
      <w:r>
        <w:rPr>
          <w:rFonts w:ascii="SimSun"/>
          <w:spacing w:val="-103"/>
          <w:w w:val="105"/>
        </w:rPr>
        <w:t xml:space="preserve"> </w:t>
      </w:r>
      <w:r>
        <w:rPr>
          <w:rFonts w:ascii="SimSun"/>
          <w:w w:val="105"/>
        </w:rPr>
        <w:t>XV2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-5"/>
          <w:w w:val="105"/>
        </w:rPr>
        <w:t xml:space="preserve"> </w:t>
      </w:r>
      <w:r>
        <w:rPr>
          <w:rFonts w:ascii="SimSun"/>
          <w:w w:val="105"/>
        </w:rPr>
        <w:t>findCharCount(stream,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XE2,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random2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color w:val="666666"/>
          <w:w w:val="105"/>
        </w:rPr>
        <w:t>-</w:t>
      </w:r>
      <w:r>
        <w:rPr>
          <w:rFonts w:ascii="SimSun"/>
          <w:color w:val="666666"/>
          <w:spacing w:val="-5"/>
          <w:w w:val="105"/>
        </w:rPr>
        <w:t xml:space="preserve"> </w:t>
      </w:r>
      <w:r>
        <w:rPr>
          <w:rFonts w:ascii="SimSun"/>
          <w:color w:val="666666"/>
          <w:w w:val="105"/>
        </w:rPr>
        <w:t>1</w:t>
      </w:r>
      <w:r>
        <w:rPr>
          <w:rFonts w:ascii="SimSun"/>
          <w:w w:val="105"/>
        </w:rPr>
        <w:t>,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n);</w:t>
      </w:r>
      <w:r>
        <w:rPr>
          <w:rFonts w:ascii="SimSun"/>
          <w:spacing w:val="-103"/>
          <w:w w:val="105"/>
        </w:rPr>
        <w:t xml:space="preserve"> </w:t>
      </w:r>
      <w:r>
        <w:rPr>
          <w:rFonts w:ascii="SimSun"/>
          <w:w w:val="105"/>
        </w:rPr>
        <w:t>XV3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-5"/>
          <w:w w:val="105"/>
        </w:rPr>
        <w:t xml:space="preserve"> </w:t>
      </w:r>
      <w:r>
        <w:rPr>
          <w:rFonts w:ascii="SimSun"/>
          <w:w w:val="105"/>
        </w:rPr>
        <w:t>findCharCount(stream,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XE3,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random3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color w:val="666666"/>
          <w:w w:val="105"/>
        </w:rPr>
        <w:t>-</w:t>
      </w:r>
      <w:r>
        <w:rPr>
          <w:rFonts w:ascii="SimSun"/>
          <w:color w:val="666666"/>
          <w:spacing w:val="-5"/>
          <w:w w:val="105"/>
        </w:rPr>
        <w:t xml:space="preserve"> </w:t>
      </w:r>
      <w:r>
        <w:rPr>
          <w:rFonts w:ascii="SimSun"/>
          <w:color w:val="666666"/>
          <w:w w:val="105"/>
        </w:rPr>
        <w:t>1</w:t>
      </w:r>
      <w:r>
        <w:rPr>
          <w:rFonts w:ascii="SimSun"/>
          <w:w w:val="105"/>
        </w:rPr>
        <w:t>,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n);</w:t>
      </w:r>
    </w:p>
    <w:p>
      <w:pPr>
        <w:pStyle w:val="8"/>
        <w:spacing w:before="0" w:line="253" w:lineRule="exact"/>
        <w:ind w:left="273"/>
        <w:jc w:val="both"/>
        <w:rPr>
          <w:rFonts w:ascii="SimSun"/>
        </w:rPr>
      </w:pPr>
      <w:r>
        <w:rPr>
          <w:rFonts w:ascii="SimSun"/>
          <w:w w:val="105"/>
        </w:rPr>
        <w:t>System.</w:t>
      </w:r>
      <w:r>
        <w:rPr>
          <w:rFonts w:ascii="SimSun"/>
          <w:color w:val="687721"/>
          <w:w w:val="105"/>
        </w:rPr>
        <w:t>out</w:t>
      </w:r>
      <w:r>
        <w:rPr>
          <w:rFonts w:ascii="SimSun"/>
          <w:w w:val="105"/>
        </w:rPr>
        <w:t>.</w:t>
      </w:r>
      <w:r>
        <w:rPr>
          <w:rFonts w:ascii="SimSun"/>
          <w:color w:val="687721"/>
          <w:w w:val="105"/>
        </w:rPr>
        <w:t>println</w:t>
      </w:r>
      <w:r>
        <w:rPr>
          <w:rFonts w:ascii="SimSun"/>
          <w:w w:val="105"/>
        </w:rPr>
        <w:t>(XE1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color w:val="666666"/>
          <w:w w:val="105"/>
        </w:rPr>
        <w:t>+</w:t>
      </w:r>
      <w:r>
        <w:rPr>
          <w:rFonts w:ascii="SimSun"/>
          <w:color w:val="666666"/>
          <w:spacing w:val="-2"/>
          <w:w w:val="105"/>
        </w:rPr>
        <w:t xml:space="preserve"> </w:t>
      </w:r>
      <w:r>
        <w:rPr>
          <w:rFonts w:ascii="SimSun"/>
          <w:color w:val="BA2121"/>
          <w:w w:val="105"/>
        </w:rPr>
        <w:t>"="</w:t>
      </w:r>
      <w:r>
        <w:rPr>
          <w:rFonts w:ascii="SimSun"/>
          <w:color w:val="BA2121"/>
          <w:spacing w:val="-2"/>
          <w:w w:val="105"/>
        </w:rPr>
        <w:t xml:space="preserve"> </w:t>
      </w:r>
      <w:r>
        <w:rPr>
          <w:rFonts w:ascii="SimSun"/>
          <w:color w:val="666666"/>
          <w:w w:val="105"/>
        </w:rPr>
        <w:t>+</w:t>
      </w:r>
      <w:r>
        <w:rPr>
          <w:rFonts w:ascii="SimSun"/>
          <w:color w:val="666666"/>
          <w:spacing w:val="-2"/>
          <w:w w:val="105"/>
        </w:rPr>
        <w:t xml:space="preserve"> </w:t>
      </w:r>
      <w:r>
        <w:rPr>
          <w:rFonts w:ascii="SimSun"/>
          <w:w w:val="105"/>
        </w:rPr>
        <w:t>XV1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color w:val="666666"/>
          <w:w w:val="105"/>
        </w:rPr>
        <w:t>+</w:t>
      </w:r>
      <w:r>
        <w:rPr>
          <w:rFonts w:ascii="SimSun"/>
          <w:color w:val="666666"/>
          <w:spacing w:val="-2"/>
          <w:w w:val="105"/>
        </w:rPr>
        <w:t xml:space="preserve"> </w:t>
      </w:r>
      <w:r>
        <w:rPr>
          <w:rFonts w:ascii="SimSun"/>
          <w:color w:val="BA2121"/>
          <w:w w:val="105"/>
        </w:rPr>
        <w:t>"</w:t>
      </w:r>
      <w:r>
        <w:rPr>
          <w:rFonts w:ascii="SimSun"/>
          <w:color w:val="BA2121"/>
          <w:spacing w:val="-2"/>
          <w:w w:val="105"/>
        </w:rPr>
        <w:t xml:space="preserve"> </w:t>
      </w:r>
      <w:r>
        <w:rPr>
          <w:rFonts w:ascii="SimSun"/>
          <w:color w:val="BA2121"/>
          <w:w w:val="105"/>
        </w:rPr>
        <w:t>"</w:t>
      </w:r>
      <w:r>
        <w:rPr>
          <w:rFonts w:ascii="SimSun"/>
          <w:color w:val="BA2121"/>
          <w:spacing w:val="-2"/>
          <w:w w:val="105"/>
        </w:rPr>
        <w:t xml:space="preserve"> </w:t>
      </w:r>
      <w:r>
        <w:rPr>
          <w:rFonts w:ascii="SimSun"/>
          <w:color w:val="666666"/>
          <w:w w:val="105"/>
        </w:rPr>
        <w:t>+</w:t>
      </w:r>
      <w:r>
        <w:rPr>
          <w:rFonts w:ascii="SimSun"/>
          <w:color w:val="666666"/>
          <w:spacing w:val="-2"/>
          <w:w w:val="105"/>
        </w:rPr>
        <w:t xml:space="preserve"> </w:t>
      </w:r>
      <w:r>
        <w:rPr>
          <w:rFonts w:ascii="SimSun"/>
          <w:w w:val="105"/>
        </w:rPr>
        <w:t>XE2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color w:val="666666"/>
          <w:w w:val="105"/>
        </w:rPr>
        <w:t>+</w:t>
      </w:r>
      <w:r>
        <w:rPr>
          <w:rFonts w:ascii="SimSun"/>
          <w:color w:val="666666"/>
          <w:spacing w:val="-2"/>
          <w:w w:val="105"/>
        </w:rPr>
        <w:t xml:space="preserve"> </w:t>
      </w:r>
      <w:r>
        <w:rPr>
          <w:rFonts w:ascii="SimSun"/>
          <w:color w:val="BA2121"/>
          <w:w w:val="105"/>
        </w:rPr>
        <w:t>"="</w:t>
      </w:r>
      <w:r>
        <w:rPr>
          <w:rFonts w:ascii="SimSun"/>
          <w:color w:val="BA2121"/>
          <w:spacing w:val="-2"/>
          <w:w w:val="105"/>
        </w:rPr>
        <w:t xml:space="preserve"> </w:t>
      </w:r>
      <w:r>
        <w:rPr>
          <w:rFonts w:ascii="SimSun"/>
          <w:color w:val="666666"/>
          <w:w w:val="105"/>
        </w:rPr>
        <w:t>+</w:t>
      </w:r>
      <w:r>
        <w:rPr>
          <w:rFonts w:ascii="SimSun"/>
          <w:color w:val="666666"/>
          <w:spacing w:val="-2"/>
          <w:w w:val="105"/>
        </w:rPr>
        <w:t xml:space="preserve"> </w:t>
      </w:r>
      <w:r>
        <w:rPr>
          <w:rFonts w:ascii="SimSun"/>
          <w:w w:val="105"/>
        </w:rPr>
        <w:t>XV2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color w:val="666666"/>
          <w:w w:val="105"/>
        </w:rPr>
        <w:t>+</w:t>
      </w:r>
      <w:r>
        <w:rPr>
          <w:rFonts w:ascii="SimSun"/>
          <w:color w:val="666666"/>
          <w:spacing w:val="-2"/>
          <w:w w:val="105"/>
        </w:rPr>
        <w:t xml:space="preserve"> </w:t>
      </w:r>
      <w:r>
        <w:rPr>
          <w:rFonts w:ascii="SimSun"/>
          <w:color w:val="BA2121"/>
          <w:w w:val="105"/>
        </w:rPr>
        <w:t>"</w:t>
      </w:r>
      <w:r>
        <w:rPr>
          <w:rFonts w:ascii="SimSun"/>
          <w:color w:val="BA2121"/>
          <w:spacing w:val="-2"/>
          <w:w w:val="105"/>
        </w:rPr>
        <w:t xml:space="preserve"> </w:t>
      </w:r>
      <w:r>
        <w:rPr>
          <w:rFonts w:ascii="SimSun"/>
          <w:color w:val="BA2121"/>
          <w:w w:val="105"/>
        </w:rPr>
        <w:t>"</w:t>
      </w:r>
      <w:r>
        <w:rPr>
          <w:rFonts w:ascii="SimSun"/>
          <w:color w:val="BA2121"/>
          <w:spacing w:val="-2"/>
          <w:w w:val="105"/>
        </w:rPr>
        <w:t xml:space="preserve"> </w:t>
      </w:r>
      <w:r>
        <w:rPr>
          <w:rFonts w:ascii="SimSun"/>
          <w:color w:val="666666"/>
          <w:w w:val="105"/>
        </w:rPr>
        <w:t>+</w:t>
      </w:r>
      <w:r>
        <w:rPr>
          <w:rFonts w:ascii="SimSun"/>
          <w:color w:val="666666"/>
          <w:spacing w:val="-2"/>
          <w:w w:val="105"/>
        </w:rPr>
        <w:t xml:space="preserve"> </w:t>
      </w:r>
      <w:r>
        <w:rPr>
          <w:rFonts w:ascii="SimSun"/>
          <w:w w:val="105"/>
        </w:rPr>
        <w:t>XE3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color w:val="666666"/>
          <w:w w:val="105"/>
        </w:rPr>
        <w:t>+</w:t>
      </w:r>
      <w:r>
        <w:rPr>
          <w:rFonts w:ascii="SimSun"/>
          <w:color w:val="666666"/>
          <w:spacing w:val="-2"/>
          <w:w w:val="105"/>
        </w:rPr>
        <w:t xml:space="preserve"> </w:t>
      </w:r>
      <w:r>
        <w:rPr>
          <w:rFonts w:ascii="SimSun"/>
          <w:color w:val="BA2121"/>
          <w:w w:val="105"/>
        </w:rPr>
        <w:t>"="</w:t>
      </w:r>
      <w:r>
        <w:rPr>
          <w:rFonts w:ascii="SimSun"/>
          <w:color w:val="BA2121"/>
          <w:spacing w:val="-2"/>
          <w:w w:val="105"/>
        </w:rPr>
        <w:t xml:space="preserve"> </w:t>
      </w:r>
      <w:r>
        <w:rPr>
          <w:rFonts w:ascii="SimSun"/>
          <w:color w:val="666666"/>
          <w:w w:val="105"/>
        </w:rPr>
        <w:t>+</w:t>
      </w:r>
      <w:r>
        <w:rPr>
          <w:rFonts w:ascii="SimSun"/>
          <w:color w:val="666666"/>
          <w:spacing w:val="-2"/>
          <w:w w:val="105"/>
        </w:rPr>
        <w:t xml:space="preserve"> </w:t>
      </w:r>
      <w:r>
        <w:rPr>
          <w:rFonts w:ascii="SimSun"/>
          <w:w w:val="105"/>
        </w:rPr>
        <w:t>XV3);</w:t>
      </w:r>
    </w:p>
    <w:p>
      <w:pPr>
        <w:pStyle w:val="8"/>
        <w:spacing w:before="40" w:line="280" w:lineRule="auto"/>
        <w:ind w:left="273" w:right="6658"/>
        <w:jc w:val="both"/>
        <w:rPr>
          <w:rFonts w:ascii="SimSun"/>
        </w:rPr>
      </w:pPr>
      <w:r>
        <w:rPr>
          <w:rFonts w:ascii="SimSun"/>
          <w:w w:val="105"/>
        </w:rPr>
        <w:t>ExpValuXE1</w:t>
      </w:r>
      <w:r>
        <w:rPr>
          <w:rFonts w:ascii="SimSun"/>
          <w:spacing w:val="-10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-10"/>
          <w:w w:val="105"/>
        </w:rPr>
        <w:t xml:space="preserve"> </w:t>
      </w:r>
      <w:r>
        <w:rPr>
          <w:rFonts w:ascii="SimSun"/>
          <w:w w:val="105"/>
        </w:rPr>
        <w:t>estimateValue(XV1,</w:t>
      </w:r>
      <w:r>
        <w:rPr>
          <w:rFonts w:ascii="SimSun"/>
          <w:spacing w:val="-9"/>
          <w:w w:val="105"/>
        </w:rPr>
        <w:t xml:space="preserve"> </w:t>
      </w:r>
      <w:r>
        <w:rPr>
          <w:rFonts w:ascii="SimSun"/>
          <w:w w:val="105"/>
        </w:rPr>
        <w:t>n);</w:t>
      </w:r>
      <w:r>
        <w:rPr>
          <w:rFonts w:ascii="SimSun"/>
          <w:spacing w:val="-103"/>
          <w:w w:val="105"/>
        </w:rPr>
        <w:t xml:space="preserve"> </w:t>
      </w:r>
      <w:r>
        <w:rPr>
          <w:rFonts w:ascii="SimSun"/>
          <w:w w:val="105"/>
        </w:rPr>
        <w:t>ExpValuXE2</w:t>
      </w:r>
      <w:r>
        <w:rPr>
          <w:rFonts w:ascii="SimSun"/>
          <w:spacing w:val="-10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-10"/>
          <w:w w:val="105"/>
        </w:rPr>
        <w:t xml:space="preserve"> </w:t>
      </w:r>
      <w:r>
        <w:rPr>
          <w:rFonts w:ascii="SimSun"/>
          <w:w w:val="105"/>
        </w:rPr>
        <w:t>estimateValue(XV2,</w:t>
      </w:r>
      <w:r>
        <w:rPr>
          <w:rFonts w:ascii="SimSun"/>
          <w:spacing w:val="-9"/>
          <w:w w:val="105"/>
        </w:rPr>
        <w:t xml:space="preserve"> </w:t>
      </w:r>
      <w:r>
        <w:rPr>
          <w:rFonts w:ascii="SimSun"/>
          <w:w w:val="105"/>
        </w:rPr>
        <w:t>n);</w:t>
      </w:r>
      <w:r>
        <w:rPr>
          <w:rFonts w:ascii="SimSun"/>
          <w:spacing w:val="-103"/>
          <w:w w:val="105"/>
        </w:rPr>
        <w:t xml:space="preserve"> </w:t>
      </w:r>
      <w:r>
        <w:rPr>
          <w:rFonts w:ascii="SimSun"/>
          <w:w w:val="105"/>
        </w:rPr>
        <w:t>ExpValuXE3</w:t>
      </w:r>
      <w:r>
        <w:rPr>
          <w:rFonts w:ascii="SimSun"/>
          <w:spacing w:val="-10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-10"/>
          <w:w w:val="105"/>
        </w:rPr>
        <w:t xml:space="preserve"> </w:t>
      </w:r>
      <w:r>
        <w:rPr>
          <w:rFonts w:ascii="SimSun"/>
          <w:w w:val="105"/>
        </w:rPr>
        <w:t>estimateValue(XV3,</w:t>
      </w:r>
      <w:r>
        <w:rPr>
          <w:rFonts w:ascii="SimSun"/>
          <w:spacing w:val="-9"/>
          <w:w w:val="105"/>
        </w:rPr>
        <w:t xml:space="preserve"> </w:t>
      </w:r>
      <w:r>
        <w:rPr>
          <w:rFonts w:ascii="SimSun"/>
          <w:w w:val="105"/>
        </w:rPr>
        <w:t>n);</w:t>
      </w:r>
    </w:p>
    <w:p>
      <w:pPr>
        <w:pStyle w:val="8"/>
        <w:spacing w:before="0" w:line="280" w:lineRule="auto"/>
        <w:ind w:left="273" w:right="1741"/>
        <w:rPr>
          <w:rFonts w:ascii="SimSun"/>
        </w:rPr>
      </w:pPr>
      <w:r>
        <w:rPr>
          <w:rFonts w:ascii="SimSun"/>
          <w:w w:val="105"/>
        </w:rPr>
        <w:t>System.</w:t>
      </w:r>
      <w:r>
        <w:rPr>
          <w:rFonts w:ascii="SimSun"/>
          <w:color w:val="687721"/>
          <w:w w:val="105"/>
        </w:rPr>
        <w:t>out</w:t>
      </w:r>
      <w:r>
        <w:rPr>
          <w:rFonts w:ascii="SimSun"/>
          <w:w w:val="105"/>
        </w:rPr>
        <w:t>.</w:t>
      </w:r>
      <w:r>
        <w:rPr>
          <w:rFonts w:ascii="SimSun"/>
          <w:color w:val="687721"/>
          <w:w w:val="105"/>
        </w:rPr>
        <w:t>println</w:t>
      </w:r>
      <w:r>
        <w:rPr>
          <w:rFonts w:ascii="SimSun"/>
          <w:w w:val="105"/>
        </w:rPr>
        <w:t>(</w:t>
      </w:r>
      <w:r>
        <w:rPr>
          <w:rFonts w:ascii="SimSun"/>
          <w:color w:val="BA2121"/>
          <w:w w:val="105"/>
        </w:rPr>
        <w:t xml:space="preserve">"Expected value for" </w:t>
      </w:r>
      <w:r>
        <w:rPr>
          <w:rFonts w:ascii="SimSun"/>
          <w:color w:val="666666"/>
          <w:w w:val="105"/>
        </w:rPr>
        <w:t xml:space="preserve">+ </w:t>
      </w:r>
      <w:r>
        <w:rPr>
          <w:rFonts w:ascii="SimSun"/>
          <w:w w:val="105"/>
        </w:rPr>
        <w:t xml:space="preserve">XE1 </w:t>
      </w:r>
      <w:r>
        <w:rPr>
          <w:rFonts w:ascii="SimSun"/>
          <w:color w:val="666666"/>
          <w:w w:val="105"/>
        </w:rPr>
        <w:t xml:space="preserve">+ </w:t>
      </w:r>
      <w:r>
        <w:rPr>
          <w:rFonts w:ascii="SimSun"/>
          <w:color w:val="BA2121"/>
          <w:w w:val="105"/>
        </w:rPr>
        <w:t xml:space="preserve">" is::" </w:t>
      </w:r>
      <w:r>
        <w:rPr>
          <w:rFonts w:ascii="SimSun"/>
          <w:color w:val="666666"/>
          <w:w w:val="105"/>
        </w:rPr>
        <w:t xml:space="preserve">+ </w:t>
      </w:r>
      <w:r>
        <w:rPr>
          <w:rFonts w:ascii="SimSun"/>
          <w:w w:val="105"/>
        </w:rPr>
        <w:t>ExpValuXE1);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System.</w:t>
      </w:r>
      <w:r>
        <w:rPr>
          <w:rFonts w:ascii="SimSun"/>
          <w:color w:val="687721"/>
          <w:w w:val="105"/>
        </w:rPr>
        <w:t>out</w:t>
      </w:r>
      <w:r>
        <w:rPr>
          <w:rFonts w:ascii="SimSun"/>
          <w:w w:val="105"/>
        </w:rPr>
        <w:t>.</w:t>
      </w:r>
      <w:r>
        <w:rPr>
          <w:rFonts w:ascii="SimSun"/>
          <w:color w:val="687721"/>
          <w:w w:val="105"/>
        </w:rPr>
        <w:t>println</w:t>
      </w:r>
      <w:r>
        <w:rPr>
          <w:rFonts w:ascii="SimSun"/>
          <w:w w:val="105"/>
        </w:rPr>
        <w:t>(</w:t>
      </w:r>
      <w:r>
        <w:rPr>
          <w:rFonts w:ascii="SimSun"/>
          <w:color w:val="BA2121"/>
          <w:w w:val="105"/>
        </w:rPr>
        <w:t xml:space="preserve">"Expected value for" </w:t>
      </w:r>
      <w:r>
        <w:rPr>
          <w:rFonts w:ascii="SimSun"/>
          <w:color w:val="666666"/>
          <w:w w:val="105"/>
        </w:rPr>
        <w:t xml:space="preserve">+ </w:t>
      </w:r>
      <w:r>
        <w:rPr>
          <w:rFonts w:ascii="SimSun"/>
          <w:w w:val="105"/>
        </w:rPr>
        <w:t xml:space="preserve">XE2 </w:t>
      </w:r>
      <w:r>
        <w:rPr>
          <w:rFonts w:ascii="SimSun"/>
          <w:color w:val="666666"/>
          <w:w w:val="105"/>
        </w:rPr>
        <w:t xml:space="preserve">+ </w:t>
      </w:r>
      <w:r>
        <w:rPr>
          <w:rFonts w:ascii="SimSun"/>
          <w:color w:val="BA2121"/>
          <w:w w:val="105"/>
        </w:rPr>
        <w:t xml:space="preserve">" is::" </w:t>
      </w:r>
      <w:r>
        <w:rPr>
          <w:rFonts w:ascii="SimSun"/>
          <w:color w:val="666666"/>
          <w:w w:val="105"/>
        </w:rPr>
        <w:t xml:space="preserve">+ </w:t>
      </w:r>
      <w:r>
        <w:rPr>
          <w:rFonts w:ascii="SimSun"/>
          <w:w w:val="105"/>
        </w:rPr>
        <w:t>ExpValuXE2);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System.</w:t>
      </w:r>
      <w:r>
        <w:rPr>
          <w:rFonts w:ascii="SimSun"/>
          <w:color w:val="687721"/>
          <w:w w:val="105"/>
        </w:rPr>
        <w:t>out</w:t>
      </w:r>
      <w:r>
        <w:rPr>
          <w:rFonts w:ascii="SimSun"/>
          <w:w w:val="105"/>
        </w:rPr>
        <w:t>.</w:t>
      </w:r>
      <w:r>
        <w:rPr>
          <w:rFonts w:ascii="SimSun"/>
          <w:color w:val="687721"/>
          <w:w w:val="105"/>
        </w:rPr>
        <w:t>println</w:t>
      </w:r>
      <w:r>
        <w:rPr>
          <w:rFonts w:ascii="SimSun"/>
          <w:w w:val="105"/>
        </w:rPr>
        <w:t>(</w:t>
      </w:r>
      <w:r>
        <w:rPr>
          <w:rFonts w:ascii="SimSun"/>
          <w:color w:val="BA2121"/>
          <w:w w:val="105"/>
        </w:rPr>
        <w:t xml:space="preserve">"Expected value for" </w:t>
      </w:r>
      <w:r>
        <w:rPr>
          <w:rFonts w:ascii="SimSun"/>
          <w:color w:val="666666"/>
          <w:w w:val="105"/>
        </w:rPr>
        <w:t xml:space="preserve">+ </w:t>
      </w:r>
      <w:r>
        <w:rPr>
          <w:rFonts w:ascii="SimSun"/>
          <w:w w:val="105"/>
        </w:rPr>
        <w:t xml:space="preserve">XE3 </w:t>
      </w:r>
      <w:r>
        <w:rPr>
          <w:rFonts w:ascii="SimSun"/>
          <w:color w:val="666666"/>
          <w:w w:val="105"/>
        </w:rPr>
        <w:t xml:space="preserve">+ </w:t>
      </w:r>
      <w:r>
        <w:rPr>
          <w:rFonts w:ascii="SimSun"/>
          <w:color w:val="BA2121"/>
          <w:w w:val="105"/>
        </w:rPr>
        <w:t xml:space="preserve">" is::" </w:t>
      </w:r>
      <w:r>
        <w:rPr>
          <w:rFonts w:ascii="SimSun"/>
          <w:color w:val="666666"/>
          <w:w w:val="105"/>
        </w:rPr>
        <w:t xml:space="preserve">+ </w:t>
      </w:r>
      <w:r>
        <w:rPr>
          <w:rFonts w:ascii="SimSun"/>
          <w:w w:val="105"/>
        </w:rPr>
        <w:t>ExpValuXE3);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 xml:space="preserve">apprSecondMomentValue </w:t>
      </w:r>
      <w:r>
        <w:rPr>
          <w:rFonts w:ascii="SimSun"/>
          <w:color w:val="666666"/>
          <w:w w:val="105"/>
        </w:rPr>
        <w:t xml:space="preserve">= </w:t>
      </w:r>
      <w:r>
        <w:rPr>
          <w:rFonts w:ascii="SimSun"/>
          <w:w w:val="105"/>
        </w:rPr>
        <w:t xml:space="preserve">(ExpValuXE1 </w:t>
      </w:r>
      <w:r>
        <w:rPr>
          <w:rFonts w:ascii="SimSun"/>
          <w:color w:val="666666"/>
          <w:w w:val="105"/>
        </w:rPr>
        <w:t xml:space="preserve">+ </w:t>
      </w:r>
      <w:r>
        <w:rPr>
          <w:rFonts w:ascii="SimSun"/>
          <w:w w:val="105"/>
        </w:rPr>
        <w:t xml:space="preserve">ExpValuXE2 </w:t>
      </w:r>
      <w:r>
        <w:rPr>
          <w:rFonts w:ascii="SimSun"/>
          <w:color w:val="666666"/>
          <w:w w:val="105"/>
        </w:rPr>
        <w:t xml:space="preserve">+ </w:t>
      </w:r>
      <w:r>
        <w:rPr>
          <w:rFonts w:ascii="SimSun"/>
          <w:w w:val="105"/>
        </w:rPr>
        <w:t xml:space="preserve">ExpValuXE3) </w:t>
      </w:r>
      <w:r>
        <w:rPr>
          <w:rFonts w:ascii="SimSun"/>
          <w:color w:val="666666"/>
          <w:w w:val="105"/>
        </w:rPr>
        <w:t>/ 3</w:t>
      </w:r>
      <w:r>
        <w:rPr>
          <w:rFonts w:ascii="SimSun"/>
          <w:w w:val="105"/>
        </w:rPr>
        <w:t>;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System.</w:t>
      </w:r>
      <w:r>
        <w:rPr>
          <w:rFonts w:ascii="SimSun"/>
          <w:color w:val="687721"/>
          <w:w w:val="105"/>
        </w:rPr>
        <w:t>out</w:t>
      </w:r>
      <w:r>
        <w:rPr>
          <w:rFonts w:ascii="SimSun"/>
          <w:w w:val="105"/>
        </w:rPr>
        <w:t>.</w:t>
      </w:r>
      <w:r>
        <w:rPr>
          <w:rFonts w:ascii="SimSun"/>
          <w:color w:val="687721"/>
          <w:w w:val="105"/>
        </w:rPr>
        <w:t>println</w:t>
      </w:r>
      <w:r>
        <w:rPr>
          <w:rFonts w:ascii="SimSun"/>
          <w:w w:val="105"/>
        </w:rPr>
        <w:t>(</w:t>
      </w:r>
      <w:r>
        <w:rPr>
          <w:rFonts w:ascii="SimSun"/>
          <w:color w:val="BA2121"/>
          <w:w w:val="105"/>
        </w:rPr>
        <w:t>"approximate</w:t>
      </w:r>
      <w:r>
        <w:rPr>
          <w:rFonts w:ascii="SimSun"/>
          <w:color w:val="BA2121"/>
          <w:spacing w:val="-9"/>
          <w:w w:val="105"/>
        </w:rPr>
        <w:t xml:space="preserve"> </w:t>
      </w:r>
      <w:r>
        <w:rPr>
          <w:rFonts w:ascii="SimSun"/>
          <w:color w:val="BA2121"/>
          <w:w w:val="105"/>
        </w:rPr>
        <w:t>second</w:t>
      </w:r>
      <w:r>
        <w:rPr>
          <w:rFonts w:ascii="SimSun"/>
          <w:color w:val="BA2121"/>
          <w:spacing w:val="-8"/>
          <w:w w:val="105"/>
        </w:rPr>
        <w:t xml:space="preserve"> </w:t>
      </w:r>
      <w:r>
        <w:rPr>
          <w:rFonts w:ascii="SimSun"/>
          <w:color w:val="BA2121"/>
          <w:w w:val="105"/>
        </w:rPr>
        <w:t>moment</w:t>
      </w:r>
      <w:r>
        <w:rPr>
          <w:rFonts w:ascii="SimSun"/>
          <w:color w:val="BA2121"/>
          <w:spacing w:val="-8"/>
          <w:w w:val="105"/>
        </w:rPr>
        <w:t xml:space="preserve"> </w:t>
      </w:r>
      <w:r>
        <w:rPr>
          <w:rFonts w:ascii="SimSun"/>
          <w:color w:val="BA2121"/>
          <w:w w:val="105"/>
        </w:rPr>
        <w:t>value</w:t>
      </w:r>
      <w:r>
        <w:rPr>
          <w:rFonts w:ascii="SimSun"/>
          <w:color w:val="BA2121"/>
          <w:spacing w:val="-8"/>
          <w:w w:val="105"/>
        </w:rPr>
        <w:t xml:space="preserve"> </w:t>
      </w:r>
      <w:r>
        <w:rPr>
          <w:rFonts w:ascii="SimSun"/>
          <w:color w:val="BA2121"/>
          <w:w w:val="105"/>
        </w:rPr>
        <w:t>using</w:t>
      </w:r>
      <w:r>
        <w:rPr>
          <w:rFonts w:ascii="SimSun"/>
          <w:color w:val="BA2121"/>
          <w:spacing w:val="-8"/>
          <w:w w:val="105"/>
        </w:rPr>
        <w:t xml:space="preserve"> </w:t>
      </w:r>
      <w:r>
        <w:rPr>
          <w:rFonts w:ascii="SimSun"/>
          <w:color w:val="BA2121"/>
          <w:w w:val="105"/>
        </w:rPr>
        <w:t>alon-matis-szegedy</w:t>
      </w:r>
      <w:r>
        <w:rPr>
          <w:rFonts w:ascii="SimSun"/>
          <w:color w:val="BA2121"/>
          <w:spacing w:val="-8"/>
          <w:w w:val="105"/>
        </w:rPr>
        <w:t xml:space="preserve"> </w:t>
      </w:r>
      <w:r>
        <w:rPr>
          <w:rFonts w:ascii="SimSun"/>
          <w:color w:val="BA2121"/>
          <w:w w:val="105"/>
        </w:rPr>
        <w:t>is::"</w:t>
      </w:r>
    </w:p>
    <w:p>
      <w:pPr>
        <w:pStyle w:val="8"/>
        <w:spacing w:before="0" w:line="252" w:lineRule="exact"/>
        <w:ind w:left="692"/>
        <w:rPr>
          <w:rFonts w:ascii="SimSun"/>
        </w:rPr>
      </w:pPr>
      <w:r>
        <w:rPr>
          <w:rFonts w:ascii="SimSun"/>
          <w:color w:val="666666"/>
          <w:w w:val="105"/>
        </w:rPr>
        <w:t>+</w:t>
      </w:r>
      <w:r>
        <w:rPr>
          <w:rFonts w:ascii="SimSun"/>
          <w:color w:val="666666"/>
          <w:spacing w:val="-7"/>
          <w:w w:val="105"/>
        </w:rPr>
        <w:t xml:space="preserve"> </w:t>
      </w:r>
      <w:r>
        <w:rPr>
          <w:rFonts w:ascii="SimSun"/>
          <w:w w:val="105"/>
        </w:rPr>
        <w:t>apprSecondMomentValue);</w:t>
      </w:r>
    </w:p>
    <w:p>
      <w:pPr>
        <w:pStyle w:val="8"/>
        <w:spacing w:before="40"/>
        <w:ind w:left="64"/>
        <w:rPr>
          <w:rFonts w:ascii="SimSun"/>
        </w:rPr>
      </w:pPr>
      <w:r>
        <w:rPr>
          <w:rFonts w:ascii="SimSun"/>
          <w:w w:val="104"/>
        </w:rPr>
        <w:t>}</w:t>
      </w:r>
    </w:p>
    <w:p>
      <w:pPr>
        <w:spacing w:after="0"/>
        <w:rPr>
          <w:rFonts w:ascii="SimSun"/>
        </w:rPr>
        <w:sectPr>
          <w:pgSz w:w="12240" w:h="15840"/>
          <w:pgMar w:top="1440" w:right="0" w:bottom="1660" w:left="0" w:header="0" w:footer="1465" w:gutter="0"/>
          <w:cols w:equalWidth="0" w:num="2">
            <w:col w:w="1605" w:space="40"/>
            <w:col w:w="10595"/>
          </w:cols>
        </w:sectPr>
      </w:pPr>
    </w:p>
    <w:p>
      <w:pPr>
        <w:pStyle w:val="8"/>
        <w:spacing w:before="3"/>
        <w:rPr>
          <w:rFonts w:ascii="SimSun"/>
          <w:sz w:val="18"/>
        </w:rPr>
      </w:pPr>
    </w:p>
    <w:p>
      <w:pPr>
        <w:pStyle w:val="5"/>
      </w:pPr>
      <w:r>
        <w:t>Output:</w:t>
      </w:r>
    </w:p>
    <w:p>
      <w:pPr>
        <w:pStyle w:val="8"/>
        <w:spacing w:before="10"/>
        <w:rPr>
          <w:b/>
          <w:sz w:val="24"/>
        </w:rPr>
      </w:pPr>
    </w:p>
    <w:p>
      <w:pPr>
        <w:pStyle w:val="8"/>
        <w:spacing w:before="3"/>
        <w:rPr>
          <w:b/>
          <w:sz w:val="18"/>
        </w:rPr>
      </w:pPr>
    </w:p>
    <w:p>
      <w:pPr>
        <w:spacing w:before="0"/>
        <w:ind w:left="1133" w:right="0" w:firstLine="0"/>
        <w:jc w:val="left"/>
        <w:rPr>
          <w:rFonts w:ascii="Cambria"/>
          <w:sz w:val="10"/>
        </w:rPr>
      </w:pPr>
      <w:bookmarkStart w:id="18" w:name="_GoBack"/>
      <w:bookmarkEnd w:id="18"/>
      <w:r>
        <w:pict>
          <v:group id="_x0000_s1133" o:spid="_x0000_s1133" o:spt="203" style="position:absolute;left:0pt;margin-left:72pt;margin-top:-11.75pt;height:81.55pt;width:468pt;mso-position-horizontal-relative:page;z-index:251671552;mso-width-relative:page;mso-height-relative:page;" coordorigin="1440,-236" coordsize="9360,1631">
            <o:lock v:ext="edit"/>
            <v:rect id="_x0000_s1134" o:spid="_x0000_s1134" o:spt="1" style="position:absolute;left:1440;top:-236;height:1631;width:9360;" fillcolor="#F2F2F2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135" o:spid="_x0000_s1135" o:spt="20" style="position:absolute;left:1500;top:-172;height:0;width:924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shape id="_x0000_s1136" o:spid="_x0000_s1136" o:spt="202" type="#_x0000_t202" style="position:absolute;left:1440;top:-236;height:1631;width:93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30" w:line="280" w:lineRule="auto"/>
                      <w:ind w:left="59" w:right="2289" w:firstLine="209"/>
                      <w:jc w:val="both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hint="default" w:ascii="SimSun"/>
                        <w:w w:val="105"/>
                        <w:sz w:val="20"/>
                        <w:lang w:val="en-US"/>
                      </w:rPr>
                      <w:t>yashsalvi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 xml:space="preserve"> @Nightfury16 ~/Downloads/MSc/BIG D % java prac9.java</w:t>
                    </w:r>
                    <w:r>
                      <w:rPr>
                        <w:rFonts w:ascii="SimSun"/>
                        <w:spacing w:val="-10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19167C"/>
                        <w:w w:val="105"/>
                        <w:sz w:val="20"/>
                      </w:rPr>
                      <w:t>c</w:t>
                    </w:r>
                    <w:r>
                      <w:rPr>
                        <w:rFonts w:ascii="SimSun"/>
                        <w:color w:val="666666"/>
                        <w:w w:val="105"/>
                        <w:sz w:val="20"/>
                      </w:rPr>
                      <w:t>=3</w:t>
                    </w:r>
                    <w:r>
                      <w:rPr>
                        <w:rFonts w:ascii="SimSun"/>
                        <w:color w:val="666666"/>
                        <w:spacing w:val="-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19167C"/>
                        <w:w w:val="105"/>
                        <w:sz w:val="20"/>
                      </w:rPr>
                      <w:t>d</w:t>
                    </w:r>
                    <w:r>
                      <w:rPr>
                        <w:rFonts w:ascii="SimSun"/>
                        <w:color w:val="666666"/>
                        <w:w w:val="105"/>
                        <w:sz w:val="20"/>
                      </w:rPr>
                      <w:t>=2</w:t>
                    </w:r>
                    <w:r>
                      <w:rPr>
                        <w:rFonts w:ascii="SimSun"/>
                        <w:color w:val="666666"/>
                        <w:spacing w:val="-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color w:val="19167C"/>
                        <w:w w:val="105"/>
                        <w:sz w:val="20"/>
                      </w:rPr>
                      <w:t>a</w:t>
                    </w:r>
                    <w:r>
                      <w:rPr>
                        <w:rFonts w:ascii="SimSun"/>
                        <w:color w:val="666666"/>
                        <w:w w:val="105"/>
                        <w:sz w:val="20"/>
                      </w:rPr>
                      <w:t>=2</w:t>
                    </w:r>
                  </w:p>
                  <w:p>
                    <w:pPr>
                      <w:spacing w:before="0" w:line="280" w:lineRule="auto"/>
                      <w:ind w:left="59" w:right="6578" w:firstLine="0"/>
                      <w:jc w:val="both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Expected</w:t>
                    </w:r>
                    <w:r>
                      <w:rPr>
                        <w:rFonts w:ascii="SimSun"/>
                        <w:spacing w:val="-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value</w:t>
                    </w:r>
                    <w:r>
                      <w:rPr>
                        <w:rFonts w:ascii="SimSun"/>
                        <w:spacing w:val="-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forc</w:t>
                    </w:r>
                    <w:r>
                      <w:rPr>
                        <w:rFonts w:ascii="SimSun"/>
                        <w:spacing w:val="-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is::75</w:t>
                    </w:r>
                    <w:r>
                      <w:rPr>
                        <w:rFonts w:ascii="SimSun"/>
                        <w:spacing w:val="-10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Expected</w:t>
                    </w:r>
                    <w:r>
                      <w:rPr>
                        <w:rFonts w:ascii="SimSun"/>
                        <w:spacing w:val="-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value</w:t>
                    </w:r>
                    <w:r>
                      <w:rPr>
                        <w:rFonts w:ascii="SimSun"/>
                        <w:spacing w:val="-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ford</w:t>
                    </w:r>
                    <w:r>
                      <w:rPr>
                        <w:rFonts w:ascii="SimSun"/>
                        <w:spacing w:val="-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is::45</w:t>
                    </w:r>
                    <w:r>
                      <w:rPr>
                        <w:rFonts w:ascii="SimSun"/>
                        <w:spacing w:val="-10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Expected</w:t>
                    </w:r>
                    <w:r>
                      <w:rPr>
                        <w:rFonts w:ascii="SimSun"/>
                        <w:spacing w:val="-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value</w:t>
                    </w:r>
                    <w:r>
                      <w:rPr>
                        <w:rFonts w:ascii="SimSun"/>
                        <w:spacing w:val="-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fora</w:t>
                    </w:r>
                    <w:r>
                      <w:rPr>
                        <w:rFonts w:ascii="SimSun"/>
                        <w:spacing w:val="-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is::45</w:t>
                    </w:r>
                  </w:p>
                </w:txbxContent>
              </v:textbox>
            </v:shape>
          </v:group>
        </w:pict>
      </w:r>
      <w:r>
        <w:rPr>
          <w:rFonts w:ascii="Cambria"/>
          <w:w w:val="122"/>
          <w:sz w:val="10"/>
        </w:rPr>
        <w:t>1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133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2</w:t>
      </w:r>
    </w:p>
    <w:p>
      <w:pPr>
        <w:pStyle w:val="8"/>
        <w:rPr>
          <w:rFonts w:ascii="Cambria"/>
          <w:sz w:val="15"/>
        </w:rPr>
      </w:pPr>
    </w:p>
    <w:p>
      <w:pPr>
        <w:spacing w:before="0"/>
        <w:ind w:left="1133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3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1"/>
        <w:ind w:left="1133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4</w:t>
      </w:r>
    </w:p>
    <w:p>
      <w:pPr>
        <w:pStyle w:val="8"/>
        <w:spacing w:before="5"/>
        <w:rPr>
          <w:rFonts w:ascii="Cambria"/>
          <w:sz w:val="15"/>
        </w:rPr>
      </w:pPr>
    </w:p>
    <w:p>
      <w:pPr>
        <w:spacing w:before="0"/>
        <w:ind w:left="1133" w:right="0" w:firstLine="0"/>
        <w:jc w:val="left"/>
        <w:rPr>
          <w:rFonts w:ascii="Cambria"/>
          <w:sz w:val="10"/>
        </w:rPr>
      </w:pPr>
      <w:r>
        <w:rPr>
          <w:rFonts w:ascii="Cambria"/>
          <w:w w:val="122"/>
          <w:sz w:val="10"/>
        </w:rPr>
        <w:t>5</w:t>
      </w:r>
    </w:p>
    <w:p>
      <w:pPr>
        <w:spacing w:after="0"/>
        <w:jc w:val="left"/>
        <w:rPr>
          <w:rFonts w:ascii="Cambria"/>
          <w:sz w:val="10"/>
        </w:rPr>
        <w:sectPr>
          <w:type w:val="continuous"/>
          <w:pgSz w:w="12240" w:h="15840"/>
          <w:pgMar w:top="1500" w:right="0" w:bottom="280" w:left="0" w:header="720" w:footer="720" w:gutter="0"/>
          <w:cols w:space="720" w:num="1"/>
        </w:sectPr>
      </w:pPr>
    </w:p>
    <w:p>
      <w:pPr>
        <w:pStyle w:val="8"/>
        <w:spacing w:before="7"/>
        <w:rPr>
          <w:rFonts w:ascii="Cambria"/>
          <w:sz w:val="15"/>
        </w:rPr>
      </w:pPr>
    </w:p>
    <w:p>
      <w:pPr>
        <w:spacing w:before="1"/>
        <w:ind w:left="1133" w:right="0" w:firstLine="0"/>
        <w:jc w:val="left"/>
        <w:rPr>
          <w:rFonts w:ascii="Cambria"/>
          <w:sz w:val="10"/>
        </w:rPr>
      </w:pPr>
      <w:r>
        <w:pict>
          <v:group id="_x0000_s1137" o:spid="_x0000_s1137" o:spt="203" style="position:absolute;left:0pt;margin-left:72pt;margin-top:-4.15pt;height:20.25pt;width:468pt;mso-position-horizontal-relative:page;z-index:251671552;mso-width-relative:page;mso-height-relative:page;" coordorigin="1440,-83" coordsize="9360,405">
            <o:lock v:ext="edit"/>
            <v:rect id="_x0000_s1138" o:spid="_x0000_s1138" o:spt="1" style="position:absolute;left:1440;top:-84;height:405;width:9360;" fillcolor="#F2F2F2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139" o:spid="_x0000_s1139" o:spt="20" style="position:absolute;left:1500;top:258;height:0;width:9240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v:shape id="_x0000_s1140" o:spid="_x0000_s1140" o:spt="202" type="#_x0000_t202" style="position:absolute;left:1440;top:-84;height:405;width:93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5" w:lineRule="exact"/>
                      <w:ind w:left="59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approximate</w:t>
                    </w:r>
                    <w:r>
                      <w:rPr>
                        <w:rFonts w:ascii="SimSun"/>
                        <w:spacing w:val="-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second</w:t>
                    </w:r>
                    <w:r>
                      <w:rPr>
                        <w:rFonts w:ascii="SimSun"/>
                        <w:spacing w:val="-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moment</w:t>
                    </w:r>
                    <w:r>
                      <w:rPr>
                        <w:rFonts w:ascii="SimSun"/>
                        <w:spacing w:val="-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value</w:t>
                    </w:r>
                    <w:r>
                      <w:rPr>
                        <w:rFonts w:ascii="SimSun"/>
                        <w:spacing w:val="-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using</w:t>
                    </w:r>
                    <w:r>
                      <w:rPr>
                        <w:rFonts w:ascii="SimSun"/>
                        <w:spacing w:val="-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alon-matis-szegedy</w:t>
                    </w:r>
                    <w:r>
                      <w:rPr>
                        <w:rFonts w:ascii="SimSun"/>
                        <w:spacing w:val="-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is::55</w:t>
                    </w:r>
                  </w:p>
                </w:txbxContent>
              </v:textbox>
            </v:shape>
          </v:group>
        </w:pict>
      </w:r>
      <w:r>
        <w:rPr>
          <w:rFonts w:ascii="Cambria"/>
          <w:w w:val="122"/>
          <w:sz w:val="10"/>
        </w:rPr>
        <w:t>6</w:t>
      </w:r>
    </w:p>
    <w:sectPr>
      <w:pgSz w:w="12240" w:h="15840"/>
      <w:pgMar w:top="1420" w:right="0" w:bottom="1660" w:left="0" w:header="0" w:footer="1465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before="0" w:line="14" w:lineRule="auto"/>
    </w:pPr>
    <w:r>
      <w:pict>
        <v:shape id="_x0000_s2049" o:spid="_x0000_s2049" o:spt="202" type="#_x0000_t202" style="position:absolute;left:0pt;margin-left:298.8pt;margin-top:707.75pt;height:16.15pt;width:14.35pt;mso-position-horizontal-relative:page;mso-position-vertical-relative:page;z-index:-2516439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8"/>
                  <w:spacing w:before="61"/>
                  <w:ind w:left="60"/>
                </w:pPr>
                <w:r>
                  <w:fldChar w:fldCharType="begin"/>
                </w:r>
                <w:r>
                  <w:instrText xml:space="preserve"> PAGE  \* roman </w:instrText>
                </w:r>
                <w:r>
                  <w:fldChar w:fldCharType="separate"/>
                </w:r>
                <w:r>
                  <w:t>iii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before="0" w:line="14" w:lineRule="auto"/>
    </w:pPr>
    <w:r>
      <w:pict>
        <v:shape id="_x0000_s2050" o:spid="_x0000_s2050" o:spt="202" type="#_x0000_t202" style="position:absolute;left:0pt;margin-left:298pt;margin-top:707.75pt;height:16.15pt;width:16pt;mso-position-horizontal-relative:page;mso-position-vertical-relative:page;z-index:-25164288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8"/>
                  <w:spacing w:before="6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1938" w:hanging="255"/>
        <w:jc w:val="left"/>
      </w:pPr>
      <w:rPr>
        <w:rFonts w:hint="default" w:ascii="Georgia" w:hAnsi="Georgia" w:eastAsia="Georgia" w:cs="Georgia"/>
        <w:w w:val="11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970" w:hanging="25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000" w:hanging="25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030" w:hanging="25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060" w:hanging="25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7090" w:hanging="25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8120" w:hanging="25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9150" w:hanging="25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0180" w:hanging="255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0"/>
      <w:numFmt w:val="bullet"/>
      <w:lvlText w:val="&gt;"/>
      <w:lvlJc w:val="left"/>
      <w:pPr>
        <w:ind w:left="59" w:hanging="210"/>
      </w:pPr>
      <w:rPr>
        <w:rFonts w:hint="default" w:ascii="SimSun" w:hAnsi="SimSun" w:eastAsia="SimSun" w:cs="SimSun"/>
        <w:w w:val="104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90" w:hanging="21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20" w:hanging="21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50" w:hanging="21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80" w:hanging="21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10" w:hanging="21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40" w:hanging="21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70" w:hanging="21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00" w:hanging="210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938" w:hanging="255"/>
        <w:jc w:val="left"/>
      </w:pPr>
      <w:rPr>
        <w:rFonts w:hint="default" w:ascii="Georgia" w:hAnsi="Georgia" w:eastAsia="Georgia" w:cs="Georgia"/>
        <w:w w:val="11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970" w:hanging="25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000" w:hanging="25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030" w:hanging="25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060" w:hanging="25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7090" w:hanging="25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8120" w:hanging="25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9150" w:hanging="25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0180" w:hanging="255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938" w:hanging="255"/>
        <w:jc w:val="right"/>
      </w:pPr>
      <w:rPr>
        <w:rFonts w:hint="default" w:ascii="Georgia" w:hAnsi="Georgia" w:eastAsia="Georgia" w:cs="Georgia"/>
        <w:w w:val="96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970" w:hanging="25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000" w:hanging="25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030" w:hanging="25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060" w:hanging="25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7090" w:hanging="25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8120" w:hanging="25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9150" w:hanging="25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0180" w:hanging="255"/>
      </w:pPr>
      <w:rPr>
        <w:rFonts w:hint="default"/>
        <w:lang w:val="en-US" w:eastAsia="en-US" w:bidi="ar-SA"/>
      </w:rPr>
    </w:lvl>
  </w:abstractNum>
  <w:abstractNum w:abstractNumId="4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1938" w:hanging="255"/>
        <w:jc w:val="left"/>
      </w:pPr>
      <w:rPr>
        <w:rFonts w:hint="default" w:ascii="Georgia" w:hAnsi="Georgia" w:eastAsia="Georgia" w:cs="Georgia"/>
        <w:w w:val="11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970" w:hanging="25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000" w:hanging="25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030" w:hanging="25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060" w:hanging="25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7090" w:hanging="25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8120" w:hanging="25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9150" w:hanging="25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0180" w:hanging="255"/>
      </w:pPr>
      <w:rPr>
        <w:rFonts w:hint="default"/>
        <w:lang w:val="en-US" w:eastAsia="en-US" w:bidi="ar-SA"/>
      </w:rPr>
    </w:lvl>
  </w:abstractNum>
  <w:abstractNum w:abstractNumId="5">
    <w:nsid w:val="03D62ECE"/>
    <w:multiLevelType w:val="multilevel"/>
    <w:tmpl w:val="03D62ECE"/>
    <w:lvl w:ilvl="0" w:tentative="0">
      <w:start w:val="0"/>
      <w:numFmt w:val="bullet"/>
      <w:lvlText w:val="&gt;"/>
      <w:lvlJc w:val="left"/>
      <w:pPr>
        <w:ind w:left="268" w:hanging="210"/>
      </w:pPr>
      <w:rPr>
        <w:rFonts w:hint="default" w:ascii="SimSun" w:hAnsi="SimSun" w:eastAsia="SimSun" w:cs="SimSun"/>
        <w:w w:val="104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444" w:hanging="21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628" w:hanging="21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812" w:hanging="21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996" w:hanging="21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180" w:hanging="21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364" w:hanging="21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548" w:hanging="21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732" w:hanging="210"/>
      </w:pPr>
      <w:rPr>
        <w:rFonts w:hint="default"/>
        <w:lang w:val="en-US" w:eastAsia="en-US" w:bidi="ar-SA"/>
      </w:rPr>
    </w:lvl>
  </w:abstractNum>
  <w:abstractNum w:abstractNumId="6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1938" w:hanging="255"/>
        <w:jc w:val="right"/>
      </w:pPr>
      <w:rPr>
        <w:rFonts w:hint="default" w:ascii="Georgia" w:hAnsi="Georgia" w:eastAsia="Georgia" w:cs="Georgia"/>
        <w:w w:val="96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970" w:hanging="25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000" w:hanging="25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030" w:hanging="25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060" w:hanging="25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7090" w:hanging="25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8120" w:hanging="25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9150" w:hanging="25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0180" w:hanging="255"/>
      </w:pPr>
      <w:rPr>
        <w:rFonts w:hint="default"/>
        <w:lang w:val="en-US" w:eastAsia="en-US" w:bidi="ar-SA"/>
      </w:rPr>
    </w:lvl>
  </w:abstractNum>
  <w:abstractNum w:abstractNumId="7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1938" w:hanging="255"/>
        <w:jc w:val="left"/>
      </w:pPr>
      <w:rPr>
        <w:rFonts w:hint="default" w:ascii="Georgia" w:hAnsi="Georgia" w:eastAsia="Georgia" w:cs="Georgia"/>
        <w:w w:val="11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970" w:hanging="25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000" w:hanging="25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030" w:hanging="25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060" w:hanging="25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7090" w:hanging="25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8120" w:hanging="25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9150" w:hanging="25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0180" w:hanging="255"/>
      </w:pPr>
      <w:rPr>
        <w:rFonts w:hint="default"/>
        <w:lang w:val="en-US" w:eastAsia="en-US" w:bidi="ar-SA"/>
      </w:rPr>
    </w:lvl>
  </w:abstractNum>
  <w:abstractNum w:abstractNumId="8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1938" w:hanging="255"/>
        <w:jc w:val="left"/>
      </w:pPr>
      <w:rPr>
        <w:rFonts w:hint="default" w:ascii="Georgia" w:hAnsi="Georgia" w:eastAsia="Georgia" w:cs="Georgia"/>
        <w:w w:val="11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970" w:hanging="25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000" w:hanging="25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030" w:hanging="25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060" w:hanging="25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7090" w:hanging="25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8120" w:hanging="25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9150" w:hanging="25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0180" w:hanging="255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6785433"/>
    <w:rsid w:val="6B8A3BE7"/>
    <w:rsid w:val="77C162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Georgia" w:hAnsi="Georgia" w:eastAsia="Georgia" w:cs="Georgia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42"/>
      <w:ind w:left="2437" w:right="2437"/>
      <w:jc w:val="center"/>
      <w:outlineLvl w:val="1"/>
    </w:pPr>
    <w:rPr>
      <w:rFonts w:ascii="Georgia" w:hAnsi="Georgia" w:eastAsia="Georgia" w:cs="Georgia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1440"/>
      <w:outlineLvl w:val="2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spacing w:before="2"/>
      <w:ind w:left="2437" w:right="2437"/>
      <w:outlineLvl w:val="3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5">
    <w:name w:val="heading 4"/>
    <w:basedOn w:val="1"/>
    <w:next w:val="1"/>
    <w:qFormat/>
    <w:uiPriority w:val="1"/>
    <w:pPr>
      <w:spacing w:before="143"/>
      <w:ind w:left="1440"/>
      <w:outlineLvl w:val="4"/>
    </w:pPr>
    <w:rPr>
      <w:rFonts w:ascii="Georgia" w:hAnsi="Georgia" w:eastAsia="Georgia" w:cs="Georgia"/>
      <w:b/>
      <w:bCs/>
      <w:sz w:val="20"/>
      <w:szCs w:val="20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pPr>
      <w:spacing w:before="6"/>
    </w:pPr>
    <w:rPr>
      <w:rFonts w:ascii="Georgia" w:hAnsi="Georgia" w:eastAsia="Georgia" w:cs="Georgia"/>
      <w:sz w:val="20"/>
      <w:szCs w:val="20"/>
      <w:lang w:val="en-US" w:eastAsia="en-US" w:bidi="ar-SA"/>
    </w:rPr>
  </w:style>
  <w:style w:type="paragraph" w:styleId="9">
    <w:name w:val="Title"/>
    <w:basedOn w:val="1"/>
    <w:qFormat/>
    <w:uiPriority w:val="1"/>
    <w:pPr>
      <w:spacing w:before="324"/>
      <w:ind w:left="5352" w:right="1433" w:hanging="3549"/>
    </w:pPr>
    <w:rPr>
      <w:rFonts w:ascii="Georgia" w:hAnsi="Georgia" w:eastAsia="Georgia" w:cs="Georgia"/>
      <w:b/>
      <w:bCs/>
      <w:sz w:val="41"/>
      <w:szCs w:val="41"/>
      <w:lang w:val="en-US" w:eastAsia="en-US" w:bidi="ar-SA"/>
    </w:rPr>
  </w:style>
  <w:style w:type="paragraph" w:styleId="10">
    <w:name w:val="toc 1"/>
    <w:basedOn w:val="1"/>
    <w:next w:val="1"/>
    <w:qFormat/>
    <w:uiPriority w:val="1"/>
    <w:pPr>
      <w:spacing w:before="271"/>
      <w:ind w:left="1738"/>
    </w:pPr>
    <w:rPr>
      <w:rFonts w:ascii="Georgia" w:hAnsi="Georgia" w:eastAsia="Georgia" w:cs="Georgia"/>
      <w:b/>
      <w:bCs/>
      <w:sz w:val="20"/>
      <w:szCs w:val="20"/>
      <w:lang w:val="en-US" w:eastAsia="en-US" w:bidi="ar-SA"/>
    </w:rPr>
  </w:style>
  <w:style w:type="table" w:customStyle="1" w:styleId="11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spacing w:before="156"/>
      <w:ind w:left="1938" w:hanging="255"/>
      <w:jc w:val="both"/>
    </w:pPr>
    <w:rPr>
      <w:rFonts w:ascii="Georgia" w:hAnsi="Georgia" w:eastAsia="Georgia" w:cs="Georgia"/>
      <w:lang w:val="en-US" w:eastAsia="en-US" w:bidi="ar-SA"/>
    </w:rPr>
  </w:style>
  <w:style w:type="paragraph" w:customStyle="1" w:styleId="13">
    <w:name w:val="Table Paragraph"/>
    <w:basedOn w:val="1"/>
    <w:qFormat/>
    <w:uiPriority w:val="1"/>
    <w:pPr>
      <w:spacing w:before="19"/>
    </w:pPr>
    <w:rPr>
      <w:rFonts w:ascii="SimSun" w:hAnsi="SimSun" w:eastAsia="SimSun" w:cs="SimSu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9"/>
    <customShpInfo spid="_x0000_s1030"/>
    <customShpInfo spid="_x0000_s1026"/>
    <customShpInfo spid="_x0000_s1032"/>
    <customShpInfo spid="_x0000_s1033"/>
    <customShpInfo spid="_x0000_s1034"/>
    <customShpInfo spid="_x0000_s1035"/>
    <customShpInfo spid="_x0000_s1031"/>
    <customShpInfo spid="_x0000_s1037"/>
    <customShpInfo spid="_x0000_s1038"/>
    <customShpInfo spid="_x0000_s1039"/>
    <customShpInfo spid="_x0000_s1036"/>
    <customShpInfo spid="_x0000_s1041"/>
    <customShpInfo spid="_x0000_s1042"/>
    <customShpInfo spid="_x0000_s1043"/>
    <customShpInfo spid="_x0000_s1040"/>
    <customShpInfo spid="_x0000_s1045"/>
    <customShpInfo spid="_x0000_s1046"/>
    <customShpInfo spid="_x0000_s1047"/>
    <customShpInfo spid="_x0000_s1044"/>
    <customShpInfo spid="_x0000_s1049"/>
    <customShpInfo spid="_x0000_s1050"/>
    <customShpInfo spid="_x0000_s1048"/>
    <customShpInfo spid="_x0000_s1052"/>
    <customShpInfo spid="_x0000_s1053"/>
    <customShpInfo spid="_x0000_s1054"/>
    <customShpInfo spid="_x0000_s1055"/>
    <customShpInfo spid="_x0000_s1051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56"/>
    <customShpInfo spid="_x0000_s1082"/>
    <customShpInfo spid="_x0000_s1083"/>
    <customShpInfo spid="_x0000_s1084"/>
    <customShpInfo spid="_x0000_s1085"/>
    <customShpInfo spid="_x0000_s1081"/>
    <customShpInfo spid="_x0000_s1087"/>
    <customShpInfo spid="_x0000_s1088"/>
    <customShpInfo spid="_x0000_s1089"/>
    <customShpInfo spid="_x0000_s1086"/>
    <customShpInfo spid="_x0000_s1091"/>
    <customShpInfo spid="_x0000_s1092"/>
    <customShpInfo spid="_x0000_s1093"/>
    <customShpInfo spid="_x0000_s1090"/>
    <customShpInfo spid="_x0000_s1095"/>
    <customShpInfo spid="_x0000_s1096"/>
    <customShpInfo spid="_x0000_s1097"/>
    <customShpInfo spid="_x0000_s1098"/>
    <customShpInfo spid="_x0000_s1094"/>
    <customShpInfo spid="_x0000_s1100"/>
    <customShpInfo spid="_x0000_s1101"/>
    <customShpInfo spid="_x0000_s1102"/>
    <customShpInfo spid="_x0000_s1099"/>
    <customShpInfo spid="_x0000_s1104"/>
    <customShpInfo spid="_x0000_s1105"/>
    <customShpInfo spid="_x0000_s1106"/>
    <customShpInfo spid="_x0000_s1103"/>
    <customShpInfo spid="_x0000_s1108"/>
    <customShpInfo spid="_x0000_s1109"/>
    <customShpInfo spid="_x0000_s1110"/>
    <customShpInfo spid="_x0000_s1111"/>
    <customShpInfo spid="_x0000_s1107"/>
    <customShpInfo spid="_x0000_s1113"/>
    <customShpInfo spid="_x0000_s1114"/>
    <customShpInfo spid="_x0000_s1115"/>
    <customShpInfo spid="_x0000_s1116"/>
    <customShpInfo spid="_x0000_s1112"/>
    <customShpInfo spid="_x0000_s1118"/>
    <customShpInfo spid="_x0000_s1119"/>
    <customShpInfo spid="_x0000_s1120"/>
    <customShpInfo spid="_x0000_s1117"/>
    <customShpInfo spid="_x0000_s1121"/>
    <customShpInfo spid="_x0000_s1123"/>
    <customShpInfo spid="_x0000_s1124"/>
    <customShpInfo spid="_x0000_s1125"/>
    <customShpInfo spid="_x0000_s1122"/>
    <customShpInfo spid="_x0000_s1127"/>
    <customShpInfo spid="_x0000_s1128"/>
    <customShpInfo spid="_x0000_s1129"/>
    <customShpInfo spid="_x0000_s1126"/>
    <customShpInfo spid="_x0000_s1131"/>
    <customShpInfo spid="_x0000_s1132"/>
    <customShpInfo spid="_x0000_s1130"/>
    <customShpInfo spid="_x0000_s1134"/>
    <customShpInfo spid="_x0000_s1135"/>
    <customShpInfo spid="_x0000_s1136"/>
    <customShpInfo spid="_x0000_s1133"/>
    <customShpInfo spid="_x0000_s1138"/>
    <customShpInfo spid="_x0000_s1139"/>
    <customShpInfo spid="_x0000_s1140"/>
    <customShpInfo spid="_x0000_s113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2023-03-22T14:39:00Z</dcterms:created>
  <dc:creator>DELL</dc:creator>
  <cp:lastModifiedBy>DELL</cp:lastModifiedBy>
  <dcterms:modified xsi:type="dcterms:W3CDTF">2023-03-22T14:42:27Z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2023-03-22T00:00:00Z</vt:filetime>
  </property>
  <property fmtid="{D5CDD505-2E9C-101B-9397-08002B2CF9AE}" pid="5" name="KSOProductBuildVer">
    <vt:lpwstr>1033-11.2.0.11486</vt:lpwstr>
  </property>
  <property fmtid="{D5CDD505-2E9C-101B-9397-08002B2CF9AE}" pid="6" name="ICV">
    <vt:lpwstr>65ABA613F53F449E9669C4EEBCC94471</vt:lpwstr>
  </property>
</Properties>
</file>